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morioka ginei</w:t>
      </w:r>
    </w:p>
    <w:p>
      <w:pPr>
        <w:pStyle w:val="Heading1"/>
      </w:pPr>
      <w:r>
        <w:t>moriokaginei</w:t>
      </w:r>
    </w:p>
    <w:p>
      <w:pPr>
        <w:pStyle w:val="IntenseQuote"/>
      </w:pPr>
      <w:r>
        <w:t>Descripcion</w:t>
      </w:r>
    </w:p>
    <w:p/>
    <w:p>
      <w:pPr>
        <w:pStyle w:val="ListNumber"/>
      </w:pPr>
      <w:r>
        <w:t xml:space="preserve">710211031356678145 2016-03-16 21:07:59 @DianaOtaku161 genial </w:t>
      </w:r>
    </w:p>
    <w:p>
      <w:pPr>
        <w:pStyle w:val="ListNumber"/>
      </w:pPr>
      <w:r>
        <w:t xml:space="preserve">707690415013560321 2016-03-09 22:11:57 https://t.co/VVKSGNGXQ6 </w:t>
      </w:r>
    </w:p>
    <w:p>
      <w:pPr>
        <w:pStyle w:val="ListNumber"/>
      </w:pPr>
      <w:r>
        <w:t xml:space="preserve">656331783957442560 2015-10-20 04:51:06 @shinozakiai_226 rest my beloved idol :D </w:t>
      </w:r>
    </w:p>
    <w:p>
      <w:pPr>
        <w:pStyle w:val="ListNumber"/>
      </w:pPr>
      <w:r>
        <w:t xml:space="preserve">656331578679779328 2015-10-20 04:50:17 @ Mogino0217 so delicious :3 </w:t>
      </w:r>
    </w:p>
    <w:p>
      <w:pPr>
        <w:pStyle w:val="ListNumber"/>
      </w:pPr>
      <w:r>
        <w:t xml:space="preserve">644310117643513856 2015-09-17 00:41:17 RT @informationkumi: LINEブログ更新♥ : 篠崎愛ちゃんIN New York✨✨ http://t.co/hGD1SDlHOG http://t.co/NGwf1Jfe7z </w:t>
      </w:r>
    </w:p>
    <w:p>
      <w:pPr>
        <w:pStyle w:val="ListNumber"/>
      </w:pPr>
      <w:r>
        <w:t xml:space="preserve">582681082731986944 2015-03-30 23:09:30 Quieres Hackear Facebook?, http://t.co/kYVgNYIiJb </w:t>
      </w:r>
    </w:p>
    <w:p>
      <w:pPr>
        <w:pStyle w:val="ListNumber"/>
      </w:pPr>
      <w:r>
        <w:t xml:space="preserve">540020130772971521 2014-12-03 05:50:06 @shinozakiai_226 look so delicious :3 </w:t>
      </w:r>
    </w:p>
    <w:p>
      <w:pPr>
        <w:pStyle w:val="ListNumber"/>
      </w:pPr>
      <w:r>
        <w:t xml:space="preserve">524787765741748224 2014-10-22 05:02:08 RT @shinozakiai_226: ラジオ後のののかちゃんとのご飯、なんと佐野ひなこちゃんも合流したよ〜₍₍(  ´ ᵕ `  *)⁾⁾ http://t.co/Kdhb1lU9Rm </w:t>
      </w:r>
    </w:p>
    <w:p>
      <w:pPr>
        <w:pStyle w:val="ListNumber"/>
      </w:pPr>
      <w:r>
        <w:t xml:space="preserve">511760681431863296 2014-09-16 06:17:09 @shinozakiai_226 こんにちは、私はファンだ、私は、Facebookの上で彼のファンクラブのメンバーによって地震を見つけた私は、あなたがよくあり、非常に満足して、ミス·篠崎愛 </w:t>
      </w:r>
    </w:p>
    <w:p>
      <w:pPr>
        <w:pStyle w:val="ListNumber"/>
      </w:pPr>
      <w:r>
        <w:t xml:space="preserve">505905603516973056 2014-08-31 02:31:09 @alehandrocruz yo se donde vives geje </w:t>
      </w:r>
    </w:p>
    <w:p>
      <w:pPr>
        <w:pStyle w:val="ListNumber"/>
      </w:pPr>
      <w:r>
        <w:t xml:space="preserve">392498366883454978 2013-10-22 03:51:17 https://t.co/dyQxqRWbKy </w:t>
      </w:r>
    </w:p>
    <w:p>
      <w:pPr>
        <w:pStyle w:val="ListNumber"/>
      </w:pPr>
      <w:r>
        <w:t xml:space="preserve">392134054432083969 2013-10-21 03:43:38 http://t.co/piNQ6ktTo8 </w:t>
      </w:r>
    </w:p>
    <w:p>
      <w:pPr>
        <w:pStyle w:val="ListNumber"/>
      </w:pPr>
      <w:r>
        <w:t xml:space="preserve">371153782287003648 2013-08-24 06:15:32 película en mi opinión personal maravillosa #chocolate #artes marciales #joyadelcine http://t.co/t50u0IOtXp </w:t>
      </w:r>
    </w:p>
    <w:p>
      <w:pPr>
        <w:pStyle w:val="ListNumber"/>
      </w:pPr>
      <w:r>
        <w:t>365150021601079297 2013-08-07 16:38:43 MEDIOVLOG - MITO O REALIDAD DE VACACIONES: http://t.co/2Ak52TzQMF vía @youtube</w:t>
        <w:br/>
        <w:t xml:space="preserve">#ConLaMochilaRota </w:t>
      </w:r>
    </w:p>
    <w:p>
      <w:pPr>
        <w:pStyle w:val="ListNumber"/>
      </w:pPr>
      <w:r>
        <w:t xml:space="preserve">360208145009750017 2013-07-25 01:21:28 Logré 12440 puntos, ¡Y sin mordidas!  #mexicracia / http://t.co/9ReQxo2akL </w:t>
      </w:r>
    </w:p>
    <w:p>
      <w:pPr>
        <w:pStyle w:val="ListNumber"/>
      </w:pPr>
      <w:r>
        <w:t xml:space="preserve">357685560057397250 2013-07-18 02:17:37 DEFENDERÉ MIS 15930 PUNTOS COMO UN PERRO EN  #mexicracia / http://t.co/9ReQxo2akL </w:t>
      </w:r>
    </w:p>
    <w:p>
      <w:pPr>
        <w:pStyle w:val="ListNumber"/>
      </w:pPr>
      <w:r>
        <w:t xml:space="preserve">302668092025221120 2013-02-16 06:37:51 @canalesdiosa falta poco mamita tus fans te apoyan chiquita mmm voy a soñar contigo hoy como desearía que estés en mi cama </w:t>
      </w:r>
    </w:p>
    <w:p>
      <w:pPr>
        <w:pStyle w:val="ListNumber"/>
      </w:pPr>
      <w:r>
        <w:t xml:space="preserve">293950428499017729 2013-01-23 05:16:58 http://t.co/jz0srJhl </w:t>
      </w:r>
    </w:p>
    <w:p>
      <w:pPr>
        <w:pStyle w:val="ListNumber"/>
      </w:pPr>
      <w:r>
        <w:t xml:space="preserve">293950091667070977 2013-01-23 05:15:37 http://t.co/c0xIg9X4 </w:t>
      </w:r>
    </w:p>
    <w:p>
      <w:pPr>
        <w:pStyle w:val="ListNumber"/>
      </w:pPr>
      <w:r>
        <w:t xml:space="preserve">291327814685310976 2013-01-15 23:35:38 @mujerlunabella que la mujer es la criatura mas hermosa que haya existido </w:t>
      </w:r>
    </w:p>
    <w:p>
      <w:pPr>
        <w:pStyle w:val="ListNumber"/>
      </w:pPr>
      <w:r>
        <w:t xml:space="preserve">291324193667174400 2013-01-15 23:21:14 http://t.co/TbWUhRgf </w:t>
      </w:r>
    </w:p>
    <w:p>
      <w:pPr>
        <w:pStyle w:val="ListNumber"/>
      </w:pPr>
      <w:r>
        <w:t xml:space="preserve">288147671103975424 2013-01-07 04:58:52 http://t.co/oecqaT3n </w:t>
      </w:r>
    </w:p>
    <w:p>
      <w:pPr>
        <w:pStyle w:val="ListNumber"/>
      </w:pPr>
      <w:r>
        <w:t xml:space="preserve">286580687677562880 2013-01-02 21:12:15 http://t.co/ZaQf5kdS </w:t>
      </w:r>
    </w:p>
    <w:p>
      <w:pPr>
        <w:pStyle w:val="ListNumber"/>
      </w:pPr>
      <w:r>
        <w:t xml:space="preserve">190622473472061440 2012-04-13 02:08:33 @erikopirata la </w:t>
      </w:r>
    </w:p>
    <w:p>
      <w:pPr>
        <w:pStyle w:val="ListNumber"/>
      </w:pPr>
      <w:r>
        <w:t xml:space="preserve">188124030254063616 2012-04-06 04:40:38 http://t.co/8YxhZsBP </w:t>
      </w:r>
    </w:p>
    <w:p>
      <w:pPr>
        <w:pStyle w:val="ListNumber"/>
      </w:pPr>
      <w:r>
        <w:t xml:space="preserve">160969235588325376 2012-01-22 06:17:11 No a la #censura en Internet. Firma la petición @Avaaz pidiendo al Congreso de EE.UU. archivar #SOPA y #PIPA  http://t.co/5WGELbrG </w:t>
      </w:r>
    </w:p>
    <w:p>
      <w:pPr>
        <w:pStyle w:val="ListNumber"/>
      </w:pPr>
      <w:r>
        <w:t xml:space="preserve">113762675959414784 2011-09-13 23:55:10 mmm.. q flojera y con un buen d tarea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