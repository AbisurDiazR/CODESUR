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篠崎愛</w:t>
      </w:r>
    </w:p>
    <w:p>
      <w:pPr>
        <w:pStyle w:val="Heading1"/>
      </w:pPr>
      <w:r>
        <w:t>Shinozaki_Ai</w:t>
      </w:r>
    </w:p>
    <w:p>
      <w:pPr>
        <w:pStyle w:val="IntenseQuote"/>
      </w:pPr>
      <w:r>
        <w:t>Descripcion</w:t>
      </w:r>
    </w:p>
    <w:p>
      <w:r>
        <w:t>Ai.SHINOZAKI_FanPage_篠崎愛_応援ページ</w:t>
      </w:r>
    </w:p>
    <w:p>
      <w:pPr>
        <w:pStyle w:val="ListNumber"/>
      </w:pPr>
      <w:r>
        <w:t>ID: 649696423047368704 Fecha: 2015-10-01 21:24:32 Texto: https://t.co/expi4piZd6 Ubicacion: TOKYO</w:t>
      </w:r>
    </w:p>
    <w:p>
      <w:pPr>
        <w:pStyle w:val="ListNumber"/>
      </w:pPr>
      <w:r>
        <w:t>ID: 649340464026402816 Fecha: 2015-09-30 21:50:05 Texto: http://t.co/antYBFxYMX http://t.co/mxXX0Ez6xW Ubicacion: TOKYO</w:t>
      </w:r>
    </w:p>
    <w:p>
      <w:pPr>
        <w:pStyle w:val="ListNumber"/>
      </w:pPr>
      <w:r>
        <w:t>ID: 649155359500730368 Fecha: 2015-09-30 09:34:33 Texto: http://t.co/FmtTbmPk3u Ubicacion: TOKYO</w:t>
      </w:r>
    </w:p>
    <w:p>
      <w:pPr>
        <w:pStyle w:val="ListNumber"/>
      </w:pPr>
      <w:r>
        <w:t>ID: 648626627493015552 Fecha: 2015-09-28 22:33:33 Texto: http://t.co/WbYiV7tiFr Ubicacion: TOKYO</w:t>
      </w:r>
    </w:p>
    <w:p>
      <w:pPr>
        <w:pStyle w:val="ListNumber"/>
      </w:pPr>
      <w:r>
        <w:t>ID: 648549377984753665 Fecha: 2015-09-28 17:26:35 Texto: http://t.co/0wdbLkEAdA http://t.co/xmb1x8Hmvy Ubicacion: TOKYO</w:t>
      </w:r>
    </w:p>
    <w:p>
      <w:pPr>
        <w:pStyle w:val="ListNumber"/>
      </w:pPr>
      <w:r>
        <w:t>ID: 648209007841120256 Fecha: 2015-09-27 18:54:05 Texto: http://t.co/PNezaAbL8C http://t.co/nuKqqWzhLV Ubicacion: TOKYO</w:t>
      </w:r>
    </w:p>
    <w:p>
      <w:pPr>
        <w:pStyle w:val="ListNumber"/>
      </w:pPr>
      <w:r>
        <w:t>ID: 647961425562865668 Fecha: 2015-09-27 02:30:17 Texto: http://t.co/Y5FFNUaADS Ubicacion: TOKYO</w:t>
      </w:r>
    </w:p>
    <w:p>
      <w:pPr>
        <w:pStyle w:val="ListNumber"/>
      </w:pPr>
      <w:r>
        <w:t>ID: 647807611597799425 Fecha: 2015-09-26 16:19:04 Texto: http://t.co/MauQeU8lV1 Ubicacion: TOKYO</w:t>
      </w:r>
    </w:p>
    <w:p>
      <w:pPr>
        <w:pStyle w:val="ListNumber"/>
      </w:pPr>
      <w:r>
        <w:t>ID: 646735290862665728 Fecha: 2015-09-23 17:18:03 Texto: http://t.co/HRIvS2GamQ Ubicacion: TOKYO</w:t>
      </w:r>
    </w:p>
    <w:p>
      <w:pPr>
        <w:pStyle w:val="ListNumber"/>
      </w:pPr>
      <w:r>
        <w:t>ID: 646503010407833600 Fecha: 2015-09-23 01:55:03 Texto: http://t.co/OwMN0vgAaf http://t.co/UcTQt1Bvn8 Ubicacion: TOKYO</w:t>
      </w:r>
    </w:p>
    <w:p>
      <w:pPr>
        <w:pStyle w:val="ListNumber"/>
      </w:pPr>
      <w:r>
        <w:t>ID: 646191329014247424 Fecha: 2015-09-22 05:16:33 Texto: http://t.co/IrJ0fDPAfV Ubicacion: TOKYO</w:t>
      </w:r>
    </w:p>
    <w:p>
      <w:pPr>
        <w:pStyle w:val="ListNumber"/>
      </w:pPr>
      <w:r>
        <w:t>ID: 645959313261924352 Fecha: 2015-09-21 13:54:36 Texto: http://t.co/aRStCIZKTa http://t.co/ruGzFUfyw5 Ubicacion: TOKYO</w:t>
      </w:r>
    </w:p>
    <w:p>
      <w:pPr>
        <w:pStyle w:val="ListNumber"/>
      </w:pPr>
      <w:r>
        <w:t>ID: 645464551098421248 Fecha: 2015-09-20 05:08:35 Texto: http://t.co/Bp9n2iFH47 http://t.co/glhgrTp2hQ Ubicacion: TOKYO</w:t>
      </w:r>
    </w:p>
    <w:p>
      <w:pPr>
        <w:pStyle w:val="ListNumber"/>
      </w:pPr>
      <w:r>
        <w:t>ID: 644937699107823616 Fecha: 2015-09-18 18:15:04 Texto: http://t.co/9KvqEe0pQq Ubicacion: TOKYO</w:t>
      </w:r>
    </w:p>
    <w:p>
      <w:pPr>
        <w:pStyle w:val="ListNumber"/>
      </w:pPr>
      <w:r>
        <w:t>ID: 644425824574160896 Fecha: 2015-09-17 08:21:04 Texto: http://t.co/BFYZv6poUZ http://t.co/U3kJl8SDIx Ubicacion: TOKYO</w:t>
      </w:r>
    </w:p>
    <w:p>
      <w:pPr>
        <w:pStyle w:val="ListNumber"/>
      </w:pPr>
      <w:r>
        <w:t>ID: 644410470317686785 Fecha: 2015-09-17 07:20:03 Texto: http://t.co/0axIARLGav Ubicacion: TOKYO</w:t>
      </w:r>
    </w:p>
    <w:p>
      <w:pPr>
        <w:pStyle w:val="ListNumber"/>
      </w:pPr>
      <w:r>
        <w:t>ID: 644085206131970049 Fecha: 2015-09-16 09:47:34 Texto: http://t.co/2UAGyEKZC2 Ubicacion: TOKYO</w:t>
      </w:r>
    </w:p>
    <w:p>
      <w:pPr>
        <w:pStyle w:val="ListNumber"/>
      </w:pPr>
      <w:r>
        <w:t>ID: 644039023166554112 Fecha: 2015-09-16 06:44:03 Texto: http://t.co/qG9FnTGCai Ubicacion: TOKYO</w:t>
      </w:r>
    </w:p>
    <w:p>
      <w:pPr>
        <w:pStyle w:val="ListNumber"/>
      </w:pPr>
      <w:r>
        <w:t>ID: 643976356301111296 Fecha: 2015-09-16 02:35:02 Texto: http://t.co/xrrq7Be1En Ubicacion: TOKYO</w:t>
      </w:r>
    </w:p>
    <w:p>
      <w:pPr>
        <w:pStyle w:val="ListNumber"/>
      </w:pPr>
      <w:r>
        <w:t>ID: 643602022529265665 Fecha: 2015-09-15 01:47:34 Texto: http://t.co/GjzcuSTNRL Ubicacion: TOKYO</w:t>
      </w:r>
    </w:p>
    <w:p>
      <w:pPr>
        <w:pStyle w:val="ListNumber"/>
      </w:pPr>
      <w:r>
        <w:t>ID: 642757872674168832 Fecha: 2015-09-12 17:53:13 Texto: http://t.co/JkeQhM9S3m Ubicacion: TOKYO</w:t>
      </w:r>
    </w:p>
    <w:p>
      <w:pPr>
        <w:pStyle w:val="ListNumber"/>
      </w:pPr>
      <w:r>
        <w:t>ID: 642056090440462336 Fecha: 2015-09-10 19:24:35 Texto: http://t.co/vKz4YwAnPk http://t.co/86do96R1cx Ubicacion: TOKYO</w:t>
      </w:r>
    </w:p>
    <w:p>
      <w:pPr>
        <w:pStyle w:val="ListNumber"/>
      </w:pPr>
      <w:r>
        <w:t>ID: 641698602339856384 Fecha: 2015-09-09 19:44:03 Texto: http://t.co/6m2tRy1tdS Ubicacion: TOKYO</w:t>
      </w:r>
    </w:p>
    <w:p>
      <w:pPr>
        <w:pStyle w:val="ListNumber"/>
      </w:pPr>
      <w:r>
        <w:t>ID: 641559246320963585 Fecha: 2015-09-09 10:30:18 Texto: http://t.co/fZWIMyOUf9 Ubicacion: TOKYO</w:t>
      </w:r>
    </w:p>
    <w:p>
      <w:pPr>
        <w:pStyle w:val="ListNumber"/>
      </w:pPr>
      <w:r>
        <w:t>ID: 640274467277553664 Fecha: 2015-09-05 21:25:03 Texto: http://t.co/O2P2meefRb Ubicacion: TOKYO</w:t>
      </w:r>
    </w:p>
    <w:p>
      <w:pPr>
        <w:pStyle w:val="ListNumber"/>
      </w:pPr>
      <w:r>
        <w:t>ID: 640228160307507200 Fecha: 2015-09-05 18:21:02 Texto: http://t.co/QjxgCqSqqI Ubicacion: TOKYO</w:t>
      </w:r>
    </w:p>
    <w:p>
      <w:pPr>
        <w:pStyle w:val="ListNumber"/>
      </w:pPr>
      <w:r>
        <w:t>ID: 640088995087577088 Fecha: 2015-09-05 09:08:03 Texto: http://t.co/jCb1QIWDPL Ubicacion: TOKYO</w:t>
      </w:r>
    </w:p>
    <w:p>
      <w:pPr>
        <w:pStyle w:val="ListNumber"/>
      </w:pPr>
      <w:r>
        <w:t>ID: 638991641747951616 Fecha: 2015-09-02 08:27:33 Texto: http://t.co/zkjwbdBFWv Ubicacion: TOKYO</w:t>
      </w:r>
    </w:p>
    <w:p>
      <w:pPr>
        <w:pStyle w:val="ListNumber"/>
      </w:pPr>
      <w:r>
        <w:t>ID: 638744891581837312 Fecha: 2015-09-01 16:07:04 Texto: http://t.co/Jy89uah0Ib Ubicacion: TOKYO</w:t>
      </w:r>
    </w:p>
    <w:p>
      <w:pPr>
        <w:pStyle w:val="ListNumber"/>
      </w:pPr>
      <w:r>
        <w:t>ID: 637624904813121536 Fecha: 2015-08-29 13:56:38 Texto: http://t.co/I3pVd3ivbY http://t.co/VuUZwhNeDQ Ubicacion: TOKYO</w:t>
      </w:r>
    </w:p>
    <w:p>
      <w:pPr>
        <w:pStyle w:val="ListNumber"/>
      </w:pPr>
      <w:r>
        <w:t>ID: 637392985852784640 Fecha: 2015-08-28 22:35:04 Texto: http://t.co/8QwSvNWx9R http://t.co/6pdM1Xe1Wt Ubicacion: TOKYO</w:t>
      </w:r>
    </w:p>
    <w:p>
      <w:pPr>
        <w:pStyle w:val="ListNumber"/>
      </w:pPr>
      <w:r>
        <w:t>ID: 637145114322714624 Fecha: 2015-08-28 06:10:07 Texto: http://t.co/k1QTSlEarx http://t.co/21nz3y137W Ubicacion: TOKYO</w:t>
      </w:r>
    </w:p>
    <w:p>
      <w:pPr>
        <w:pStyle w:val="ListNumber"/>
      </w:pPr>
      <w:r>
        <w:t>ID: 636788496305270784 Fecha: 2015-08-27 06:33:03 Texto: http://t.co/PyrPLAVqtv Ubicacion: TOKYO</w:t>
      </w:r>
    </w:p>
    <w:p>
      <w:pPr>
        <w:pStyle w:val="ListNumber"/>
      </w:pPr>
      <w:r>
        <w:t>ID: 636773043415576576 Fecha: 2015-08-27 05:31:38 Texto: http://t.co/ljULP7bf1N http://t.co/f2U82DayLI Ubicacion: TOKYO</w:t>
      </w:r>
    </w:p>
    <w:p>
      <w:pPr>
        <w:pStyle w:val="ListNumber"/>
      </w:pPr>
      <w:r>
        <w:t>ID: 636696136741359616 Fecha: 2015-08-27 00:26:02 Texto: http://t.co/tIQuQiP9dv Ubicacion: TOKYO</w:t>
      </w:r>
    </w:p>
    <w:p>
      <w:pPr>
        <w:pStyle w:val="ListNumber"/>
      </w:pPr>
      <w:r>
        <w:t>ID: 636571572032024576 Fecha: 2015-08-26 16:11:04 Texto: http://t.co/KIwiWMiEhX http://t.co/ABiP6a8IUo Ubicacion: TOKYO</w:t>
      </w:r>
    </w:p>
    <w:p>
      <w:pPr>
        <w:pStyle w:val="ListNumber"/>
      </w:pPr>
      <w:r>
        <w:t>ID: 636509533259501568 Fecha: 2015-08-26 12:04:33 Texto: http://t.co/CBrpsS2MLG Ubicacion: TOKYO</w:t>
      </w:r>
    </w:p>
    <w:p>
      <w:pPr>
        <w:pStyle w:val="ListNumber"/>
      </w:pPr>
      <w:r>
        <w:t>ID: 636478602301706240 Fecha: 2015-08-26 10:01:38 Texto: http://t.co/ccYrSSP97D http://t.co/9kmzYP2qBZ Ubicacion: TOKYO</w:t>
      </w:r>
    </w:p>
    <w:p>
      <w:pPr>
        <w:pStyle w:val="ListNumber"/>
      </w:pPr>
      <w:r>
        <w:t>ID: 636355413177270273 Fecha: 2015-08-26 01:52:08 Texto: http://t.co/tmdVWZG3qp http://t.co/j3qT9EoqvN Ubicacion: TOKYO</w:t>
      </w:r>
    </w:p>
    <w:p>
      <w:pPr>
        <w:pStyle w:val="ListNumber"/>
      </w:pPr>
      <w:r>
        <w:t>ID: 636138974579326976 Fecha: 2015-08-25 11:32:05 Texto: http://t.co/c5V1XnE9TD http://t.co/Xax5qfwemL Ubicacion: TOKYO</w:t>
      </w:r>
    </w:p>
    <w:p>
      <w:pPr>
        <w:pStyle w:val="ListNumber"/>
      </w:pPr>
      <w:r>
        <w:t>ID: 636107762133393409 Fecha: 2015-08-25 09:28:03 Texto: http://t.co/wNl5zBIyB0 http://t.co/kST0UVPtBn Ubicacion: TOKYO</w:t>
      </w:r>
    </w:p>
    <w:p>
      <w:pPr>
        <w:pStyle w:val="ListNumber"/>
      </w:pPr>
      <w:r>
        <w:t>ID: 635984699022667776 Fecha: 2015-08-25 01:19:02 Texto: http://t.co/JHBkyE4DLo Ubicacion: TOKYO</w:t>
      </w:r>
    </w:p>
    <w:p>
      <w:pPr>
        <w:pStyle w:val="ListNumber"/>
      </w:pPr>
      <w:r>
        <w:t>ID: 635969102251601920 Fecha: 2015-08-25 00:17:04 Texto: http://t.co/6HkMMgQsrx Ubicacion: TOKYO</w:t>
      </w:r>
    </w:p>
    <w:p>
      <w:pPr>
        <w:pStyle w:val="ListNumber"/>
      </w:pPr>
      <w:r>
        <w:t>ID: 635907193397645312 Fecha: 2015-08-24 20:11:04 Texto: http://t.co/n22sOEZ9sc Ubicacion: TOKYO</w:t>
      </w:r>
    </w:p>
    <w:p>
      <w:pPr>
        <w:pStyle w:val="ListNumber"/>
      </w:pPr>
      <w:r>
        <w:t>ID: 635845422091603968 Fecha: 2015-08-24 16:05:36 Texto: http://t.co/qOmC9BqJra Ubicacion: TOKYO</w:t>
      </w:r>
    </w:p>
    <w:p>
      <w:pPr>
        <w:pStyle w:val="ListNumber"/>
      </w:pPr>
      <w:r>
        <w:t>ID: 635813831651033088 Fecha: 2015-08-24 14:00:04 Texto: http://t.co/00uYxTOFXq Ubicacion: TOKYO</w:t>
      </w:r>
    </w:p>
    <w:p>
      <w:pPr>
        <w:pStyle w:val="ListNumber"/>
      </w:pPr>
      <w:r>
        <w:t>ID: 635798522256723968 Fecha: 2015-08-24 12:59:14 Texto: http://t.co/CzVUq6xdp7 http://t.co/Zq5pzzoj4r Ubicacion: TOKYO</w:t>
      </w:r>
    </w:p>
    <w:p>
      <w:pPr>
        <w:pStyle w:val="ListNumber"/>
      </w:pPr>
      <w:r>
        <w:t>ID: 635705106076299264 Fecha: 2015-08-24 06:48:02 Texto: http://t.co/FUXpeKedqE Ubicacion: TOKYO</w:t>
      </w:r>
    </w:p>
    <w:p>
      <w:pPr>
        <w:pStyle w:val="ListNumber"/>
      </w:pPr>
      <w:r>
        <w:t>ID: 635643205376077824 Fecha: 2015-08-24 02:42:04 Texto: http://t.co/xPQi1S5QLp Ubicacion: TOKYO</w:t>
      </w:r>
    </w:p>
    <w:p>
      <w:pPr>
        <w:pStyle w:val="ListNumber"/>
      </w:pPr>
      <w:r>
        <w:t>ID: 635550587296202752 Fecha: 2015-08-23 20:34:02 Texto: http://t.co/eD1RciAsGF Ubicacion: TOKYO</w:t>
      </w:r>
    </w:p>
    <w:p>
      <w:pPr>
        <w:pStyle w:val="ListNumber"/>
      </w:pPr>
      <w:r>
        <w:t>ID: 635535241243856897 Fecha: 2015-08-23 19:33:03 Texto: http://t.co/8jMUzkyyNo Ubicacion: TOKYO</w:t>
      </w:r>
    </w:p>
    <w:p>
      <w:pPr>
        <w:pStyle w:val="ListNumber"/>
      </w:pPr>
      <w:r>
        <w:t>ID: 635342469303898116 Fecha: 2015-08-23 06:47:03 Texto: http://t.co/WUyUOM3InM Ubicacion: TOKYO</w:t>
      </w:r>
    </w:p>
    <w:p>
      <w:pPr>
        <w:pStyle w:val="ListNumber"/>
      </w:pPr>
      <w:r>
        <w:t>ID: 635234757215825920 Fecha: 2015-08-22 23:39:02 Texto: http://t.co/XMdrE7aMYI Ubicacion: TOKYO</w:t>
      </w:r>
    </w:p>
    <w:p>
      <w:pPr>
        <w:pStyle w:val="ListNumber"/>
      </w:pPr>
      <w:r>
        <w:t>ID: 635157750943645696 Fecha: 2015-08-22 18:33:03 Texto: http://t.co/hwkhSPGYHv Ubicacion: TOKYO</w:t>
      </w:r>
    </w:p>
    <w:p>
      <w:pPr>
        <w:pStyle w:val="ListNumber"/>
      </w:pPr>
      <w:r>
        <w:t>ID: 634988258296922112 Fecha: 2015-08-22 07:19:32 Texto: http://t.co/QAg8e54e0y Ubicacion: TOKYO</w:t>
      </w:r>
    </w:p>
    <w:p>
      <w:pPr>
        <w:pStyle w:val="ListNumber"/>
      </w:pPr>
      <w:r>
        <w:t>ID: 634911264142061569 Fecha: 2015-08-22 02:13:36 Texto: http://t.co/aWZ2yQYCXo http://t.co/9Zl2GUJqqj Ubicacion: TOKYO</w:t>
      </w:r>
    </w:p>
    <w:p>
      <w:pPr>
        <w:pStyle w:val="ListNumber"/>
      </w:pPr>
      <w:r>
        <w:t>ID: 634849722461609984 Fecha: 2015-08-21 22:09:03 Texto: http://t.co/J1ajO4VZIo Ubicacion: TOKYO</w:t>
      </w:r>
    </w:p>
    <w:p>
      <w:pPr>
        <w:pStyle w:val="ListNumber"/>
      </w:pPr>
      <w:r>
        <w:t>ID: 634402808184205312 Fecha: 2015-08-20 16:33:10 Texto: http://t.co/qbdVS1fJaF Ubicacion: TOKYO</w:t>
      </w:r>
    </w:p>
    <w:p>
      <w:pPr>
        <w:pStyle w:val="ListNumber"/>
      </w:pPr>
      <w:r>
        <w:t>ID: 634294819901210624 Fecha: 2015-08-20 09:24:04 Texto: http://t.co/grlhp1DddV http://t.co/gkkENKmilx Ubicacion: TOKYO</w:t>
      </w:r>
    </w:p>
    <w:p>
      <w:pPr>
        <w:pStyle w:val="ListNumber"/>
      </w:pPr>
      <w:r>
        <w:t>ID: 633522490283716608 Fecha: 2015-08-18 06:15:06 Texto: http://t.co/6IcE59Myo0 http://t.co/JJaFI7FBK4 Ubicacion: TOKYO</w:t>
      </w:r>
    </w:p>
    <w:p>
      <w:pPr>
        <w:pStyle w:val="ListNumber"/>
      </w:pPr>
      <w:r>
        <w:t>ID: 633368541845041152 Fecha: 2015-08-17 20:03:22 Texto: http://t.co/eqp12MUVyZ Ubicacion: TOKYO</w:t>
      </w:r>
    </w:p>
    <w:p>
      <w:pPr>
        <w:pStyle w:val="ListNumber"/>
      </w:pPr>
      <w:r>
        <w:t>ID: 632843003401338880 Fecha: 2015-08-16 09:15:04 Texto: http://t.co/cm3pYoTDzF Ubicacion: TOKYO</w:t>
      </w:r>
    </w:p>
    <w:p>
      <w:pPr>
        <w:pStyle w:val="ListNumber"/>
      </w:pPr>
      <w:r>
        <w:t>ID: 632718929668870145 Fecha: 2015-08-16 01:02:02 Texto: http://t.co/otSuJaUOgD Ubicacion: TOKYO</w:t>
      </w:r>
    </w:p>
    <w:p>
      <w:pPr>
        <w:pStyle w:val="ListNumber"/>
      </w:pPr>
      <w:r>
        <w:t>ID: 632610717665857536 Fecha: 2015-08-15 17:52:03 Texto: http://t.co/8z6XTrBnr9 Ubicacion: TOKYO</w:t>
      </w:r>
    </w:p>
    <w:p>
      <w:pPr>
        <w:pStyle w:val="ListNumber"/>
      </w:pPr>
      <w:r>
        <w:t>ID: 632426251467120640 Fecha: 2015-08-15 05:39:02 Texto: http://t.co/aiFOW79xaw Ubicacion: TOKYO</w:t>
      </w:r>
    </w:p>
    <w:p>
      <w:pPr>
        <w:pStyle w:val="ListNumber"/>
      </w:pPr>
      <w:r>
        <w:t>ID: 632040085739798528 Fecha: 2015-08-14 04:04:33 Texto: http://t.co/cc8q3sEatP Ubicacion: TOKYO</w:t>
      </w:r>
    </w:p>
    <w:p>
      <w:pPr>
        <w:pStyle w:val="ListNumber"/>
      </w:pPr>
      <w:r>
        <w:t>ID: 631993925549486080 Fecha: 2015-08-14 01:01:08 Texto: http://t.co/OHv7yi2mH0 http://t.co/3tJfjUanvB Ubicacion: TOKYO</w:t>
      </w:r>
    </w:p>
    <w:p>
      <w:pPr>
        <w:pStyle w:val="ListNumber"/>
      </w:pPr>
      <w:r>
        <w:t>ID: 631854738292629504 Fecha: 2015-08-13 15:48:03 Texto: http://t.co/Lv6Qrv2qx2 Ubicacion: TOKYO</w:t>
      </w:r>
    </w:p>
    <w:p>
      <w:pPr>
        <w:pStyle w:val="ListNumber"/>
      </w:pPr>
      <w:r>
        <w:t>ID: 631189104550547458 Fecha: 2015-08-11 19:43:04 Texto: http://t.co/dZumMGwSFq Ubicacion: TOKYO</w:t>
      </w:r>
    </w:p>
    <w:p>
      <w:pPr>
        <w:pStyle w:val="ListNumber"/>
      </w:pPr>
      <w:r>
        <w:t>ID: 631065161801990144 Fecha: 2015-08-11 11:30:33 Texto: http://t.co/IUKpkYfUlV http://t.co/AaiSSu6oZs Ubicacion: TOKYO</w:t>
      </w:r>
    </w:p>
    <w:p>
      <w:pPr>
        <w:pStyle w:val="ListNumber"/>
      </w:pPr>
      <w:r>
        <w:t>ID: 630756503343906817 Fecha: 2015-08-10 15:04:03 Texto: http://t.co/SB3hnykVsA Ubicacion: TOKYO</w:t>
      </w:r>
    </w:p>
    <w:p>
      <w:pPr>
        <w:pStyle w:val="ListNumber"/>
      </w:pPr>
      <w:r>
        <w:t>ID: 630725814678499328 Fecha: 2015-08-10 13:02:07 Texto: http://t.co/OTPbnlVTCy http://t.co/QD2sW0KmbT Ubicacion: TOKYO</w:t>
      </w:r>
    </w:p>
    <w:p>
      <w:pPr>
        <w:pStyle w:val="ListNumber"/>
      </w:pPr>
      <w:r>
        <w:t>ID: 630614565911334913 Fecha: 2015-08-10 05:40:03 Texto: http://t.co/DpYnk46Cfp http://t.co/EeT0HU1cuy Ubicacion: TOKYO</w:t>
      </w:r>
    </w:p>
    <w:p>
      <w:pPr>
        <w:pStyle w:val="ListNumber"/>
      </w:pPr>
      <w:r>
        <w:t>ID: 630583613663244289 Fecha: 2015-08-10 03:37:03 Texto: http://t.co/VrAKZOyyIp Ubicacion: TOKYO</w:t>
      </w:r>
    </w:p>
    <w:p>
      <w:pPr>
        <w:pStyle w:val="ListNumber"/>
      </w:pPr>
      <w:r>
        <w:t>ID: 630337239713648640 Fecha: 2015-08-09 11:18:03 Texto: http://t.co/Q2RWMEW8FH Ubicacion: TOKYO</w:t>
      </w:r>
    </w:p>
    <w:p>
      <w:pPr>
        <w:pStyle w:val="ListNumber"/>
      </w:pPr>
      <w:r>
        <w:t>ID: 629859218913300480 Fecha: 2015-08-08 03:38:34 Texto: http://t.co/UTqGJKHu4M Ubicacion: TOKYO</w:t>
      </w:r>
    </w:p>
    <w:p>
      <w:pPr>
        <w:pStyle w:val="ListNumber"/>
      </w:pPr>
      <w:r>
        <w:t>ID: 629751123696422912 Fecha: 2015-08-07 20:29:02 Texto: http://t.co/gR3hVhAU2J Ubicacion: TOKYO</w:t>
      </w:r>
    </w:p>
    <w:p>
      <w:pPr>
        <w:pStyle w:val="ListNumber"/>
      </w:pPr>
      <w:r>
        <w:t>ID: 629673113941209088 Fecha: 2015-08-07 15:19:03 Texto: http://t.co/sD5AA4hbwy Ubicacion: TOKYO</w:t>
      </w:r>
    </w:p>
    <w:p>
      <w:pPr>
        <w:pStyle w:val="ListNumber"/>
      </w:pPr>
      <w:r>
        <w:t>ID: 629268958672064512 Fecha: 2015-08-06 12:33:05 Texto: http://t.co/NpOU5We9vh http://t.co/sWetr6zeo8 Ubicacion: TOKYO</w:t>
      </w:r>
    </w:p>
    <w:p>
      <w:pPr>
        <w:pStyle w:val="ListNumber"/>
      </w:pPr>
      <w:r>
        <w:t>ID: 629253595070775296 Fecha: 2015-08-06 11:32:02 Texto: http://t.co/pIl5Q7kZ2O Ubicacion: TOKYO</w:t>
      </w:r>
    </w:p>
    <w:p>
      <w:pPr>
        <w:pStyle w:val="ListNumber"/>
      </w:pPr>
      <w:r>
        <w:t>ID: 629207166587514880 Fecha: 2015-08-06 08:27:33 Texto: http://t.co/C9LvVKRLZ0 Ubicacion: TOKYO</w:t>
      </w:r>
    </w:p>
    <w:p>
      <w:pPr>
        <w:pStyle w:val="ListNumber"/>
      </w:pPr>
      <w:r>
        <w:t>ID: 628899144992555009 Fecha: 2015-08-05 12:03:35 Texto: http://t.co/T6cNLApT1Z Ubicacion: TOKYO</w:t>
      </w:r>
    </w:p>
    <w:p>
      <w:pPr>
        <w:pStyle w:val="ListNumber"/>
      </w:pPr>
      <w:r>
        <w:t>ID: 628239790408740864 Fecha: 2015-08-03 16:23:32 Texto: http://t.co/9FPgAFXyR8 http://t.co/IFQ3ioAr7x Ubicacion: TOKYO</w:t>
      </w:r>
    </w:p>
    <w:p>
      <w:pPr>
        <w:pStyle w:val="ListNumber"/>
      </w:pPr>
      <w:r>
        <w:t>ID: 627829086358892545 Fecha: 2015-08-02 13:11:33 Texto: http://t.co/2PEP2oWl1x Ubicacion: TOKYO</w:t>
      </w:r>
    </w:p>
    <w:p>
      <w:pPr>
        <w:pStyle w:val="ListNumber"/>
      </w:pPr>
      <w:r>
        <w:t>ID: 627752079503659008 Fecha: 2015-08-02 08:05:33 Texto: http://t.co/3PTJTyZG1l Ubicacion: TOKYO</w:t>
      </w:r>
    </w:p>
    <w:p>
      <w:pPr>
        <w:pStyle w:val="ListNumber"/>
      </w:pPr>
      <w:r>
        <w:t>ID: 627258828938055680 Fecha: 2015-07-31 23:25:33 Texto: http://t.co/WcVTChUQwm Ubicacion: TOKYO</w:t>
      </w:r>
    </w:p>
    <w:p>
      <w:pPr>
        <w:pStyle w:val="ListNumber"/>
      </w:pPr>
      <w:r>
        <w:t>ID: 627158552931504128 Fecha: 2015-07-31 16:47:05 Texto: http://t.co/CMkM5SCzZK http://t.co/FU5nfWGSJ0 Ubicacion: TOKYO</w:t>
      </w:r>
    </w:p>
    <w:p>
      <w:pPr>
        <w:pStyle w:val="ListNumber"/>
      </w:pPr>
      <w:r>
        <w:t>ID: 626973575145066496 Fecha: 2015-07-31 04:32:03 Texto: http://t.co/WvNPtWT795 Ubicacion: TOKYO</w:t>
      </w:r>
    </w:p>
    <w:p>
      <w:pPr>
        <w:pStyle w:val="ListNumber"/>
      </w:pPr>
      <w:r>
        <w:t>ID: 626942621382934528 Fecha: 2015-07-31 02:29:03 Texto: http://t.co/kC0cHrBfeT Ubicacion: TOKYO</w:t>
      </w:r>
    </w:p>
    <w:p>
      <w:pPr>
        <w:pStyle w:val="ListNumber"/>
      </w:pPr>
      <w:r>
        <w:t>ID: 626693482552266752 Fecha: 2015-07-30 09:59:04 Texto: http://t.co/bQ6rsD1DoO Ubicacion: TOKYO</w:t>
      </w:r>
    </w:p>
    <w:p>
      <w:pPr>
        <w:pStyle w:val="ListNumber"/>
      </w:pPr>
      <w:r>
        <w:t>ID: 626662277081501696 Fecha: 2015-07-30 07:55:04 Texto: http://t.co/JV3YUzXvz9 Ubicacion: TOKYO</w:t>
      </w:r>
    </w:p>
    <w:p>
      <w:pPr>
        <w:pStyle w:val="ListNumber"/>
      </w:pPr>
      <w:r>
        <w:t>ID: 626631568937717760 Fecha: 2015-07-30 05:53:02 Texto: http://t.co/fSkGklG9u6 Ubicacion: TOKYO</w:t>
      </w:r>
    </w:p>
    <w:p>
      <w:pPr>
        <w:pStyle w:val="ListNumber"/>
      </w:pPr>
      <w:r>
        <w:t>ID: 626274465815490564 Fecha: 2015-07-29 06:14:02 Texto: http://t.co/6XAFTkfulm Ubicacion: TOKYO</w:t>
      </w:r>
    </w:p>
    <w:p>
      <w:pPr>
        <w:pStyle w:val="ListNumber"/>
      </w:pPr>
      <w:r>
        <w:t>ID: 626087482677813248 Fecha: 2015-07-28 17:51:02 Texto: http://t.co/CToC6cemOZ Ubicacion: TOKYO</w:t>
      </w:r>
    </w:p>
    <w:p>
      <w:pPr>
        <w:pStyle w:val="ListNumber"/>
      </w:pPr>
      <w:r>
        <w:t>ID: 626025575786770432 Fecha: 2015-07-28 13:45:02 Texto: http://t.co/oFe7mWH4y5 Ubicacion: TOKYO</w:t>
      </w:r>
    </w:p>
    <w:p>
      <w:pPr>
        <w:pStyle w:val="ListNumber"/>
      </w:pPr>
      <w:r>
        <w:t>ID: 625978772328595456 Fecha: 2015-07-28 10:39:04 Texto: http://t.co/cRvhETpbe2 Ubicacion: TOKYO</w:t>
      </w:r>
    </w:p>
    <w:p>
      <w:pPr>
        <w:pStyle w:val="ListNumber"/>
      </w:pPr>
      <w:r>
        <w:t>ID: 625727497401794560 Fecha: 2015-07-27 18:00:35 Texto: http://t.co/4yuT1rbNSs Ubicacion: TOKYO</w:t>
      </w:r>
    </w:p>
    <w:p>
      <w:pPr>
        <w:pStyle w:val="ListNumber"/>
      </w:pPr>
      <w:r>
        <w:t>ID: 624380367408005121 Fecha: 2015-07-24 00:47:34 Texto: http://t.co/Eb3XZWxWG6 Ubicacion: TOKYO</w:t>
      </w:r>
    </w:p>
    <w:p>
      <w:pPr>
        <w:pStyle w:val="ListNumber"/>
      </w:pPr>
      <w:r>
        <w:t>ID: 624007657146355712 Fecha: 2015-07-23 00:06:33 Texto: http://t.co/ClmBOOV4Z3 Ubicacion: TOKYO</w:t>
      </w:r>
    </w:p>
    <w:p>
      <w:pPr>
        <w:pStyle w:val="ListNumber"/>
      </w:pPr>
      <w:r>
        <w:t>ID: 622618385050828801 Fecha: 2015-07-19 04:06:05 Texto: http://t.co/TVfIuOp98t Ubicacion: TOKYO</w:t>
      </w:r>
    </w:p>
    <w:p>
      <w:pPr>
        <w:pStyle w:val="ListNumber"/>
      </w:pPr>
      <w:r>
        <w:t>ID: 622341317981409284 Fecha: 2015-07-18 09:45:07 Texto: http://t.co/EChIu36jtX http://t.co/qrfESyK5Cw Ubicacion: TOKYO</w:t>
      </w:r>
    </w:p>
    <w:p>
      <w:pPr>
        <w:pStyle w:val="ListNumber"/>
      </w:pPr>
      <w:r>
        <w:t>ID: 621893594790559748 Fecha: 2015-07-17 04:06:01 Texto: http://t.co/yEfupCO8Vd Ubicacion: TOKYO</w:t>
      </w:r>
    </w:p>
    <w:p>
      <w:pPr>
        <w:pStyle w:val="ListNumber"/>
      </w:pPr>
      <w:r>
        <w:t>ID: 621770167270244356 Fecha: 2015-07-16 19:55:34 Texto: http://t.co/54HkJ2KWJe http://t.co/I2qmCW3xub Ubicacion: TOKYO</w:t>
      </w:r>
    </w:p>
    <w:p>
      <w:pPr>
        <w:pStyle w:val="ListNumber"/>
      </w:pPr>
      <w:r>
        <w:t>ID: 621430928519204864 Fecha: 2015-07-15 21:27:33 Texto: http://t.co/Irv9iGtkB7 http://t.co/b9HDff52ey Ubicacion: TOKYO</w:t>
      </w:r>
    </w:p>
    <w:p>
      <w:pPr>
        <w:pStyle w:val="ListNumber"/>
      </w:pPr>
      <w:r>
        <w:t>ID: 620491614515900416 Fecha: 2015-07-13 07:15:03 Texto: http://t.co/DT3JVL5V8Q Ubicacion: TOKYO</w:t>
      </w:r>
    </w:p>
    <w:p>
      <w:pPr>
        <w:pStyle w:val="ListNumber"/>
      </w:pPr>
      <w:r>
        <w:t>ID: 620260589365886976 Fecha: 2015-07-12 15:57:03 Texto: http://t.co/wMSxAIohzG Ubicacion: TOKYO</w:t>
      </w:r>
    </w:p>
    <w:p>
      <w:pPr>
        <w:pStyle w:val="ListNumber"/>
      </w:pPr>
      <w:r>
        <w:t>ID: 619259497551257600 Fecha: 2015-07-09 21:39:04 Texto: http://t.co/Ajonh70cY4 Ubicacion: TOKYO</w:t>
      </w:r>
    </w:p>
    <w:p>
      <w:pPr>
        <w:pStyle w:val="ListNumber"/>
      </w:pPr>
      <w:r>
        <w:t>ID: 619135299382177792 Fecha: 2015-07-09 13:25:33 Texto: http://t.co/MZw9dftRTH Ubicacion: TOKYO</w:t>
      </w:r>
    </w:p>
    <w:p>
      <w:pPr>
        <w:pStyle w:val="ListNumber"/>
      </w:pPr>
      <w:r>
        <w:t>ID: 618173717315629056 Fecha: 2015-07-06 21:44:33 Texto: http://t.co/excJrABYKe http://t.co/ZegYiAOXX5 Ubicacion: TOKYO</w:t>
      </w:r>
    </w:p>
    <w:p>
      <w:pPr>
        <w:pStyle w:val="ListNumber"/>
      </w:pPr>
      <w:r>
        <w:t>ID: 617260574678761472 Fecha: 2015-07-04 09:16:03 Texto: http://t.co/AORCQjqYgs Ubicacion: TOKYO</w:t>
      </w:r>
    </w:p>
    <w:p>
      <w:pPr>
        <w:pStyle w:val="ListNumber"/>
      </w:pPr>
      <w:r>
        <w:t>ID: 615703063387484160 Fecha: 2015-06-30 02:07:04 Texto: http://t.co/n94MZZ3d9o http://t.co/mFCbYLVQb8 Ubicacion: TOKYO</w:t>
      </w:r>
    </w:p>
    <w:p>
      <w:pPr>
        <w:pStyle w:val="ListNumber"/>
      </w:pPr>
      <w:r>
        <w:t>ID: 615609066325303297 Fecha: 2015-06-29 19:53:33 Texto: http://t.co/VvqB8xDiNy Ubicacion: TOKYO</w:t>
      </w:r>
    </w:p>
    <w:p>
      <w:pPr>
        <w:pStyle w:val="ListNumber"/>
      </w:pPr>
      <w:r>
        <w:t>ID: 613922075862937600 Fecha: 2015-06-25 04:10:03 Texto: http://t.co/3uIZ0CpByA Ubicacion: TOKYO</w:t>
      </w:r>
    </w:p>
    <w:p>
      <w:pPr>
        <w:pStyle w:val="ListNumber"/>
      </w:pPr>
      <w:r>
        <w:t>ID: 613906726467715072 Fecha: 2015-06-25 03:09:04 Texto: http://t.co/2QQynzsoeR http://t.co/9dVvYyAnSM Ubicacion: TOKYO</w:t>
      </w:r>
    </w:p>
    <w:p>
      <w:pPr>
        <w:pStyle w:val="ListNumber"/>
      </w:pPr>
      <w:r>
        <w:t>ID: 612773519080886272 Fecha: 2015-06-22 00:06:06 Texto: http://t.co/lwxnjTAsgB Ubicacion: TOKYO</w:t>
      </w:r>
    </w:p>
    <w:p>
      <w:pPr>
        <w:pStyle w:val="ListNumber"/>
      </w:pPr>
      <w:r>
        <w:t>ID: 612064600763174913 Fecha: 2015-06-20 01:09:07 Texto: http://t.co/4TWdX8W1Lh Ubicacion: TOKYO</w:t>
      </w:r>
    </w:p>
    <w:p>
      <w:pPr>
        <w:pStyle w:val="ListNumber"/>
      </w:pPr>
      <w:r>
        <w:t>ID: 611694647371378688 Fecha: 2015-06-19 00:39:03 Texto: http://t.co/MC7b5ELyq9 Ubicacion: TOKYO</w:t>
      </w:r>
    </w:p>
    <w:p>
      <w:pPr>
        <w:pStyle w:val="ListNumber"/>
      </w:pPr>
      <w:r>
        <w:t>ID: 611679172830760960 Fecha: 2015-06-18 23:37:33 Texto: http://t.co/v3y5aRVo2k http://t.co/kE4odS5cVQ Ubicacion: TOKYO</w:t>
      </w:r>
    </w:p>
    <w:p>
      <w:pPr>
        <w:pStyle w:val="ListNumber"/>
      </w:pPr>
      <w:r>
        <w:t>ID: 611324337312784385 Fecha: 2015-06-18 00:07:34 Texto: http://t.co/PKV11l6BLa http://t.co/mo34SaRNAX Ubicacion: TOKYO</w:t>
      </w:r>
    </w:p>
    <w:p>
      <w:pPr>
        <w:pStyle w:val="ListNumber"/>
      </w:pPr>
      <w:r>
        <w:t>ID: 611262558931030018 Fecha: 2015-06-17 20:02:05 Texto: http://t.co/qctK6FQDqU http://t.co/LHhFC8fwdI Ubicacion: TOKYO</w:t>
      </w:r>
    </w:p>
    <w:p>
      <w:pPr>
        <w:pStyle w:val="ListNumber"/>
      </w:pPr>
      <w:r>
        <w:t>ID: 610396847971000320 Fecha: 2015-06-15 10:42:03 Texto: http://t.co/c7Eax4Xnmc Ubicacion: TOKYO</w:t>
      </w:r>
    </w:p>
    <w:p>
      <w:pPr>
        <w:pStyle w:val="ListNumber"/>
      </w:pPr>
      <w:r>
        <w:t>ID: 609686669277577216 Fecha: 2015-06-13 11:40:04 Texto: http://t.co/RHYejPs3Zr Ubicacion: TOKYO</w:t>
      </w:r>
    </w:p>
    <w:p>
      <w:pPr>
        <w:pStyle w:val="ListNumber"/>
      </w:pPr>
      <w:r>
        <w:t>ID: 609563369087987714 Fecha: 2015-06-13 03:30:06 Texto: http://t.co/9HjqhtetJP http://t.co/bfqzMikwtV Ubicacion: TOKYO</w:t>
      </w:r>
    </w:p>
    <w:p>
      <w:pPr>
        <w:pStyle w:val="ListNumber"/>
      </w:pPr>
      <w:r>
        <w:t>ID: 609486597763960834 Fecha: 2015-06-12 22:25:03 Texto: http://t.co/qf1j3fEavl Ubicacion: TOKYO</w:t>
      </w:r>
    </w:p>
    <w:p>
      <w:pPr>
        <w:pStyle w:val="ListNumber"/>
      </w:pPr>
      <w:r>
        <w:t>ID: 609301504160169984 Fecha: 2015-06-12 10:09:33 Texto: http://t.co/FH4ogSj5Yp Ubicacion: TOKYO</w:t>
      </w:r>
    </w:p>
    <w:p>
      <w:pPr>
        <w:pStyle w:val="ListNumber"/>
      </w:pPr>
      <w:r>
        <w:t>ID: 609239724025188353 Fecha: 2015-06-12 06:04:03 Texto: http://t.co/nco1zMF2o6 Ubicacion: TOKYO</w:t>
      </w:r>
    </w:p>
    <w:p>
      <w:pPr>
        <w:pStyle w:val="ListNumber"/>
      </w:pPr>
      <w:r>
        <w:t>ID: 609208521884733441 Fecha: 2015-06-12 04:00:04 Texto: http://t.co/hBR9KP7URE Ubicacion: TOKYO</w:t>
      </w:r>
    </w:p>
    <w:p>
      <w:pPr>
        <w:pStyle w:val="ListNumber"/>
      </w:pPr>
      <w:r>
        <w:t>ID: 608992593725169664 Fecha: 2015-06-11 13:42:03 Texto: http://t.co/eE74jncckQ Ubicacion: TOKYO</w:t>
      </w:r>
    </w:p>
    <w:p>
      <w:pPr>
        <w:pStyle w:val="ListNumber"/>
      </w:pPr>
      <w:r>
        <w:t>ID: 608637764997763072 Fecha: 2015-06-10 14:12:05 Texto: http://t.co/FdSpfbUrOX Ubicacion: TOKYO</w:t>
      </w:r>
    </w:p>
    <w:p>
      <w:pPr>
        <w:pStyle w:val="ListNumber"/>
      </w:pPr>
      <w:r>
        <w:t>ID: 608437310892470272 Fecha: 2015-06-10 00:55:33 Texto: http://t.co/EmydIfsBPM Ubicacion: TOKYO</w:t>
      </w:r>
    </w:p>
    <w:p>
      <w:pPr>
        <w:pStyle w:val="ListNumber"/>
      </w:pPr>
      <w:r>
        <w:t>ID: 607790040027004928 Fecha: 2015-06-08 06:03:32 Texto: http://t.co/fklfVKMXlM Ubicacion: TOKYO</w:t>
      </w:r>
    </w:p>
    <w:p>
      <w:pPr>
        <w:pStyle w:val="ListNumber"/>
      </w:pPr>
      <w:r>
        <w:t>ID: 607697814135513088 Fecha: 2015-06-07 23:57:04 Texto: http://t.co/knKdcdoQOJ Ubicacion: TOKYO</w:t>
      </w:r>
    </w:p>
    <w:p>
      <w:pPr>
        <w:pStyle w:val="ListNumber"/>
      </w:pPr>
      <w:r>
        <w:t>ID: 606972028386566144 Fecha: 2015-06-05 23:53:03 Texto: http://t.co/1OPMwnddxC Ubicacion: TOKYO</w:t>
      </w:r>
    </w:p>
    <w:p>
      <w:pPr>
        <w:pStyle w:val="ListNumber"/>
      </w:pPr>
      <w:r>
        <w:t>ID: 606832613265833984 Fecha: 2015-06-05 14:39:04 Texto: http://t.co/ZiTS2wwAaA Ubicacion: TOKYO</w:t>
      </w:r>
    </w:p>
    <w:p>
      <w:pPr>
        <w:pStyle w:val="ListNumber"/>
      </w:pPr>
      <w:r>
        <w:t>ID: 606490376212389888 Fecha: 2015-06-04 15:59:08 Texto: http://t.co/awqegnvUEd Ubicacion: TOKYO</w:t>
      </w:r>
    </w:p>
    <w:p>
      <w:pPr>
        <w:pStyle w:val="ListNumber"/>
      </w:pPr>
      <w:r>
        <w:t>ID: 606382398176034816 Fecha: 2015-06-04 08:50:04 Texto: http://t.co/1KuYm38kXe Ubicacion: TOKYO</w:t>
      </w:r>
    </w:p>
    <w:p>
      <w:pPr>
        <w:pStyle w:val="ListNumber"/>
      </w:pPr>
      <w:r>
        <w:t>ID: 605857952491126785 Fecha: 2015-06-02 22:06:06 Texto: http://t.co/abiwr7WPtT Ubicacion: TOKYO</w:t>
      </w:r>
    </w:p>
    <w:p>
      <w:pPr>
        <w:pStyle w:val="ListNumber"/>
      </w:pPr>
      <w:r>
        <w:t>ID: 605842591381254144 Fecha: 2015-06-02 21:05:04 Texto: http://t.co/qMNb80z30I Ubicacion: TOKYO</w:t>
      </w:r>
    </w:p>
    <w:p>
      <w:pPr>
        <w:pStyle w:val="ListNumber"/>
      </w:pPr>
      <w:r>
        <w:t>ID: 605796042932559872 Fecha: 2015-06-02 18:00:06 Texto: http://t.co/lSmD56fkH9 Ubicacion: TOKYO</w:t>
      </w:r>
    </w:p>
    <w:p>
      <w:pPr>
        <w:pStyle w:val="ListNumber"/>
      </w:pPr>
      <w:r>
        <w:t>ID: 605764835674984448 Fecha: 2015-06-02 15:56:06 Texto: http://t.co/GOSOa3ZTkZ http://t.co/KBfHBRPQyb Ubicacion: TOKYO</w:t>
      </w:r>
    </w:p>
    <w:p>
      <w:pPr>
        <w:pStyle w:val="ListNumber"/>
      </w:pPr>
      <w:r>
        <w:t>ID: 605486114271461376 Fecha: 2015-06-01 21:28:33 Texto: http://t.co/bP8Bia90Vo Ubicacion: TOKYO</w:t>
      </w:r>
    </w:p>
    <w:p>
      <w:pPr>
        <w:pStyle w:val="ListNumber"/>
      </w:pPr>
      <w:r>
        <w:t>ID: 605470398138847232 Fecha: 2015-06-01 20:26:06 Texto: http://t.co/LdG3o4u9av http://t.co/drWosCf7LT Ubicacion: TOKYO</w:t>
      </w:r>
    </w:p>
    <w:p>
      <w:pPr>
        <w:pStyle w:val="ListNumber"/>
      </w:pPr>
      <w:r>
        <w:t>ID: 605024322822901760 Fecha: 2015-05-31 14:53:34 Texto: http://t.co/T6L8fvvlLQ Ubicacion: TOKYO</w:t>
      </w:r>
    </w:p>
    <w:p>
      <w:pPr>
        <w:pStyle w:val="ListNumber"/>
      </w:pPr>
      <w:r>
        <w:t>ID: 604299553303470080 Fecha: 2015-05-29 14:53:35 Texto: http://t.co/JRj9r8Qe8M Ubicacion: TOKYO</w:t>
      </w:r>
    </w:p>
    <w:p>
      <w:pPr>
        <w:pStyle w:val="ListNumber"/>
      </w:pPr>
      <w:r>
        <w:t>ID: 604206447690293249 Fecha: 2015-05-29 08:43:37 Texto: http://t.co/Tny0uC83jt Ubicacion: TOKYO</w:t>
      </w:r>
    </w:p>
    <w:p>
      <w:pPr>
        <w:pStyle w:val="ListNumber"/>
      </w:pPr>
      <w:r>
        <w:t>ID: 603698713395990528 Fecha: 2015-05-27 23:06:04 Texto: http://t.co/EWFwldr6vK Ubicacion: TOKYO</w:t>
      </w:r>
    </w:p>
    <w:p>
      <w:pPr>
        <w:pStyle w:val="ListNumber"/>
      </w:pPr>
      <w:r>
        <w:t>ID: 603590514445651968 Fecha: 2015-05-27 15:56:07 Texto: http://t.co/20Fnf7hfx0 Ubicacion: TOKYO</w:t>
      </w:r>
    </w:p>
    <w:p>
      <w:pPr>
        <w:pStyle w:val="ListNumber"/>
      </w:pPr>
      <w:r>
        <w:t>ID: 603528850266464257 Fecha: 2015-05-27 11:51:05 Texto: http://t.co/wXGYwyPIKC Ubicacion: TOKYO</w:t>
      </w:r>
    </w:p>
    <w:p>
      <w:pPr>
        <w:pStyle w:val="ListNumber"/>
      </w:pPr>
      <w:r>
        <w:t>ID: 603405040066306049 Fecha: 2015-05-27 03:39:06 Texto: http://t.co/IgtDZXWZnP http://t.co/DilK4c0dHm Ubicacion: TOKYO</w:t>
      </w:r>
    </w:p>
    <w:p>
      <w:pPr>
        <w:pStyle w:val="ListNumber"/>
      </w:pPr>
      <w:r>
        <w:t>ID: 602872778849558528 Fecha: 2015-05-25 16:24:05 Texto: http://t.co/9eSTiP0od9 Ubicacion: TOKYO</w:t>
      </w:r>
    </w:p>
    <w:p>
      <w:pPr>
        <w:pStyle w:val="ListNumber"/>
      </w:pPr>
      <w:r>
        <w:t>ID: 602757384830779392 Fecha: 2015-05-25 08:45:33 Texto: http://t.co/R3kCyuok6h Ubicacion: TOKYO</w:t>
      </w:r>
    </w:p>
    <w:p>
      <w:pPr>
        <w:pStyle w:val="ListNumber"/>
      </w:pPr>
      <w:r>
        <w:t>ID: 602556694728585216 Fecha: 2015-05-24 19:28:05 Texto: http://t.co/lqwzm3mTBM http://t.co/EODvEwocg2 Ubicacion: TOKYO</w:t>
      </w:r>
    </w:p>
    <w:p>
      <w:pPr>
        <w:pStyle w:val="ListNumber"/>
      </w:pPr>
      <w:r>
        <w:t>ID: 602171021601288193 Fecha: 2015-05-23 17:55:34 Texto: http://t.co/AkDakg9Nku Ubicacion: TOKYO</w:t>
      </w:r>
    </w:p>
    <w:p>
      <w:pPr>
        <w:pStyle w:val="ListNumber"/>
      </w:pPr>
      <w:r>
        <w:t>ID: 602086337122930688 Fecha: 2015-05-23 12:19:03 Texto: http://t.co/nHb74LjOZJ Ubicacion: TOKYO</w:t>
      </w:r>
    </w:p>
    <w:p>
      <w:pPr>
        <w:pStyle w:val="ListNumber"/>
      </w:pPr>
      <w:r>
        <w:t>ID: 601962525622603776 Fecha: 2015-05-23 04:07:04 Texto: http://t.co/0Tx565cRIi Ubicacion: TOKYO</w:t>
      </w:r>
    </w:p>
    <w:p>
      <w:pPr>
        <w:pStyle w:val="ListNumber"/>
      </w:pPr>
      <w:r>
        <w:t>ID: 601239384050962432 Fecha: 2015-05-21 04:13:34 Texto: http://t.co/xB15euOtoN http://t.co/g39UKSPBLN Ubicacion: TOKYO</w:t>
      </w:r>
    </w:p>
    <w:p>
      <w:pPr>
        <w:pStyle w:val="ListNumber"/>
      </w:pPr>
      <w:r>
        <w:t>ID: 600347260048703488 Fecha: 2015-05-18 17:08:35 Texto: http://t.co/sby5oGdj9Q Ubicacion: TOKYO</w:t>
      </w:r>
    </w:p>
    <w:p>
      <w:pPr>
        <w:pStyle w:val="ListNumber"/>
      </w:pPr>
      <w:r>
        <w:t>ID: 600285350972403712 Fecha: 2015-05-18 13:02:35 Texto: http://t.co/HfjOXst1O2 Ubicacion: TOKYO</w:t>
      </w:r>
    </w:p>
    <w:p>
      <w:pPr>
        <w:pStyle w:val="ListNumber"/>
      </w:pPr>
      <w:r>
        <w:t>ID: 599623115782520832 Fecha: 2015-05-16 17:11:05 Texto: http://t.co/TeoROIYSzB http://t.co/mAVGQ8GjEm Ubicacion: TOKYO</w:t>
      </w:r>
    </w:p>
    <w:p>
      <w:pPr>
        <w:pStyle w:val="ListNumber"/>
      </w:pPr>
      <w:r>
        <w:t>ID: 599222845219016705 Fecha: 2015-05-15 14:40:33 Texto: http://t.co/yVQiPseO44 Ubicacion: TOKYO</w:t>
      </w:r>
    </w:p>
    <w:p>
      <w:pPr>
        <w:pStyle w:val="ListNumber"/>
      </w:pPr>
      <w:r>
        <w:t>ID: 599054236920328192 Fecha: 2015-05-15 03:30:34 Texto: http://t.co/OKxoz2EGMk Ubicacion: TOKYO</w:t>
      </w:r>
    </w:p>
    <w:p>
      <w:pPr>
        <w:pStyle w:val="ListNumber"/>
      </w:pPr>
      <w:r>
        <w:t>ID: 598699399011700736 Fecha: 2015-05-14 04:00:34 Texto: http://t.co/wJyetiizpf Ubicacion: TOKYO</w:t>
      </w:r>
    </w:p>
    <w:p>
      <w:pPr>
        <w:pStyle w:val="ListNumber"/>
      </w:pPr>
      <w:r>
        <w:t>ID: 598560986824478720 Fecha: 2015-05-13 18:50:34 Texto: http://t.co/LABmK2L09D Ubicacion: TOKYO</w:t>
      </w:r>
    </w:p>
    <w:p>
      <w:pPr>
        <w:pStyle w:val="ListNumber"/>
      </w:pPr>
      <w:r>
        <w:t>ID: 596950632935763969 Fecha: 2015-05-09 08:11:36 Texto: http://t.co/1dw6Rc2e1W http://t.co/57D11WMZSt Ubicacion: TOKYO</w:t>
      </w:r>
    </w:p>
    <w:p>
      <w:pPr>
        <w:pStyle w:val="ListNumber"/>
      </w:pPr>
      <w:r>
        <w:t>ID: 596221322331496449 Fecha: 2015-05-07 07:53:35 Texto: http://t.co/t3yahxnKQb Ubicacion: TOKYO</w:t>
      </w:r>
    </w:p>
    <w:p>
      <w:pPr>
        <w:pStyle w:val="ListNumber"/>
      </w:pPr>
      <w:r>
        <w:t>ID: 595587773349765123 Fecha: 2015-05-05 13:56:05 Texto: http://t.co/bUe7o6lFJC Ubicacion: TOKYO</w:t>
      </w:r>
    </w:p>
    <w:p>
      <w:pPr>
        <w:pStyle w:val="ListNumber"/>
      </w:pPr>
      <w:r>
        <w:t>ID: 595402806925733888 Fecha: 2015-05-05 01:41:05 Texto: http://t.co/9tKfZm8oTg Ubicacion: TOKYO</w:t>
      </w:r>
    </w:p>
    <w:p>
      <w:pPr>
        <w:pStyle w:val="ListNumber"/>
      </w:pPr>
      <w:r>
        <w:t>ID: 595341460699918336 Fecha: 2015-05-04 21:37:19 Texto: http://t.co/I4K7p9AiGO Ubicacion: TOKYO</w:t>
      </w:r>
    </w:p>
    <w:p>
      <w:pPr>
        <w:pStyle w:val="ListNumber"/>
      </w:pPr>
      <w:r>
        <w:t>ID: 595233065951109120 Fecha: 2015-05-04 14:26:36 Texto: http://t.co/G3QWXY5YFQ http://t.co/EM5FgDtUd6 Ubicacion: TOKYO</w:t>
      </w:r>
    </w:p>
    <w:p>
      <w:pPr>
        <w:pStyle w:val="ListNumber"/>
      </w:pPr>
      <w:r>
        <w:t>ID: 595094897239068672 Fecha: 2015-05-04 05:17:34 Texto: http://t.co/ciVFDQ0fW0 Ubicacion: TOKYO</w:t>
      </w:r>
    </w:p>
    <w:p>
      <w:pPr>
        <w:pStyle w:val="ListNumber"/>
      </w:pPr>
      <w:r>
        <w:t>ID: 594679410139107328 Fecha: 2015-05-03 01:46:34 Texto: http://t.co/RYHrCRdL1W Ubicacion: TOKYO</w:t>
      </w:r>
    </w:p>
    <w:p>
      <w:pPr>
        <w:pStyle w:val="ListNumber"/>
      </w:pPr>
      <w:r>
        <w:t>ID: 594586190621216768 Fecha: 2015-05-02 19:36:09 Texto: http://t.co/MZmqr6iksD http://t.co/6YeOBpF2cu Ubicacion: TOKYO</w:t>
      </w:r>
    </w:p>
    <w:p>
      <w:pPr>
        <w:pStyle w:val="ListNumber"/>
      </w:pPr>
      <w:r>
        <w:t>ID: 594367230516678656 Fecha: 2015-05-02 05:06:05 Texto: http://t.co/0ukFX1e7RQ Ubicacion: TOKYO</w:t>
      </w:r>
    </w:p>
    <w:p>
      <w:pPr>
        <w:pStyle w:val="ListNumber"/>
      </w:pPr>
      <w:r>
        <w:t>ID: 594152313876418561 Fecha: 2015-05-01 14:52:05 Texto: http://t.co/GgCETwUif8 http://t.co/Ay9DtAzig0 Ubicacion: TOKYO</w:t>
      </w:r>
    </w:p>
    <w:p>
      <w:pPr>
        <w:pStyle w:val="ListNumber"/>
      </w:pPr>
      <w:r>
        <w:t>ID: 593951534259384320 Fecha: 2015-05-01 01:34:15 Texto: http://t.co/FvYbABQ6W4 http://t.co/mRfPbJx3sb Ubicacion: TOKYO</w:t>
      </w:r>
    </w:p>
    <w:p>
      <w:pPr>
        <w:pStyle w:val="ListNumber"/>
      </w:pPr>
      <w:r>
        <w:t>ID: 593905448543133697 Fecha: 2015-04-30 22:31:07 Texto: http://t.co/dgCTerzxwQ http://t.co/4XVwN8cOdt Ubicacion: TOKYO</w:t>
      </w:r>
    </w:p>
    <w:p>
      <w:pPr>
        <w:pStyle w:val="ListNumber"/>
      </w:pPr>
      <w:r>
        <w:t>ID: 593593401519411201 Fecha: 2015-04-30 01:51:10 Texto: http://t.co/Ghjfgf6kgZ http://t.co/hRhsJxuH0X Ubicacion: TOKYO</w:t>
      </w:r>
    </w:p>
    <w:p>
      <w:pPr>
        <w:pStyle w:val="ListNumber"/>
      </w:pPr>
      <w:r>
        <w:t>ID: 593173241335717888 Fecha: 2015-04-28 22:01:36 Texto: http://t.co/rW5mYta7Lr http://t.co/ZODSBqr7WN Ubicacion: TOKYO</w:t>
      </w:r>
    </w:p>
    <w:p>
      <w:pPr>
        <w:pStyle w:val="ListNumber"/>
      </w:pPr>
      <w:r>
        <w:t>ID: 593111459590057984 Fecha: 2015-04-28 17:56:06 Texto: http://t.co/d4NMtKiQYa Ubicacion: TOKYO</w:t>
      </w:r>
    </w:p>
    <w:p>
      <w:pPr>
        <w:pStyle w:val="ListNumber"/>
      </w:pPr>
      <w:r>
        <w:t>ID: 593050049912840192 Fecha: 2015-04-28 13:52:04 Texto: http://t.co/K1ZjylDQ94 Ubicacion: TOKYO</w:t>
      </w:r>
    </w:p>
    <w:p>
      <w:pPr>
        <w:pStyle w:val="ListNumber"/>
      </w:pPr>
      <w:r>
        <w:t>ID: 592988142199681025 Fecha: 2015-04-28 09:46:04 Texto: http://t.co/eotRGQz11G Ubicacion: TOKYO</w:t>
      </w:r>
    </w:p>
    <w:p>
      <w:pPr>
        <w:pStyle w:val="ListNumber"/>
      </w:pPr>
      <w:r>
        <w:t>ID: 592972291589312512 Fecha: 2015-04-28 08:43:05 Texto: http://t.co/1GalDgLJ9M http://t.co/6vDDklgPOi Ubicacion: TOKYO</w:t>
      </w:r>
    </w:p>
    <w:p>
      <w:pPr>
        <w:pStyle w:val="ListNumber"/>
      </w:pPr>
      <w:r>
        <w:t>ID: 592742542053105664 Fecha: 2015-04-27 17:30:09 Texto: http://t.co/xrVxZw6qCr http://t.co/K5AjZugZrE Ubicacion: TOKYO</w:t>
      </w:r>
    </w:p>
    <w:p>
      <w:pPr>
        <w:pStyle w:val="ListNumber"/>
      </w:pPr>
      <w:r>
        <w:t>ID: 592711819963330560 Fecha: 2015-04-27 15:28:04 Texto: http://t.co/nuQdUByivb Ubicacion: TOKYO</w:t>
      </w:r>
    </w:p>
    <w:p>
      <w:pPr>
        <w:pStyle w:val="ListNumber"/>
      </w:pPr>
      <w:r>
        <w:t>ID: 592680740409765890 Fecha: 2015-04-27 13:24:34 Texto: http://t.co/Ujmh8praHO Ubicacion: TOKYO</w:t>
      </w:r>
    </w:p>
    <w:p>
      <w:pPr>
        <w:pStyle w:val="ListNumber"/>
      </w:pPr>
      <w:r>
        <w:t>ID: 592450346259120128 Fecha: 2015-04-26 22:09:04 Texto: http://t.co/oXhJgyKGUR http://t.co/RUzvIYAMTc Ubicacion: TOKYO</w:t>
      </w:r>
    </w:p>
    <w:p>
      <w:pPr>
        <w:pStyle w:val="ListNumber"/>
      </w:pPr>
      <w:r>
        <w:t>ID: 592066314279079936 Fecha: 2015-04-25 20:43:04 Texto: http://t.co/721vSEd7Hu Ubicacion: TOKYO</w:t>
      </w:r>
    </w:p>
    <w:p>
      <w:pPr>
        <w:pStyle w:val="ListNumber"/>
      </w:pPr>
      <w:r>
        <w:t>ID: 591712784775192576 Fecha: 2015-04-24 21:18:16 Texto: http://t.co/3zXcb1iyy9 http://t.co/zxoQyfgiSZ Ubicacion: TOKYO</w:t>
      </w:r>
    </w:p>
    <w:p>
      <w:pPr>
        <w:pStyle w:val="ListNumber"/>
      </w:pPr>
      <w:r>
        <w:t>ID: 591666438319943680 Fecha: 2015-04-24 18:14:06 Texto: http://t.co/aaaTVuAN6s Ubicacion: TOKYO</w:t>
      </w:r>
    </w:p>
    <w:p>
      <w:pPr>
        <w:pStyle w:val="ListNumber"/>
      </w:pPr>
      <w:r>
        <w:t>ID: 591604787059130369 Fecha: 2015-04-24 14:09:07 Texto: http://t.co/8FZucD1d4r http://t.co/XhgA5jDUlc Ubicacion: TOKYO</w:t>
      </w:r>
    </w:p>
    <w:p>
      <w:pPr>
        <w:pStyle w:val="ListNumber"/>
      </w:pPr>
      <w:r>
        <w:t>ID: 590922545152462848 Fecha: 2015-04-22 16:58:08 Texto: http://t.co/bcxLR8JbZX Ubicacion: TOKYO</w:t>
      </w:r>
    </w:p>
    <w:p>
      <w:pPr>
        <w:pStyle w:val="ListNumber"/>
      </w:pPr>
      <w:r>
        <w:t>ID: 590548441329197056 Fecha: 2015-04-21 16:11:34 Texto: http://t.co/1fvcIaE1re Ubicacion: TOKYO</w:t>
      </w:r>
    </w:p>
    <w:p>
      <w:pPr>
        <w:pStyle w:val="ListNumber"/>
      </w:pPr>
      <w:r>
        <w:t>ID: 590425280449118208 Fecha: 2015-04-21 08:02:11 Texto: http://t.co/bEFRbA29Z4 Ubicacion: TOKYO</w:t>
      </w:r>
    </w:p>
    <w:p>
      <w:pPr>
        <w:pStyle w:val="ListNumber"/>
      </w:pPr>
      <w:r>
        <w:t>ID: 589563825227051008 Fecha: 2015-04-18 22:59:04 Texto: http://t.co/tuq0sUZ2oH Ubicacion: TOKYO</w:t>
      </w:r>
    </w:p>
    <w:p>
      <w:pPr>
        <w:pStyle w:val="ListNumber"/>
      </w:pPr>
      <w:r>
        <w:t>ID: 588626162407968768 Fecha: 2015-04-16 08:53:07 Texto: http://t.co/qutj8WVLQQ Ubicacion: TOKYO</w:t>
      </w:r>
    </w:p>
    <w:p>
      <w:pPr>
        <w:pStyle w:val="ListNumber"/>
      </w:pPr>
      <w:r>
        <w:t>ID: 588380163160805377 Fecha: 2015-04-15 16:35:37 Texto: http://t.co/zqedkynuBU http://t.co/Bta3ZWfHoc Ubicacion: TOKYO</w:t>
      </w:r>
    </w:p>
    <w:p>
      <w:pPr>
        <w:pStyle w:val="ListNumber"/>
      </w:pPr>
      <w:r>
        <w:t>ID: 586628608648613889 Fecha: 2015-04-10 20:35:33 Texto: http://t.co/5b0p371Juc Ubicacion: TOKYO</w:t>
      </w:r>
    </w:p>
    <w:p>
      <w:pPr>
        <w:pStyle w:val="ListNumber"/>
      </w:pPr>
      <w:r>
        <w:t>ID: 586505434892087296 Fecha: 2015-04-10 12:26:07 Texto: http://t.co/4lecfFuphc http://t.co/LaM0brY5Rc Ubicacion: TOKYO</w:t>
      </w:r>
    </w:p>
    <w:p>
      <w:pPr>
        <w:pStyle w:val="ListNumber"/>
      </w:pPr>
      <w:r>
        <w:t>ID: 586245082669568000 Fecha: 2015-04-09 19:11:34 Texto: http://t.co/sVkGsANL5J Ubicacion: TOKYO</w:t>
      </w:r>
    </w:p>
    <w:p>
      <w:pPr>
        <w:pStyle w:val="ListNumber"/>
      </w:pPr>
      <w:r>
        <w:t>ID: 585799909569236992 Fecha: 2015-04-08 13:42:36 Texto: http://t.co/URq6eLjChE http://t.co/ojCn4Qdcum Ubicacion: TOKYO</w:t>
      </w:r>
    </w:p>
    <w:p>
      <w:pPr>
        <w:pStyle w:val="ListNumber"/>
      </w:pPr>
      <w:r>
        <w:t>ID: 583742018083356672 Fecha: 2015-04-02 21:25:17 Texto: http://t.co/xZ4QgIWIzY Ubicacion: TOKYO</w:t>
      </w:r>
    </w:p>
    <w:p>
      <w:pPr>
        <w:pStyle w:val="ListNumber"/>
      </w:pPr>
      <w:r>
        <w:t>ID: 583648758363099137 Fecha: 2015-04-02 15:14:42 Texto: http://t.co/NIhsxV5RJD Ubicacion: TOKYO</w:t>
      </w:r>
    </w:p>
    <w:p>
      <w:pPr>
        <w:pStyle w:val="ListNumber"/>
      </w:pPr>
      <w:r>
        <w:t>ID: 583295533722173440 Fecha: 2015-04-01 15:51:07 Texto: http://t.co/U0BRBtmQ2T Ubicacion: TOKYO</w:t>
      </w:r>
    </w:p>
    <w:p>
      <w:pPr>
        <w:pStyle w:val="ListNumber"/>
      </w:pPr>
      <w:r>
        <w:t>ID: 581884493037842432 Fecha: 2015-03-28 18:24:08 Texto: http://t.co/9K68GccMlE http://t.co/CdfRE79caN Ubicacion: TOKYO</w:t>
      </w:r>
    </w:p>
    <w:p>
      <w:pPr>
        <w:pStyle w:val="ListNumber"/>
      </w:pPr>
      <w:r>
        <w:t>ID: 581669556051005440 Fecha: 2015-03-28 04:10:03 Texto: http://t.co/CRjXygTVS5 Ubicacion: TOKYO</w:t>
      </w:r>
    </w:p>
    <w:p>
      <w:pPr>
        <w:pStyle w:val="ListNumber"/>
      </w:pPr>
      <w:r>
        <w:t>ID: 581592808294735873 Fecha: 2015-03-27 23:05:05 Texto: http://t.co/N9JDiclHRo Ubicacion: TOKYO</w:t>
      </w:r>
    </w:p>
    <w:p>
      <w:pPr>
        <w:pStyle w:val="ListNumber"/>
      </w:pPr>
      <w:r>
        <w:t>ID: 581423699338784768 Fecha: 2015-03-27 11:53:06 Texto: http://t.co/ENQbvCOduD http://t.co/FRRSOkYNoI Ubicacion: TOKYO</w:t>
      </w:r>
    </w:p>
    <w:p>
      <w:pPr>
        <w:pStyle w:val="ListNumber"/>
      </w:pPr>
      <w:r>
        <w:t>ID: 581377911195770880 Fecha: 2015-03-27 08:51:10 Texto: http://t.co/bK49DOyjgR http://t.co/csoZbFxjl5 Ubicacion: TOKYO</w:t>
      </w:r>
    </w:p>
    <w:p>
      <w:pPr>
        <w:pStyle w:val="ListNumber"/>
      </w:pPr>
      <w:r>
        <w:t>ID: 581331829313003520 Fecha: 2015-03-27 05:48:03 Texto: http://t.co/BHLZHlJT24 Ubicacion: TOKYO</w:t>
      </w:r>
    </w:p>
    <w:p>
      <w:pPr>
        <w:pStyle w:val="ListNumber"/>
      </w:pPr>
      <w:r>
        <w:t>ID: 580940883857575936 Fecha: 2015-03-26 03:54:34 Texto: http://t.co/Zy9wvCtj1e Ubicacion: TOKYO</w:t>
      </w:r>
    </w:p>
    <w:p>
      <w:pPr>
        <w:pStyle w:val="ListNumber"/>
      </w:pPr>
      <w:r>
        <w:t>ID: 580879227425153026 Fecha: 2015-03-25 23:49:34 Texto: http://t.co/9yYRWaUCza Ubicacion: TOKYO</w:t>
      </w:r>
    </w:p>
    <w:p>
      <w:pPr>
        <w:pStyle w:val="ListNumber"/>
      </w:pPr>
      <w:r>
        <w:t>ID: 580679791738646528 Fecha: 2015-03-25 10:37:05 Texto: http://t.co/31ptL9X3Fe http://t.co/WEx1sJlNbr Ubicacion: TOKYO</w:t>
      </w:r>
    </w:p>
    <w:p>
      <w:pPr>
        <w:pStyle w:val="ListNumber"/>
      </w:pPr>
      <w:r>
        <w:t>ID: 580633864890093569 Fecha: 2015-03-25 07:34:35 Texto: http://t.co/5NEHkdGDNO http://t.co/hzBI6txJOz Ubicacion: TOKYO</w:t>
      </w:r>
    </w:p>
    <w:p>
      <w:pPr>
        <w:pStyle w:val="ListNumber"/>
      </w:pPr>
      <w:r>
        <w:t>ID: 579222813610913792 Fecha: 2015-03-21 10:07:34 Texto: http://t.co/S9Yr0EW9ny http://t.co/TtbP3OzteZ Ubicacion: TOKYO</w:t>
      </w:r>
    </w:p>
    <w:p>
      <w:pPr>
        <w:pStyle w:val="ListNumber"/>
      </w:pPr>
      <w:r>
        <w:t>ID: 578547740289826816 Fecha: 2015-03-19 13:25:04 Texto: http://t.co/D4OB5016MD http://t.co/PU9fZ51JUv Ubicacion: TOKYO</w:t>
      </w:r>
    </w:p>
    <w:p>
      <w:pPr>
        <w:pStyle w:val="ListNumber"/>
      </w:pPr>
      <w:r>
        <w:t>ID: 578348552201453572 Fecha: 2015-03-19 00:13:34 Texto: http://t.co/VviWL803ma Ubicacion: TOKYO</w:t>
      </w:r>
    </w:p>
    <w:p>
      <w:pPr>
        <w:pStyle w:val="ListNumber"/>
      </w:pPr>
      <w:r>
        <w:t>ID: 578302245621493761 Fecha: 2015-03-18 21:09:34 Texto: http://t.co/yMZKOU714n http://t.co/zmTyCQR6zy Ubicacion: TOKYO</w:t>
      </w:r>
    </w:p>
    <w:p>
      <w:pPr>
        <w:pStyle w:val="ListNumber"/>
      </w:pPr>
      <w:r>
        <w:t>ID: 577871290486235138 Fecha: 2015-03-17 16:37:06 Texto: http://t.co/BngZeJcgxY Ubicacion: TOKYO</w:t>
      </w:r>
    </w:p>
    <w:p>
      <w:pPr>
        <w:pStyle w:val="ListNumber"/>
      </w:pPr>
      <w:r>
        <w:t>ID: 577682912876699648 Fecha: 2015-03-17 04:08:33 Texto: http://t.co/fXAgukpduL Ubicacion: TOKYO</w:t>
      </w:r>
    </w:p>
    <w:p>
      <w:pPr>
        <w:pStyle w:val="ListNumber"/>
      </w:pPr>
      <w:r>
        <w:t>ID: 576969772836896770 Fecha: 2015-03-15 04:54:48 Texto: http://t.co/l9oGFXAESu http://t.co/GFNJGR7eSi Ubicacion: TOKYO</w:t>
      </w:r>
    </w:p>
    <w:p>
      <w:pPr>
        <w:pStyle w:val="ListNumber"/>
      </w:pPr>
      <w:r>
        <w:t>ID: 575838767048589312 Fecha: 2015-03-12 02:00:35 Texto: http://t.co/g76favX09L Ubicacion: TOKYO</w:t>
      </w:r>
    </w:p>
    <w:p>
      <w:pPr>
        <w:pStyle w:val="ListNumber"/>
      </w:pPr>
      <w:r>
        <w:t>ID: 575554917626167296 Fecha: 2015-03-11 07:12:40 Texto: http://t.co/aAp4oBWDMl Ubicacion: TOKYO</w:t>
      </w:r>
    </w:p>
    <w:p>
      <w:pPr>
        <w:pStyle w:val="ListNumber"/>
      </w:pPr>
      <w:r>
        <w:t>ID: 575019878622453760 Fecha: 2015-03-09 19:46:37 Texto: http://t.co/01IU9ZCfF3 http://t.co/yLWgPx4fiD Ubicacion: TOKYO</w:t>
      </w:r>
    </w:p>
    <w:p>
      <w:pPr>
        <w:pStyle w:val="ListNumber"/>
      </w:pPr>
      <w:r>
        <w:t>ID: 573747116541022208 Fecha: 2015-03-06 07:29:06 Texto: http://t.co/lcfOgyj1jd http://t.co/pBaXCAyx6O Ubicacion: TOKYO</w:t>
      </w:r>
    </w:p>
    <w:p>
      <w:pPr>
        <w:pStyle w:val="ListNumber"/>
      </w:pPr>
      <w:r>
        <w:t>ID: 572938131739041792 Fecha: 2015-03-04 01:54:29 Texto: http://t.co/TsQoccLr0S http://t.co/MoA749edf2 Ubicacion: TOKYO</w:t>
      </w:r>
    </w:p>
    <w:p>
      <w:pPr>
        <w:pStyle w:val="ListNumber"/>
      </w:pPr>
      <w:r>
        <w:t>ID: 571825706553880576 Fecha: 2015-03-01 00:14:07 Texto: http://t.co/zdejGGkUIN http://t.co/0oiGMJm2TP Ubicacion: TOKYO</w:t>
      </w:r>
    </w:p>
    <w:p>
      <w:pPr>
        <w:pStyle w:val="ListNumber"/>
      </w:pPr>
      <w:r>
        <w:t>ID: 571614822120353792 Fecha: 2015-02-28 10:16:08 Texto: http://t.co/Lvalp65CuL Ubicacion: TOKYO</w:t>
      </w:r>
    </w:p>
    <w:p>
      <w:pPr>
        <w:pStyle w:val="ListNumber"/>
      </w:pPr>
      <w:r>
        <w:t>ID: 571536822427234305 Fecha: 2015-02-28 05:06:11 Texto: http://t.co/jYbNaUjJsq Ubicacion: TOKYO</w:t>
      </w:r>
    </w:p>
    <w:p>
      <w:pPr>
        <w:pStyle w:val="ListNumber"/>
      </w:pPr>
      <w:r>
        <w:t>ID: 571490732365635584 Fecha: 2015-02-28 02:03:03 Texto: http://t.co/wMSKpXPKMm Ubicacion: TOKYO</w:t>
      </w:r>
    </w:p>
    <w:p>
      <w:pPr>
        <w:pStyle w:val="ListNumber"/>
      </w:pPr>
      <w:r>
        <w:t>ID: 571085820825743360 Fecha: 2015-02-26 23:14:04 Texto: http://t.co/AlscgIH124 http://t.co/9Ev72CoZdM Ubicacion: TOKYO</w:t>
      </w:r>
    </w:p>
    <w:p>
      <w:pPr>
        <w:pStyle w:val="ListNumber"/>
      </w:pPr>
      <w:r>
        <w:t>ID: 571039822006980609 Fecha: 2015-02-26 20:11:17 Texto: http://t.co/bwicv9E2rt http://t.co/rlHCd28fJH Ubicacion: TOKYO</w:t>
      </w:r>
    </w:p>
    <w:p>
      <w:pPr>
        <w:pStyle w:val="ListNumber"/>
      </w:pPr>
      <w:r>
        <w:t>ID: 570931297754812416 Fecha: 2015-02-26 13:00:03 Texto: http://t.co/rezMM31n7H Ubicacion: TOKYO</w:t>
      </w:r>
    </w:p>
    <w:p>
      <w:pPr>
        <w:pStyle w:val="ListNumber"/>
      </w:pPr>
      <w:r>
        <w:t>ID: 570869919178366977 Fecha: 2015-02-26 08:56:09 Texto: http://t.co/u2jExojIr0 Ubicacion: TOKYO</w:t>
      </w:r>
    </w:p>
    <w:p>
      <w:pPr>
        <w:pStyle w:val="ListNumber"/>
      </w:pPr>
      <w:r>
        <w:t>ID: 570822972463652864 Fecha: 2015-02-26 05:49:36 Texto: http://t.co/PDLzueyWSe http://t.co/dQBD6tHxa3 Ubicacion: TOKYO</w:t>
      </w:r>
    </w:p>
    <w:p>
      <w:pPr>
        <w:pStyle w:val="ListNumber"/>
      </w:pPr>
      <w:r>
        <w:t>ID: 569850185116831746 Fecha: 2015-02-23 13:24:06 Texto: http://t.co/TOQVadlw9s Ubicacion: TOKYO</w:t>
      </w:r>
    </w:p>
    <w:p>
      <w:pPr>
        <w:pStyle w:val="ListNumber"/>
      </w:pPr>
      <w:r>
        <w:t>ID: 569479263834939392 Fecha: 2015-02-22 12:50:11 Texto: http://t.co/b7OCiRAqwd Ubicacion: TOKYO</w:t>
      </w:r>
    </w:p>
    <w:p>
      <w:pPr>
        <w:pStyle w:val="ListNumber"/>
      </w:pPr>
      <w:r>
        <w:t>ID: 569356332630827008 Fecha: 2015-02-22 04:41:42 Texto: http://t.co/l0xTLrcyLX Ubicacion: TOKYO</w:t>
      </w:r>
    </w:p>
    <w:p>
      <w:pPr>
        <w:pStyle w:val="ListNumber"/>
      </w:pPr>
      <w:r>
        <w:t>ID: 569248343697661952 Fecha: 2015-02-21 21:32:35 Texto: http://t.co/p4KSOFUG7K Ubicacion: TOKYO</w:t>
      </w:r>
    </w:p>
    <w:p>
      <w:pPr>
        <w:pStyle w:val="ListNumber"/>
      </w:pPr>
      <w:r>
        <w:t>ID: 568985752022839297 Fecha: 2015-02-21 04:09:09 Texto: http://t.co/i1Uq63oqff Ubicacion: TOKYO</w:t>
      </w:r>
    </w:p>
    <w:p>
      <w:pPr>
        <w:pStyle w:val="ListNumber"/>
      </w:pPr>
      <w:r>
        <w:t>ID: 568816264660938752 Fecha: 2015-02-20 16:55:40 Texto: http://t.co/uDGtbn4xMy Ubicacion: TOKYO</w:t>
      </w:r>
    </w:p>
    <w:p>
      <w:pPr>
        <w:pStyle w:val="ListNumber"/>
      </w:pPr>
      <w:r>
        <w:t>ID: 568630409543561218 Fecha: 2015-02-20 04:37:08 Texto: http://t.co/wZ3JkLk80W Ubicacion: TOKYO</w:t>
      </w:r>
    </w:p>
    <w:p>
      <w:pPr>
        <w:pStyle w:val="ListNumber"/>
      </w:pPr>
      <w:r>
        <w:t>ID: 568507334881775616 Fecha: 2015-02-19 20:28:05 Texto: http://t.co/6nN0qrsfdp Ubicacion: TOKYO</w:t>
      </w:r>
    </w:p>
    <w:p>
      <w:pPr>
        <w:pStyle w:val="ListNumber"/>
      </w:pPr>
      <w:r>
        <w:t>ID: 568259444796059649 Fecha: 2015-02-19 04:03:04 Texto: http://t.co/6cUwgyclv5 Ubicacion: TOKYO</w:t>
      </w:r>
    </w:p>
    <w:p>
      <w:pPr>
        <w:pStyle w:val="ListNumber"/>
      </w:pPr>
      <w:r>
        <w:t>ID: 567766212281511936 Fecha: 2015-02-17 19:23:08 Texto: http://t.co/iHzdCfxxQd Ubicacion: TOKYO</w:t>
      </w:r>
    </w:p>
    <w:p>
      <w:pPr>
        <w:pStyle w:val="ListNumber"/>
      </w:pPr>
      <w:r>
        <w:t>ID: 567472308004986880 Fecha: 2015-02-16 23:55:16 Texto: http://t.co/JjhQCuCTkp http://t.co/vejcqmVtie Ubicacion: TOKYO</w:t>
      </w:r>
    </w:p>
    <w:p>
      <w:pPr>
        <w:pStyle w:val="ListNumber"/>
      </w:pPr>
      <w:r>
        <w:t>ID: 566707977051049984 Fecha: 2015-02-14 21:18:05 Texto: http://t.co/b9a7vLYFSN http://t.co/LtD8ifw8ZM Ubicacion: TOKYO</w:t>
      </w:r>
    </w:p>
    <w:p>
      <w:pPr>
        <w:pStyle w:val="ListNumber"/>
      </w:pPr>
      <w:r>
        <w:t>ID: 565651764029173762 Fecha: 2015-02-11 23:21:04 Texto: http://t.co/FV5wpaA7hw Ubicacion: TOKYO</w:t>
      </w:r>
    </w:p>
    <w:p>
      <w:pPr>
        <w:pStyle w:val="ListNumber"/>
      </w:pPr>
      <w:r>
        <w:t>ID: 565574881690279942 Fecha: 2015-02-11 18:15:34 Texto: http://t.co/ydsB0m6Saz Ubicacion: TOKYO</w:t>
      </w:r>
    </w:p>
    <w:p>
      <w:pPr>
        <w:pStyle w:val="ListNumber"/>
      </w:pPr>
      <w:r>
        <w:t>ID: 565308156264611841 Fecha: 2015-02-11 00:35:42 Texto: http://t.co/z8vSIvzDCK http://t.co/H04yXU4aRV Ubicacion: TOKYO</w:t>
      </w:r>
    </w:p>
    <w:p>
      <w:pPr>
        <w:pStyle w:val="ListNumber"/>
      </w:pPr>
      <w:r>
        <w:t>ID: 565292150485962753 Fecha: 2015-02-10 23:32:05 Texto: http://t.co/ab7q7eAqkh http://t.co/0pfvLWHRBg Ubicacion: TOKYO</w:t>
      </w:r>
    </w:p>
    <w:p>
      <w:pPr>
        <w:pStyle w:val="ListNumber"/>
      </w:pPr>
      <w:r>
        <w:t>ID: 564952431130185728 Fecha: 2015-02-10 01:02:10 Texto: http://t.co/XDQrNj75X4 Ubicacion: TOKYO</w:t>
      </w:r>
    </w:p>
    <w:p>
      <w:pPr>
        <w:pStyle w:val="ListNumber"/>
      </w:pPr>
      <w:r>
        <w:t>ID: 564598828993482752 Fecha: 2015-02-09 01:37:05 Texto: http://t.co/zWA22lnvad Ubicacion: TOKYO</w:t>
      </w:r>
    </w:p>
    <w:p>
      <w:pPr>
        <w:pStyle w:val="ListNumber"/>
      </w:pPr>
      <w:r>
        <w:t>ID: 564537545115959298 Fecha: 2015-02-08 21:33:34 Texto: http://t.co/8Ky6bp79Ry Ubicacion: TOKYO</w:t>
      </w:r>
    </w:p>
    <w:p>
      <w:pPr>
        <w:pStyle w:val="ListNumber"/>
      </w:pPr>
      <w:r>
        <w:t>ID: 564106074379132930 Fecha: 2015-02-07 16:59:03 Texto: http://t.co/PVPbwjtXQR Ubicacion: TOKYO</w:t>
      </w:r>
    </w:p>
    <w:p>
      <w:pPr>
        <w:pStyle w:val="ListNumber"/>
      </w:pPr>
      <w:r>
        <w:t>ID: 563491161004728320 Fecha: 2015-02-06 00:15:36 Texto: http://t.co/CpKk246FWH http://t.co/nE3z0FdX4g Ubicacion: TOKYO</w:t>
      </w:r>
    </w:p>
    <w:p>
      <w:pPr>
        <w:pStyle w:val="ListNumber"/>
      </w:pPr>
      <w:r>
        <w:t>ID: 563398920592572417 Fecha: 2015-02-05 18:09:04 Texto: http://t.co/ArZpNW39VT http://t.co/8MVsWZfyXY Ubicacion: TOKYO</w:t>
      </w:r>
    </w:p>
    <w:p>
      <w:pPr>
        <w:pStyle w:val="ListNumber"/>
      </w:pPr>
      <w:r>
        <w:t>ID: 563253081723240448 Fecha: 2015-02-05 08:29:34 Texto: http://t.co/nF4LZwv7yv Ubicacion: TOKYO</w:t>
      </w:r>
    </w:p>
    <w:p>
      <w:pPr>
        <w:pStyle w:val="ListNumber"/>
      </w:pPr>
      <w:r>
        <w:t>ID: 563084361462218754 Fecha: 2015-02-04 21:19:08 Texto: http://t.co/kYr7pFxbI6 http://t.co/Egn4fGecQU Ubicacion: TOKYO</w:t>
      </w:r>
    </w:p>
    <w:p>
      <w:pPr>
        <w:pStyle w:val="ListNumber"/>
      </w:pPr>
      <w:r>
        <w:t>ID: 563053397382012930 Fecha: 2015-02-04 19:16:05 Texto: http://t.co/30S5YhWSrE http://t.co/xYTEhlJ9XC Ubicacion: TOKYO</w:t>
      </w:r>
    </w:p>
    <w:p>
      <w:pPr>
        <w:pStyle w:val="ListNumber"/>
      </w:pPr>
      <w:r>
        <w:t>ID: 563038343026708480 Fecha: 2015-02-04 18:16:16 Texto: http://t.co/bji5FsdJOl http://t.co/12hHbyUAWm Ubicacion: TOKYO</w:t>
      </w:r>
    </w:p>
    <w:p>
      <w:pPr>
        <w:pStyle w:val="ListNumber"/>
      </w:pPr>
      <w:r>
        <w:t>ID: 562976390409383937 Fecha: 2015-02-04 14:10:05 Texto: http://t.co/vKVDusSN2N Ubicacion: TOKYO</w:t>
      </w:r>
    </w:p>
    <w:p>
      <w:pPr>
        <w:pStyle w:val="ListNumber"/>
      </w:pPr>
      <w:r>
        <w:t>ID: 562760237955174401 Fecha: 2015-02-03 23:51:10 Texto: http://t.co/4ibFzLTE7U http://t.co/YcaOn670cj Ubicacion: TOKYO</w:t>
      </w:r>
    </w:p>
    <w:p>
      <w:pPr>
        <w:pStyle w:val="ListNumber"/>
      </w:pPr>
      <w:r>
        <w:t>ID: 562698569397047296 Fecha: 2015-02-03 19:46:08 Texto: http://t.co/EAW3E4fnfc http://t.co/GXoYpg3Ozu Ubicacion: TOKYO</w:t>
      </w:r>
    </w:p>
    <w:p>
      <w:pPr>
        <w:pStyle w:val="ListNumber"/>
      </w:pPr>
      <w:r>
        <w:t>ID: 562683208962416640 Fecha: 2015-02-03 18:45:05 Texto: http://t.co/exijIHgX37 Ubicacion: TOKYO</w:t>
      </w:r>
    </w:p>
    <w:p>
      <w:pPr>
        <w:pStyle w:val="ListNumber"/>
      </w:pPr>
      <w:r>
        <w:t>ID: 562605191036293121 Fecha: 2015-02-03 13:35:04 Texto: http://t.co/FePurpdGFc Ubicacion: TOKYO</w:t>
      </w:r>
    </w:p>
    <w:p>
      <w:pPr>
        <w:pStyle w:val="ListNumber"/>
      </w:pPr>
      <w:r>
        <w:t>ID: 562365866210111488 Fecha: 2015-02-02 21:44:05 Texto: http://t.co/YlNicnnNpb http://t.co/kB7WUCddRU Ubicacion: TOKYO</w:t>
      </w:r>
    </w:p>
    <w:p>
      <w:pPr>
        <w:pStyle w:val="ListNumber"/>
      </w:pPr>
      <w:r>
        <w:t>ID: 562127038576738304 Fecha: 2015-02-02 05:55:04 Texto: http://t.co/rlPabNyOa3 http://t.co/piL6RChvo0 Ubicacion: TOKYO</w:t>
      </w:r>
    </w:p>
    <w:p>
      <w:pPr>
        <w:pStyle w:val="ListNumber"/>
      </w:pPr>
      <w:r>
        <w:t>ID: 561266750872756224 Fecha: 2015-01-30 20:56:35 Texto: http://t.co/w7mzzjgr5V http://t.co/No63gGgyCh Ubicacion: TOKYO</w:t>
      </w:r>
    </w:p>
    <w:p>
      <w:pPr>
        <w:pStyle w:val="ListNumber"/>
      </w:pPr>
      <w:r>
        <w:t>ID: 561035855683268608 Fecha: 2015-01-30 05:39:06 Texto: http://t.co/BiiIWx8Y5H Ubicacion: TOKYO</w:t>
      </w:r>
    </w:p>
    <w:p>
      <w:pPr>
        <w:pStyle w:val="ListNumber"/>
      </w:pPr>
      <w:r>
        <w:t>ID: 561005233573072897 Fecha: 2015-01-30 03:37:25 Texto: http://t.co/CzAEbz6SJA Ubicacion: TOKYO</w:t>
      </w:r>
    </w:p>
    <w:p>
      <w:pPr>
        <w:pStyle w:val="ListNumber"/>
      </w:pPr>
      <w:r>
        <w:t>ID: 560342786143031296 Fecha: 2015-01-28 07:45:05 Texto: http://t.co/YzRvBm62cT Ubicacion: TOKYO</w:t>
      </w:r>
    </w:p>
    <w:p>
      <w:pPr>
        <w:pStyle w:val="ListNumber"/>
      </w:pPr>
      <w:r>
        <w:t>ID: 560081441535434752 Fecha: 2015-01-27 14:26:36 Texto: http://t.co/kxAEeKcBDv http://t.co/Z8vSUzx3TN Ubicacion: TOKYO</w:t>
      </w:r>
    </w:p>
    <w:p>
      <w:pPr>
        <w:pStyle w:val="ListNumber"/>
      </w:pPr>
      <w:r>
        <w:t>ID: 560035272407019520 Fecha: 2015-01-27 11:23:08 Texto: http://t.co/jo6BAOGBdw Ubicacion: TOKYO</w:t>
      </w:r>
    </w:p>
    <w:p>
      <w:pPr>
        <w:pStyle w:val="ListNumber"/>
      </w:pPr>
      <w:r>
        <w:t>ID: 559912187951448064 Fecha: 2015-01-27 03:14:02 Texto: http://t.co/Kb19PEymaC Ubicacion: TOKYO</w:t>
      </w:r>
    </w:p>
    <w:p>
      <w:pPr>
        <w:pStyle w:val="ListNumber"/>
      </w:pPr>
      <w:r>
        <w:t>ID: 559774291500081152 Fecha: 2015-01-26 18:06:05 Texto: http://t.co/F59b7qCEKC http://t.co/ldc2cxh6y2 Ubicacion: TOKYO</w:t>
      </w:r>
    </w:p>
    <w:p>
      <w:pPr>
        <w:pStyle w:val="ListNumber"/>
      </w:pPr>
      <w:r>
        <w:t>ID: 559557231369154562 Fecha: 2015-01-26 03:43:34 Texto: http://t.co/qD4zt3JQY3 Ubicacion: TOKYO</w:t>
      </w:r>
    </w:p>
    <w:p>
      <w:pPr>
        <w:pStyle w:val="ListNumber"/>
      </w:pPr>
      <w:r>
        <w:t>ID: 559264930998669313 Fecha: 2015-01-25 08:22:04 Texto: http://t.co/e8yEdl5gKF Ubicacion: TOKYO</w:t>
      </w:r>
    </w:p>
    <w:p>
      <w:pPr>
        <w:pStyle w:val="ListNumber"/>
      </w:pPr>
      <w:r>
        <w:t>ID: 559002579674230784 Fecha: 2015-01-24 14:59:35 Texto: http://t.co/KYIWSg5IQU Ubicacion: TOKYO</w:t>
      </w:r>
    </w:p>
    <w:p>
      <w:pPr>
        <w:pStyle w:val="ListNumber"/>
      </w:pPr>
      <w:r>
        <w:t>ID: 558987433664991232 Fecha: 2015-01-24 13:59:24 Texto: http://t.co/ZnOpRzuSQj http://t.co/CquRA4yQBO Ubicacion: TOKYO</w:t>
      </w:r>
    </w:p>
    <w:p>
      <w:pPr>
        <w:pStyle w:val="ListNumber"/>
      </w:pPr>
      <w:r>
        <w:t>ID: 558864043734077440 Fecha: 2015-01-24 05:49:05 Texto: http://t.co/SxhepFHvZV Ubicacion: TOKYO</w:t>
      </w:r>
    </w:p>
    <w:p>
      <w:pPr>
        <w:pStyle w:val="ListNumber"/>
      </w:pPr>
      <w:r>
        <w:t>ID: 558741100194578433 Fecha: 2015-01-23 21:40:33 Texto: http://t.co/oIck8Tb0OE Ubicacion: TOKYO</w:t>
      </w:r>
    </w:p>
    <w:p>
      <w:pPr>
        <w:pStyle w:val="ListNumber"/>
      </w:pPr>
      <w:r>
        <w:t>ID: 558569721088331777 Fecha: 2015-01-23 10:19:33 Texto: http://t.co/tc6kvK0oOd Ubicacion: TOKYO</w:t>
      </w:r>
    </w:p>
    <w:p>
      <w:pPr>
        <w:pStyle w:val="ListNumber"/>
      </w:pPr>
      <w:r>
        <w:t>ID: 558445074074181632 Fecha: 2015-01-23 02:04:15 Texto: http://t.co/Kb9O3rLvAr Ubicacion: TOKYO</w:t>
      </w:r>
    </w:p>
    <w:p>
      <w:pPr>
        <w:pStyle w:val="ListNumber"/>
      </w:pPr>
      <w:r>
        <w:t>ID: 557966994696179713 Fecha: 2015-01-21 18:24:32 Texto: http://t.co/EON6jV0wHu Ubicacion: TOKYO</w:t>
      </w:r>
    </w:p>
    <w:p>
      <w:pPr>
        <w:pStyle w:val="ListNumber"/>
      </w:pPr>
      <w:r>
        <w:t>ID: 557905233393639424 Fecha: 2015-01-21 14:19:07 Texto: http://t.co/4mvVHmhWRp http://t.co/s9Ht7mTIdh Ubicacion: TOKYO</w:t>
      </w:r>
    </w:p>
    <w:p>
      <w:pPr>
        <w:pStyle w:val="ListNumber"/>
      </w:pPr>
      <w:r>
        <w:t>ID: 557843267145179136 Fecha: 2015-01-21 10:12:53 Texto: http://t.co/wENDZ1ZaQ4 http://t.co/9Pp4ifTopi Ubicacion: TOKYO</w:t>
      </w:r>
    </w:p>
    <w:p>
      <w:pPr>
        <w:pStyle w:val="ListNumber"/>
      </w:pPr>
      <w:r>
        <w:t>ID: 557794493580447746 Fecha: 2015-01-21 06:59:05 Texto: http://t.co/StLTM11AKi Ubicacion: TOKYO</w:t>
      </w:r>
    </w:p>
    <w:p>
      <w:pPr>
        <w:pStyle w:val="ListNumber"/>
      </w:pPr>
      <w:r>
        <w:t>ID: 557301753628983297 Fecha: 2015-01-19 22:21:06 Texto: http://t.co/HtGT4dVmZu Ubicacion: TOKYO</w:t>
      </w:r>
    </w:p>
    <w:p>
      <w:pPr>
        <w:pStyle w:val="ListNumber"/>
      </w:pPr>
      <w:r>
        <w:t>ID: 557176421043281920 Fecha: 2015-01-19 14:03:05 Texto: http://t.co/LnhTaiylQn http://t.co/vm8W6KqjL7 Ubicacion: TOKYO</w:t>
      </w:r>
    </w:p>
    <w:p>
      <w:pPr>
        <w:pStyle w:val="ListNumber"/>
      </w:pPr>
      <w:r>
        <w:t>ID: 556633838328098816 Fecha: 2015-01-18 02:07:03 Texto: http://t.co/Pi1GHsayxS Ubicacion: TOKYO</w:t>
      </w:r>
    </w:p>
    <w:p>
      <w:pPr>
        <w:pStyle w:val="ListNumber"/>
      </w:pPr>
      <w:r>
        <w:t>ID: 556618361157603329 Fecha: 2015-01-18 01:05:33 Texto: http://t.co/EHN9NPaPHN Ubicacion: TOKYO</w:t>
      </w:r>
    </w:p>
    <w:p>
      <w:pPr>
        <w:pStyle w:val="ListNumber"/>
      </w:pPr>
      <w:r>
        <w:t>ID: 556204359433072640 Fecha: 2015-01-16 21:40:27 Texto: http://t.co/mhC4djFYtE Ubicacion: TOKYO</w:t>
      </w:r>
    </w:p>
    <w:p>
      <w:pPr>
        <w:pStyle w:val="ListNumber"/>
      </w:pPr>
      <w:r>
        <w:t>ID: 556035393988984833 Fecha: 2015-01-16 10:29:03 Texto: http://t.co/HJuUjnP3nm Ubicacion: TOKYO</w:t>
      </w:r>
    </w:p>
    <w:p>
      <w:pPr>
        <w:pStyle w:val="ListNumber"/>
      </w:pPr>
      <w:r>
        <w:t>ID: 555988711465156609 Fecha: 2015-01-16 07:23:33 Texto: http://t.co/uCPI9YRK2q Ubicacion: TOKYO</w:t>
      </w:r>
    </w:p>
    <w:p>
      <w:pPr>
        <w:pStyle w:val="ListNumber"/>
      </w:pPr>
      <w:r>
        <w:t>ID: 555501250381246464 Fecha: 2015-01-14 23:06:33 Texto: http://t.co/JWeNzCBNsF Ubicacion: TOKYO</w:t>
      </w:r>
    </w:p>
    <w:p>
      <w:pPr>
        <w:pStyle w:val="ListNumber"/>
      </w:pPr>
      <w:r>
        <w:t>ID: 555455072125980672 Fecha: 2015-01-14 20:03:03 Texto: http://t.co/0g1j4fUGCN http://t.co/RJCqoqmd3i Ubicacion: TOKYO</w:t>
      </w:r>
    </w:p>
    <w:p>
      <w:pPr>
        <w:pStyle w:val="ListNumber"/>
      </w:pPr>
      <w:r>
        <w:t>ID: 555378070496890880 Fecha: 2015-01-14 14:57:05 Texto: http://t.co/rUJPOapKff http://t.co/QTlzlv0UGJ Ubicacion: TOKYO</w:t>
      </w:r>
    </w:p>
    <w:p>
      <w:pPr>
        <w:pStyle w:val="ListNumber"/>
      </w:pPr>
      <w:r>
        <w:t>ID: 555347237769723904 Fecha: 2015-01-14 12:54:33 Texto: http://t.co/dcufuVWfuX Ubicacion: TOKYO</w:t>
      </w:r>
    </w:p>
    <w:p>
      <w:pPr>
        <w:pStyle w:val="ListNumber"/>
      </w:pPr>
      <w:r>
        <w:t>ID: 555332008558088192 Fecha: 2015-01-14 11:54:03 Texto: http://t.co/hVmZ4YYXOx Ubicacion: TOKYO</w:t>
      </w:r>
    </w:p>
    <w:p>
      <w:pPr>
        <w:pStyle w:val="ListNumber"/>
      </w:pPr>
      <w:r>
        <w:t>ID: 555301336019763200 Fecha: 2015-01-14 09:52:10 Texto: http://t.co/gcZGtj2peQ http://t.co/btzuY9Vzm2 Ubicacion: TOKYO</w:t>
      </w:r>
    </w:p>
    <w:p>
      <w:pPr>
        <w:pStyle w:val="ListNumber"/>
      </w:pPr>
      <w:r>
        <w:t>ID: 555147921008521217 Fecha: 2015-01-13 23:42:33 Texto: http://t.co/46SA48bdbS Ubicacion: TOKYO</w:t>
      </w:r>
    </w:p>
    <w:p>
      <w:pPr>
        <w:pStyle w:val="ListNumber"/>
      </w:pPr>
      <w:r>
        <w:t>ID: 554902246517768193 Fecha: 2015-01-13 07:26:19 Texto: http://t.co/HVdtKVf1pY http://t.co/obqi4TFxjp Ubicacion: TOKYO</w:t>
      </w:r>
    </w:p>
    <w:p>
      <w:pPr>
        <w:pStyle w:val="ListNumber"/>
      </w:pPr>
      <w:r>
        <w:t>ID: 554303927101825024 Fecha: 2015-01-11 15:48:49 Texto: http://t.co/GfaijTnMYu Ubicacion: TOKYO</w:t>
      </w:r>
    </w:p>
    <w:p>
      <w:pPr>
        <w:pStyle w:val="ListNumber"/>
      </w:pPr>
      <w:r>
        <w:t>ID: 553963616777404416 Fecha: 2015-01-10 17:16:33 Texto: http://t.co/HfpiY2GTJI Ubicacion: TOKYO</w:t>
      </w:r>
    </w:p>
    <w:p>
      <w:pPr>
        <w:pStyle w:val="ListNumber"/>
      </w:pPr>
      <w:r>
        <w:t>ID: 553654769319804929 Fecha: 2015-01-09 20:49:18 Texto: http://t.co/kABcfECeq2 Ubicacion: TOKYO</w:t>
      </w:r>
    </w:p>
    <w:p>
      <w:pPr>
        <w:pStyle w:val="ListNumber"/>
      </w:pPr>
      <w:r>
        <w:t>ID: 553314780962770944 Fecha: 2015-01-08 22:18:18 Texto: http://t.co/iZpTtFaQLo Ubicacion: TOKYO</w:t>
      </w:r>
    </w:p>
    <w:p>
      <w:pPr>
        <w:pStyle w:val="ListNumber"/>
      </w:pPr>
      <w:r>
        <w:t>ID: 553112884981411840 Fecha: 2015-01-08 08:56:02 Texto: http://t.co/rVqSjAIHfZ Ubicacion: TOKYO</w:t>
      </w:r>
    </w:p>
    <w:p>
      <w:pPr>
        <w:pStyle w:val="ListNumber"/>
      </w:pPr>
      <w:r>
        <w:t>ID: 553081554302300160 Fecha: 2015-01-08 06:51:32 Texto: http://t.co/y8zgiqVkrX Ubicacion: TOKYO</w:t>
      </w:r>
    </w:p>
    <w:p>
      <w:pPr>
        <w:pStyle w:val="ListNumber"/>
      </w:pPr>
      <w:r>
        <w:t>ID: 552912570319794176 Fecha: 2015-01-07 19:40:04 Texto: http://t.co/llS4fOelzD Ubicacion: TOKYO</w:t>
      </w:r>
    </w:p>
    <w:p>
      <w:pPr>
        <w:pStyle w:val="ListNumber"/>
      </w:pPr>
      <w:r>
        <w:t>ID: 552494069692497920 Fecha: 2015-01-06 15:57:05 Texto: http://t.co/UloxSraIW1 http://t.co/orT42o0KA4 Ubicacion: TOKYO</w:t>
      </w:r>
    </w:p>
    <w:p>
      <w:pPr>
        <w:pStyle w:val="ListNumber"/>
      </w:pPr>
      <w:r>
        <w:t>ID: 550896941521842177 Fecha: 2015-01-02 06:10:40 Texto: http://t.co/7I3L0OGUaH http://t.co/3aaazI8y1m Ubicacion: TOKYO</w:t>
      </w:r>
    </w:p>
    <w:p>
      <w:pPr>
        <w:pStyle w:val="ListNumber"/>
      </w:pPr>
      <w:r>
        <w:t>ID: 550835754549526528 Fecha: 2015-01-02 02:07:32 Texto: http://t.co/JOmJYWJVET Ubicacion: TOKYO</w:t>
      </w:r>
    </w:p>
    <w:p>
      <w:pPr>
        <w:pStyle w:val="ListNumber"/>
      </w:pPr>
      <w:r>
        <w:t>ID: 550173406616748032 Fecha: 2014-12-31 06:15:36 Texto: http://t.co/RBeFSrxQG7 http://t.co/ICjMITluf0 Ubicacion: TOKYO</w:t>
      </w:r>
    </w:p>
    <w:p>
      <w:pPr>
        <w:pStyle w:val="ListNumber"/>
      </w:pPr>
      <w:r>
        <w:t>ID: 548612612569575424 Fecha: 2014-12-26 22:53:34 Texto: http://t.co/9Ru0onvS7I Ubicacion: TOKYO</w:t>
      </w:r>
    </w:p>
    <w:p>
      <w:pPr>
        <w:pStyle w:val="ListNumber"/>
      </w:pPr>
      <w:r>
        <w:t>ID: 548474342246338562 Fecha: 2014-12-26 13:44:08 Texto: http://t.co/pZm6Ea1exF http://t.co/ITRrb4HTMv Ubicacion: TOKYO</w:t>
      </w:r>
    </w:p>
    <w:p>
      <w:pPr>
        <w:pStyle w:val="ListNumber"/>
      </w:pPr>
      <w:r>
        <w:t>ID: 547595281546493952 Fecha: 2014-12-24 03:31:03 Texto: http://t.co/og701NTKE6 Ubicacion: TOKYO</w:t>
      </w:r>
    </w:p>
    <w:p>
      <w:pPr>
        <w:pStyle w:val="ListNumber"/>
      </w:pPr>
      <w:r>
        <w:t>ID: 547533999833219072 Fecha: 2014-12-23 23:27:32 Texto: http://t.co/Pn2CWhpPwZ Ubicacion: TOKYO</w:t>
      </w:r>
    </w:p>
    <w:p>
      <w:pPr>
        <w:pStyle w:val="ListNumber"/>
      </w:pPr>
      <w:r>
        <w:t>ID: 547239193806516224 Fecha: 2014-12-23 03:56:05 Texto: http://t.co/M8mMzMuejP http://t.co/n97i6wlcKY Ubicacion: TOKYO</w:t>
      </w:r>
    </w:p>
    <w:p>
      <w:pPr>
        <w:pStyle w:val="ListNumber"/>
      </w:pPr>
      <w:r>
        <w:t>ID: 546700290582265856 Fecha: 2014-12-21 16:14:41 Texto: http://t.co/gMkYQZlksW http://t.co/ik8voiBIqF Ubicacion: TOKYO</w:t>
      </w:r>
    </w:p>
    <w:p>
      <w:pPr>
        <w:pStyle w:val="ListNumber"/>
      </w:pPr>
      <w:r>
        <w:t>ID: 545914530388140033 Fecha: 2014-12-19 12:12:21 Texto: http://t.co/dgeCHWWruI Ubicacion: TOKYO</w:t>
      </w:r>
    </w:p>
    <w:p>
      <w:pPr>
        <w:pStyle w:val="ListNumber"/>
      </w:pPr>
      <w:r>
        <w:t>ID: 545899209086349312 Fecha: 2014-12-19 11:11:28 Texto: http://t.co/YH2xEixqhT http://t.co/CLpSFdMgBp Ubicacion: TOKYO</w:t>
      </w:r>
    </w:p>
    <w:p>
      <w:pPr>
        <w:pStyle w:val="ListNumber"/>
      </w:pPr>
      <w:r>
        <w:t>ID: 545421456725643264 Fecha: 2014-12-18 03:33:03 Texto: http://t.co/ekcy6b9d83 Ubicacion: TOKYO</w:t>
      </w:r>
    </w:p>
    <w:p>
      <w:pPr>
        <w:pStyle w:val="ListNumber"/>
      </w:pPr>
      <w:r>
        <w:t>ID: 545405977487372288 Fecha: 2014-12-18 02:31:32 Texto: http://t.co/nWeaiXxzLe Ubicacion: TOKYO</w:t>
      </w:r>
    </w:p>
    <w:p>
      <w:pPr>
        <w:pStyle w:val="ListNumber"/>
      </w:pPr>
      <w:r>
        <w:t>ID: 545174966442790912 Fecha: 2014-12-17 11:13:35 Texto: http://t.co/KqF8G7u524 http://t.co/p56xJ9qYHK Ubicacion: TOKYO</w:t>
      </w:r>
    </w:p>
    <w:p>
      <w:pPr>
        <w:pStyle w:val="ListNumber"/>
      </w:pPr>
      <w:r>
        <w:t>ID: 545113174857371648 Fecha: 2014-12-17 07:08:03 Texto: http://t.co/SnbzoaKdNZ http://t.co/hMkAZvNkbs Ubicacion: TOKYO</w:t>
      </w:r>
    </w:p>
    <w:p>
      <w:pPr>
        <w:pStyle w:val="ListNumber"/>
      </w:pPr>
      <w:r>
        <w:t>ID: 544928623845580800 Fecha: 2014-12-16 18:54:42 Texto: http://t.co/Zx7Zemx6jq Ubicacion: TOKYO</w:t>
      </w:r>
    </w:p>
    <w:p>
      <w:pPr>
        <w:pStyle w:val="ListNumber"/>
      </w:pPr>
      <w:r>
        <w:t>ID: 544805411312775168 Fecha: 2014-12-16 10:45:06 Texto: http://t.co/HyHu5CmmNG http://t.co/Z4QVfyYyxt Ubicacion: TOKYO</w:t>
      </w:r>
    </w:p>
    <w:p>
      <w:pPr>
        <w:pStyle w:val="ListNumber"/>
      </w:pPr>
      <w:r>
        <w:t>ID: 544743235688468481 Fecha: 2014-12-16 06:38:02 Texto: http://t.co/u6ks1ticgF Ubicacion: TOKYO</w:t>
      </w:r>
    </w:p>
    <w:p>
      <w:pPr>
        <w:pStyle w:val="ListNumber"/>
      </w:pPr>
      <w:r>
        <w:t>ID: 544482142353231874 Fecha: 2014-12-15 13:20:33 Texto: http://t.co/L6fMnrA1Hq Ubicacion: TOKYO</w:t>
      </w:r>
    </w:p>
    <w:p>
      <w:pPr>
        <w:pStyle w:val="ListNumber"/>
      </w:pPr>
      <w:r>
        <w:t>ID: 544373300462243840 Fecha: 2014-12-15 06:08:03 Texto: http://t.co/4YEXmRGwUc Ubicacion: TOKYO</w:t>
      </w:r>
    </w:p>
    <w:p>
      <w:pPr>
        <w:pStyle w:val="ListNumber"/>
      </w:pPr>
      <w:r>
        <w:t>ID: 542896188765114368 Fecha: 2014-12-11 04:18:32 Texto: http://t.co/7n4kKLW36q Ubicacion: TOKYO</w:t>
      </w:r>
    </w:p>
    <w:p>
      <w:pPr>
        <w:pStyle w:val="ListNumber"/>
      </w:pPr>
      <w:r>
        <w:t>ID: 542510536110252033 Fecha: 2014-12-10 02:46:05 Texto: http://t.co/OLZJYfLz6U http://t.co/WxVy64DHyU Ubicacion: TOKYO</w:t>
      </w:r>
    </w:p>
    <w:p>
      <w:pPr>
        <w:pStyle w:val="ListNumber"/>
      </w:pPr>
      <w:r>
        <w:t>ID: 542402435126267905 Fecha: 2014-12-09 19:36:32 Texto: http://t.co/5LLYHvjueM Ubicacion: TOKYO</w:t>
      </w:r>
    </w:p>
    <w:p>
      <w:pPr>
        <w:pStyle w:val="ListNumber"/>
      </w:pPr>
      <w:r>
        <w:t>ID: 542186263114051584 Fecha: 2014-12-09 05:17:33 Texto: http://t.co/Rj7EWHlclT Ubicacion: TOKYO</w:t>
      </w:r>
    </w:p>
    <w:p>
      <w:pPr>
        <w:pStyle w:val="ListNumber"/>
      </w:pPr>
      <w:r>
        <w:t>ID: 542024699601883136 Fecha: 2014-12-08 18:35:33 Texto: http://t.co/vPhR43HtUm Ubicacion: TOKYO</w:t>
      </w:r>
    </w:p>
    <w:p>
      <w:pPr>
        <w:pStyle w:val="ListNumber"/>
      </w:pPr>
      <w:r>
        <w:t>ID: 541916737965268992 Fecha: 2014-12-08 11:26:33 Texto: http://t.co/F3U0Hf4yJR Ubicacion: TOKYO</w:t>
      </w:r>
    </w:p>
    <w:p>
      <w:pPr>
        <w:pStyle w:val="ListNumber"/>
      </w:pPr>
      <w:r>
        <w:t>ID: 541855085500694528 Fecha: 2014-12-08 07:21:34 Texto: http://t.co/CFkOc5jkyk http://t.co/QIC7jTFPKE Ubicacion: TOKYO</w:t>
      </w:r>
    </w:p>
    <w:p>
      <w:pPr>
        <w:pStyle w:val="ListNumber"/>
      </w:pPr>
      <w:r>
        <w:t>ID: 541608846603460608 Fecha: 2014-12-07 15:03:06 Texto: http://t.co/n98yB1RPD2 http://t.co/44BwRB9gsp Ubicacion: TOKYO</w:t>
      </w:r>
    </w:p>
    <w:p>
      <w:pPr>
        <w:pStyle w:val="ListNumber"/>
      </w:pPr>
      <w:r>
        <w:t>ID: 540978806408769536 Fecha: 2014-12-05 21:19:33 Texto: http://t.co/gTJW6p8Bwq Ubicacion: TOKYO</w:t>
      </w:r>
    </w:p>
    <w:p>
      <w:pPr>
        <w:pStyle w:val="ListNumber"/>
      </w:pPr>
      <w:r>
        <w:t>ID: 540747680419311617 Fecha: 2014-12-05 06:01:08 Texto: http://t.co/HdK84CKRGS http://t.co/yQXckdbxqT Ubicacion: TOKYO</w:t>
      </w:r>
    </w:p>
    <w:p>
      <w:pPr>
        <w:pStyle w:val="ListNumber"/>
      </w:pPr>
      <w:r>
        <w:t>ID: 540129848287432705 Fecha: 2014-12-03 13:06:05 Texto: http://t.co/JoZDVgupKH http://t.co/RwmnKcH1Al Ubicacion: TOKYO</w:t>
      </w:r>
    </w:p>
    <w:p>
      <w:pPr>
        <w:pStyle w:val="ListNumber"/>
      </w:pPr>
      <w:r>
        <w:t>ID: 540082794345422848 Fecha: 2014-12-03 09:59:07 Texto: http://t.co/7DR7FgtTLw http://t.co/qp9OfaQKU5 Ubicacion: TOKYO</w:t>
      </w:r>
    </w:p>
    <w:p>
      <w:pPr>
        <w:pStyle w:val="ListNumber"/>
      </w:pPr>
      <w:r>
        <w:t>ID: 539544605658603520 Fecha: 2014-12-01 22:20:32 Texto: http://t.co/3GUGD7zYil Ubicacion: TOKYO</w:t>
      </w:r>
    </w:p>
    <w:p>
      <w:pPr>
        <w:pStyle w:val="ListNumber"/>
      </w:pPr>
      <w:r>
        <w:t>ID: 539513786139308032 Fecha: 2014-12-01 20:18:04 Texto: http://t.co/cAysEPTq2V http://t.co/XGBiv6v6UO Ubicacion: TOKYO</w:t>
      </w:r>
    </w:p>
    <w:p>
      <w:pPr>
        <w:pStyle w:val="ListNumber"/>
      </w:pPr>
      <w:r>
        <w:t>ID: 539482825691385857 Fecha: 2014-12-01 18:15:03 Texto: http://t.co/UHNH4yCkoQ Ubicacion: TOKYO</w:t>
      </w:r>
    </w:p>
    <w:p>
      <w:pPr>
        <w:pStyle w:val="ListNumber"/>
      </w:pPr>
      <w:r>
        <w:t>ID: 539359139194232833 Fecha: 2014-12-01 10:03:34 Texto: http://t.co/txp4RI7Ht5 Ubicacion: TOKYO</w:t>
      </w:r>
    </w:p>
    <w:p>
      <w:pPr>
        <w:pStyle w:val="ListNumber"/>
      </w:pPr>
      <w:r>
        <w:t>ID: 539004960675868672 Fecha: 2014-11-30 10:36:11 Texto: http://t.co/DmZ89CBvKs Ubicacion: TOKYO</w:t>
      </w:r>
    </w:p>
    <w:p>
      <w:pPr>
        <w:pStyle w:val="ListNumber"/>
      </w:pPr>
      <w:r>
        <w:t>ID: 538943530731712512 Fecha: 2014-11-30 06:32:05 Texto: http://t.co/NoQLXcNIte Ubicacion: TOKYO</w:t>
      </w:r>
    </w:p>
    <w:p>
      <w:pPr>
        <w:pStyle w:val="ListNumber"/>
      </w:pPr>
      <w:r>
        <w:t>ID: 538897355861270530 Fecha: 2014-11-30 03:28:36 Texto: http://t.co/C74OlIukNL http://t.co/kd5rmmMwiJ Ubicacion: TOKYO</w:t>
      </w:r>
    </w:p>
    <w:p>
      <w:pPr>
        <w:pStyle w:val="ListNumber"/>
      </w:pPr>
      <w:r>
        <w:t>ID: 538866785655599106 Fecha: 2014-11-30 01:27:08 Texto: http://t.co/Lpnw7ow8wB http://t.co/uuDzAGZQJs Ubicacion: TOKYO</w:t>
      </w:r>
    </w:p>
    <w:p>
      <w:pPr>
        <w:pStyle w:val="ListNumber"/>
      </w:pPr>
      <w:r>
        <w:t>ID: 538851297332453377 Fecha: 2014-11-30 00:25:35 Texto: http://t.co/4JeBqp60Po http://t.co/17i4bPDUhJ Ubicacion: TOKYO</w:t>
      </w:r>
    </w:p>
    <w:p>
      <w:pPr>
        <w:pStyle w:val="ListNumber"/>
      </w:pPr>
      <w:r>
        <w:t>ID: 538528284019916800 Fecha: 2014-11-29 03:02:02 Texto: http://t.co/usz6qJVn3O Ubicacion: TOKYO</w:t>
      </w:r>
    </w:p>
    <w:p>
      <w:pPr>
        <w:pStyle w:val="ListNumber"/>
      </w:pPr>
      <w:r>
        <w:t>ID: 538221024936865792 Fecha: 2014-11-28 06:41:06 Texto: http://t.co/7m90r7jH52 http://t.co/1XwvyyNL3c Ubicacion: TOKYO</w:t>
      </w:r>
    </w:p>
    <w:p>
      <w:pPr>
        <w:pStyle w:val="ListNumber"/>
      </w:pPr>
      <w:r>
        <w:t>ID: 537281947093827584 Fecha: 2014-11-25 16:29:33 Texto: http://t.co/0ko3suZtcI Ubicacion: TOKYO</w:t>
      </w:r>
    </w:p>
    <w:p>
      <w:pPr>
        <w:pStyle w:val="ListNumber"/>
      </w:pPr>
      <w:r>
        <w:t>ID: 536880808980533249 Fecha: 2014-11-24 13:55:34 Texto: http://t.co/buc3lk7a8P http://t.co/2WHKfa5c5e Ubicacion: TOKYO</w:t>
      </w:r>
    </w:p>
    <w:p>
      <w:pPr>
        <w:pStyle w:val="ListNumber"/>
      </w:pPr>
      <w:r>
        <w:t>ID: 536834373153075200 Fecha: 2014-11-24 10:51:03 Texto: http://t.co/2yAacF0aS0 Ubicacion: TOKYO</w:t>
      </w:r>
    </w:p>
    <w:p>
      <w:pPr>
        <w:pStyle w:val="ListNumber"/>
      </w:pPr>
      <w:r>
        <w:t>ID: 536773253243478017 Fecha: 2014-11-24 06:48:10 Texto: http://t.co/RtzLJQIBr9 http://t.co/HlqhJmlKMs Ubicacion: TOKYO</w:t>
      </w:r>
    </w:p>
    <w:p>
      <w:pPr>
        <w:pStyle w:val="ListNumber"/>
      </w:pPr>
      <w:r>
        <w:t>ID: 536757759371255808 Fecha: 2014-11-24 05:46:36 Texto: http://t.co/KVrXUb8cqq http://t.co/BhfvoJbE9N Ubicacion: TOKYO</w:t>
      </w:r>
    </w:p>
    <w:p>
      <w:pPr>
        <w:pStyle w:val="ListNumber"/>
      </w:pPr>
      <w:r>
        <w:t>ID: 536696590061142016 Fecha: 2014-11-24 01:43:33 Texto: http://t.co/AruyoBzxvs Ubicacion: TOKYO</w:t>
      </w:r>
    </w:p>
    <w:p>
      <w:pPr>
        <w:pStyle w:val="ListNumber"/>
      </w:pPr>
      <w:r>
        <w:t>ID: 536681240376512512 Fecha: 2014-11-24 00:42:33 Texto: http://t.co/viX1o4dRPl http://t.co/7iqKgTMgAU Ubicacion: TOKYO</w:t>
      </w:r>
    </w:p>
    <w:p>
      <w:pPr>
        <w:pStyle w:val="ListNumber"/>
      </w:pPr>
      <w:r>
        <w:t>ID: 536126853627379712 Fecha: 2014-11-22 11:59:37 Texto: http://t.co/kO0SWU05fk http://t.co/64FprrDbZ5 Ubicacion: TOKYO</w:t>
      </w:r>
    </w:p>
    <w:p>
      <w:pPr>
        <w:pStyle w:val="ListNumber"/>
      </w:pPr>
      <w:r>
        <w:t>ID: 535957597451341825 Fecha: 2014-11-22 00:47:03 Texto: http://t.co/fply7SLfYK Ubicacion: TOKYO</w:t>
      </w:r>
    </w:p>
    <w:p>
      <w:pPr>
        <w:pStyle w:val="ListNumber"/>
      </w:pPr>
      <w:r>
        <w:t>ID: 535911464268095488 Fecha: 2014-11-21 21:43:44 Texto: http://t.co/MbUotc5GYi Ubicacion: TOKYO</w:t>
      </w:r>
    </w:p>
    <w:p>
      <w:pPr>
        <w:pStyle w:val="ListNumber"/>
      </w:pPr>
      <w:r>
        <w:t>ID: 535833911574528000 Fecha: 2014-11-21 16:35:34 Texto: http://t.co/J8jYtx4aIN Ubicacion: TOKYO</w:t>
      </w:r>
    </w:p>
    <w:p>
      <w:pPr>
        <w:pStyle w:val="ListNumber"/>
      </w:pPr>
      <w:r>
        <w:t>ID: 535680031935037440 Fecha: 2014-11-21 06:24:06 Texto: http://t.co/VrB0xO7aVk http://t.co/dehHCCUyIZ Ubicacion: TOKYO</w:t>
      </w:r>
    </w:p>
    <w:p>
      <w:pPr>
        <w:pStyle w:val="ListNumber"/>
      </w:pPr>
      <w:r>
        <w:t>ID: 535664796792668161 Fecha: 2014-11-21 05:23:34 Texto: http://t.co/JyhOmqan5q http://t.co/vOWQKvkrCs Ubicacion: TOKYO</w:t>
      </w:r>
    </w:p>
    <w:p>
      <w:pPr>
        <w:pStyle w:val="ListNumber"/>
      </w:pPr>
      <w:r>
        <w:t>ID: 535618742852386817 Fecha: 2014-11-21 02:20:34 Texto: http://t.co/BU1x1ZABs8 http://t.co/vp4o92MrSN Ubicacion: TOKYO</w:t>
      </w:r>
    </w:p>
    <w:p>
      <w:pPr>
        <w:pStyle w:val="ListNumber"/>
      </w:pPr>
      <w:r>
        <w:t>ID: 535588165772275713 Fecha: 2014-11-21 00:19:04 Texto: http://t.co/S8SrdZpWJN http://t.co/1VxCpU3nMN Ubicacion: TOKYO</w:t>
      </w:r>
    </w:p>
    <w:p>
      <w:pPr>
        <w:pStyle w:val="ListNumber"/>
      </w:pPr>
      <w:r>
        <w:t>ID: 535480978764886017 Fecha: 2014-11-20 17:13:08 Texto: http://t.co/k5ymcpqTFt http://t.co/xA0D02Gn7W Ubicacion: TOKYO</w:t>
      </w:r>
    </w:p>
    <w:p>
      <w:pPr>
        <w:pStyle w:val="ListNumber"/>
      </w:pPr>
      <w:r>
        <w:t>ID: 535311176104570880 Fecha: 2014-11-20 05:58:24 Texto: http://t.co/hJe4YdWQi6 http://t.co/fc96NtrbM1 Ubicacion: TOKYO</w:t>
      </w:r>
    </w:p>
    <w:p>
      <w:pPr>
        <w:pStyle w:val="ListNumber"/>
      </w:pPr>
      <w:r>
        <w:t>ID: 534957911873572864 Fecha: 2014-11-19 06:34:39 Texto: http://t.co/MQNPo0eaVI http://t.co/rijnMLLZp0 Ubicacion: TOKYO</w:t>
      </w:r>
    </w:p>
    <w:p>
      <w:pPr>
        <w:pStyle w:val="ListNumber"/>
      </w:pPr>
      <w:r>
        <w:t>ID: 534497500858552320 Fecha: 2014-11-18 00:05:09 Texto: http://t.co/HH9tqBptVU Ubicacion: TOKYO</w:t>
      </w:r>
    </w:p>
    <w:p>
      <w:pPr>
        <w:pStyle w:val="ListNumber"/>
      </w:pPr>
      <w:r>
        <w:t>ID: 534236942972370944 Fecha: 2014-11-17 06:49:47 Texto: http://t.co/OtdTTVjh9T Ubicacion: TOKYO</w:t>
      </w:r>
    </w:p>
    <w:p>
      <w:pPr>
        <w:pStyle w:val="ListNumber"/>
      </w:pPr>
      <w:r>
        <w:t>ID: 534129433049702400 Fecha: 2014-11-16 23:42:35 Texto: http://t.co/ibcdsA8jg0 http://t.co/RbZWDC2vCQ Ubicacion: TOKYO</w:t>
      </w:r>
    </w:p>
    <w:p>
      <w:pPr>
        <w:pStyle w:val="ListNumber"/>
      </w:pPr>
      <w:r>
        <w:t>ID: 533960060783702017 Fecha: 2014-11-16 12:29:33 Texto: http://t.co/qNbYFvEyqi http://t.co/xfAxVyYnPO Ubicacion: TOKYO</w:t>
      </w:r>
    </w:p>
    <w:p>
      <w:pPr>
        <w:pStyle w:val="ListNumber"/>
      </w:pPr>
      <w:r>
        <w:t>ID: 532531397601157123 Fecha: 2014-11-12 13:52:33 Texto: http://t.co/Z4pmxosIoa Ubicacion: TOKYO</w:t>
      </w:r>
    </w:p>
    <w:p>
      <w:pPr>
        <w:pStyle w:val="ListNumber"/>
      </w:pPr>
      <w:r>
        <w:t>ID: 532285404414611457 Fecha: 2014-11-11 21:35:04 Texto: http://t.co/FeE9wBISPK http://t.co/fZZ95scj9d Ubicacion: TOKYO</w:t>
      </w:r>
    </w:p>
    <w:p>
      <w:pPr>
        <w:pStyle w:val="ListNumber"/>
      </w:pPr>
      <w:r>
        <w:t>ID: 532116438580867073 Fecha: 2014-11-11 10:23:39 Texto: http://t.co/2zlquE8KpR http://t.co/5yKKVCxFUM Ubicacion: TOKYO</w:t>
      </w:r>
    </w:p>
    <w:p>
      <w:pPr>
        <w:pStyle w:val="ListNumber"/>
      </w:pPr>
      <w:r>
        <w:t>ID: 532070365728497664 Fecha: 2014-11-11 07:20:35 Texto: http://t.co/xEwmCgQmVC http://t.co/0VeLyUpofJ Ubicacion: TOKYO</w:t>
      </w:r>
    </w:p>
    <w:p>
      <w:pPr>
        <w:pStyle w:val="ListNumber"/>
      </w:pPr>
      <w:r>
        <w:t>ID: 532055144918032384 Fecha: 2014-11-11 06:20:06 Texto: http://t.co/Q7WDbNoGdE http://t.co/ziUuxKhaxr Ubicacion: TOKYO</w:t>
      </w:r>
    </w:p>
    <w:p>
      <w:pPr>
        <w:pStyle w:val="ListNumber"/>
      </w:pPr>
      <w:r>
        <w:t>ID: 531241286980743168 Fecha: 2014-11-09 00:26:07 Texto: http://t.co/NLxJQ7b28W http://t.co/k2k5oou84S Ubicacion: TOKYO</w:t>
      </w:r>
    </w:p>
    <w:p>
      <w:pPr>
        <w:pStyle w:val="ListNumber"/>
      </w:pPr>
      <w:r>
        <w:t>ID: 531103123507388416 Fecha: 2014-11-08 15:17:06 Texto: http://t.co/Uzc0p9GkIz http://t.co/HrDGhnIXfn Ubicacion: TOKYO</w:t>
      </w:r>
    </w:p>
    <w:p>
      <w:pPr>
        <w:pStyle w:val="ListNumber"/>
      </w:pPr>
      <w:r>
        <w:t>ID: 531087890357293056 Fecha: 2014-11-08 14:16:34 Texto: http://t.co/TNypXNIU1p http://t.co/5ginfE3f5z Ubicacion: TOKYO</w:t>
      </w:r>
    </w:p>
    <w:p>
      <w:pPr>
        <w:pStyle w:val="ListNumber"/>
      </w:pPr>
      <w:r>
        <w:t>ID: 530889042041122816 Fecha: 2014-11-08 01:06:25 Texto: http://t.co/JEpwVwMVOW http://t.co/GTY4sVAGax Ubicacion: TOKYO</w:t>
      </w:r>
    </w:p>
    <w:p>
      <w:pPr>
        <w:pStyle w:val="ListNumber"/>
      </w:pPr>
      <w:r>
        <w:t>ID: 530827560867741696 Fecha: 2014-11-07 21:02:07 Texto: http://t.co/C2QwLJoA6Z http://t.co/s2kzw3whyS Ubicacion: TOKYO</w:t>
      </w:r>
    </w:p>
    <w:p>
      <w:pPr>
        <w:pStyle w:val="ListNumber"/>
      </w:pPr>
      <w:r>
        <w:t>ID: 530735193607249920 Fecha: 2014-11-07 14:55:05 Texto: http://t.co/KeoNvZnyIN http://t.co/uLC3sYv5ab Ubicacion: TOKYO</w:t>
      </w:r>
    </w:p>
    <w:p>
      <w:pPr>
        <w:pStyle w:val="ListNumber"/>
      </w:pPr>
      <w:r>
        <w:t>ID: 530704532183842817 Fecha: 2014-11-07 12:53:15 Texto: http://t.co/Zp8d5VdHHi http://t.co/44Ur3yhC53 Ubicacion: TOKYO</w:t>
      </w:r>
    </w:p>
    <w:p>
      <w:pPr>
        <w:pStyle w:val="ListNumber"/>
      </w:pPr>
      <w:r>
        <w:t>ID: 530627614981902336 Fecha: 2014-11-07 07:47:36 Texto: http://t.co/BsmkrBzUKD http://t.co/UJ5GlAJ9jl Ubicacion: TOKYO</w:t>
      </w:r>
    </w:p>
    <w:p>
      <w:pPr>
        <w:pStyle w:val="ListNumber"/>
      </w:pPr>
      <w:r>
        <w:t>ID: 530566326256144385 Fecha: 2014-11-07 03:44:04 Texto: http://t.co/u0OgUYCYht http://t.co/om3UU5m4PT Ubicacion: TOKYO</w:t>
      </w:r>
    </w:p>
    <w:p>
      <w:pPr>
        <w:pStyle w:val="ListNumber"/>
      </w:pPr>
      <w:r>
        <w:t>ID: 530535391573864451 Fecha: 2014-11-07 01:41:08 Texto: http://t.co/RTlEcNxVRN http://t.co/fijK8bS2Cr Ubicacion: TOKYO</w:t>
      </w:r>
    </w:p>
    <w:p>
      <w:pPr>
        <w:pStyle w:val="ListNumber"/>
      </w:pPr>
      <w:r>
        <w:t>ID: 530335069265612800 Fecha: 2014-11-06 12:25:08 Texto: http://t.co/Qpia5ywJxq http://t.co/sE6OojFYf6 Ubicacion: TOKYO</w:t>
      </w:r>
    </w:p>
    <w:p>
      <w:pPr>
        <w:pStyle w:val="ListNumber"/>
      </w:pPr>
      <w:r>
        <w:t>ID: 530319447609704449 Fecha: 2014-11-06 11:23:03 Texto: http://t.co/vM64zdwpdI http://t.co/grTvfL8tN9 Ubicacion: TOKYO</w:t>
      </w:r>
    </w:p>
    <w:p>
      <w:pPr>
        <w:pStyle w:val="ListNumber"/>
      </w:pPr>
      <w:r>
        <w:t>ID: 530273709911580673 Fecha: 2014-11-06 08:21:19 Texto: http://t.co/3p4FCqRwow http://t.co/jRK5s1NNQx Ubicacion: TOKYO</w:t>
      </w:r>
    </w:p>
    <w:p>
      <w:pPr>
        <w:pStyle w:val="ListNumber"/>
      </w:pPr>
      <w:r>
        <w:t>ID: 529874411503878144 Fecha: 2014-11-05 05:54:38 Texto: http://t.co/urqaz8ZUwz http://t.co/5XxiHfmNnY Ubicacion: TOKYO</w:t>
      </w:r>
    </w:p>
    <w:p>
      <w:pPr>
        <w:pStyle w:val="ListNumber"/>
      </w:pPr>
      <w:r>
        <w:t>ID: 528729225205780480 Fecha: 2014-11-02 02:04:05 Texto: http://t.co/D4Np4KlPCL http://t.co/T5dDMJe3nO Ubicacion: TOKYO</w:t>
      </w:r>
    </w:p>
    <w:p>
      <w:pPr>
        <w:pStyle w:val="ListNumber"/>
      </w:pPr>
      <w:r>
        <w:t>ID: 528614333106774016 Fecha: 2014-11-01 18:27:32 Texto: http://t.co/l84fA8Pmpj Ubicacion: TOKYO</w:t>
      </w:r>
    </w:p>
    <w:p>
      <w:pPr>
        <w:pStyle w:val="ListNumber"/>
      </w:pPr>
      <w:r>
        <w:t>ID: 527317427839705088 Fecha: 2014-10-29 04:34:06 Texto: http://t.co/pykoiWoDmA http://t.co/yWWiwRInFB Ubicacion: TOKYO</w:t>
      </w:r>
    </w:p>
    <w:p>
      <w:pPr>
        <w:pStyle w:val="ListNumber"/>
      </w:pPr>
      <w:r>
        <w:t>ID: 526950309138944000 Fecha: 2014-10-28 04:15:18 Texto: http://t.co/dQ05EQkefJ http://t.co/vPMw0Mk1vS Ubicacion: TOKYO</w:t>
      </w:r>
    </w:p>
    <w:p>
      <w:pPr>
        <w:pStyle w:val="ListNumber"/>
      </w:pPr>
      <w:r>
        <w:t>ID: 524924148728885250 Fecha: 2014-10-22 14:04:04 Texto: http://t.co/rBrlzR1QCM http://t.co/ofsXtWEPJp Ubicacion: TOKYO</w:t>
      </w:r>
    </w:p>
    <w:p>
      <w:pPr>
        <w:pStyle w:val="ListNumber"/>
      </w:pPr>
      <w:r>
        <w:t>ID: 524732637043097600 Fecha: 2014-10-22 01:23:04 Texto: http://t.co/p8JEkjiUR6 http://t.co/m8A7iIrvSj Ubicacion: TOKYO</w:t>
      </w:r>
    </w:p>
    <w:p>
      <w:pPr>
        <w:pStyle w:val="ListNumber"/>
      </w:pPr>
      <w:r>
        <w:t>ID: 523708402355027968 Fecha: 2014-10-19 05:33:07 Texto: http://t.co/3Y1n8Nke04 http://t.co/SCcay8U0b9 Ubicacion: TOKYO</w:t>
      </w:r>
    </w:p>
    <w:p>
      <w:pPr>
        <w:pStyle w:val="ListNumber"/>
      </w:pPr>
      <w:r>
        <w:t>ID: 522698498743881728 Fecha: 2014-10-16 10:40:08 Texto: http://t.co/S5blnh2V5R http://t.co/LCvcflZiw0 Ubicacion: TOKYO</w:t>
      </w:r>
    </w:p>
    <w:p>
      <w:pPr>
        <w:pStyle w:val="ListNumber"/>
      </w:pPr>
      <w:r>
        <w:t>ID: 522162449248567296 Fecha: 2014-10-14 23:10:03 Texto: http://t.co/K9ogV4UAZ2 http://t.co/VxdG7tSYqH Ubicacion: TOKYO</w:t>
      </w:r>
    </w:p>
    <w:p>
      <w:pPr>
        <w:pStyle w:val="ListNumber"/>
      </w:pPr>
      <w:r>
        <w:t>ID: 521839570724220928 Fecha: 2014-10-14 01:47:03 Texto: http://t.co/7LzYJiohoj http://t.co/sGyRItqHUA Ubicacion: TOKYO</w:t>
      </w:r>
    </w:p>
    <w:p>
      <w:pPr>
        <w:pStyle w:val="ListNumber"/>
      </w:pPr>
      <w:r>
        <w:t>ID: 521623526105563136 Fecha: 2014-10-13 11:28:34 Texto: http://t.co/dLJCjyxm8L http://t.co/bv3K7bGTpi Ubicacion: TOKYO</w:t>
      </w:r>
    </w:p>
    <w:p>
      <w:pPr>
        <w:pStyle w:val="ListNumber"/>
      </w:pPr>
      <w:r>
        <w:t>ID: 520918768633921536 Fecha: 2014-10-11 12:48:07 Texto: http://t.co/yEUnkjblJN http://t.co/bA3oS3bGxT Ubicacion: TOKYO</w:t>
      </w:r>
    </w:p>
    <w:p>
      <w:pPr>
        <w:pStyle w:val="ListNumber"/>
      </w:pPr>
      <w:r>
        <w:t>ID: 520903533004984321 Fecha: 2014-10-11 11:47:34 Texto: http://t.co/4Kxrgnh0OH http://t.co/TudAyar65i Ubicacion: TOKYO</w:t>
      </w:r>
    </w:p>
    <w:p>
      <w:pPr>
        <w:pStyle w:val="ListNumber"/>
      </w:pPr>
      <w:r>
        <w:t>ID: 520674393412734976 Fecha: 2014-10-10 20:37:03 Texto: http://t.co/wnZE9u7sbQ http://t.co/6nicAH1NTO Ubicacion: TOKYO</w:t>
      </w:r>
    </w:p>
    <w:p>
      <w:pPr>
        <w:pStyle w:val="ListNumber"/>
      </w:pPr>
      <w:r>
        <w:t>ID: 520352401778159616 Fecha: 2014-10-09 23:17:34 Texto: http://t.co/0P4pR2ox0X http://t.co/u4Fj4bA3Kv Ubicacion: TOKYO</w:t>
      </w:r>
    </w:p>
    <w:p>
      <w:pPr>
        <w:pStyle w:val="ListNumber"/>
      </w:pPr>
      <w:r>
        <w:t>ID: 520080991759527936 Fecha: 2014-10-09 05:19:05 Texto: http://t.co/jCbvhLwY0V http://t.co/hJrcSRNvGu Ubicacion: TOKYO</w:t>
      </w:r>
    </w:p>
    <w:p>
      <w:pPr>
        <w:pStyle w:val="ListNumber"/>
      </w:pPr>
      <w:r>
        <w:t>ID: 519774273678737408 Fecha: 2014-10-08 09:00:18 Texto: http://t.co/8yeFv6kCYt http://t.co/KYyWBri5Ld Ubicacion: TOKYO</w:t>
      </w:r>
    </w:p>
    <w:p>
      <w:pPr>
        <w:pStyle w:val="ListNumber"/>
      </w:pPr>
      <w:r>
        <w:t>ID: 519260978215522304 Fecha: 2014-10-06 23:00:39 Texto: http://t.co/RfLAi8wsdd http://t.co/GrBZKvzjk9 Ubicacion: TOKYO</w:t>
      </w:r>
    </w:p>
    <w:p>
      <w:pPr>
        <w:pStyle w:val="ListNumber"/>
      </w:pPr>
      <w:r>
        <w:t>ID: 518817420119511041 Fecha: 2014-10-05 17:38:06 Texto: http://t.co/GVO4yweUWK http://t.co/PtOZAxr12V Ubicacion: TOKYO</w:t>
      </w:r>
    </w:p>
    <w:p>
      <w:pPr>
        <w:pStyle w:val="ListNumber"/>
      </w:pPr>
      <w:r>
        <w:t>ID: 518475023950958592 Fecha: 2014-10-04 18:57:33 Texto: http://t.co/4BJfmMwBpT Ubicacion: TOKYO</w:t>
      </w:r>
    </w:p>
    <w:p>
      <w:pPr>
        <w:pStyle w:val="ListNumber"/>
      </w:pPr>
      <w:r>
        <w:t>ID: 518396773203578883 Fecha: 2014-10-04 13:46:36 Texto: http://t.co/5nZRcBOn3c http://t.co/z357pznq7R Ubicacion: TOKYO</w:t>
      </w:r>
    </w:p>
    <w:p>
      <w:pPr>
        <w:pStyle w:val="ListNumber"/>
      </w:pPr>
      <w:r>
        <w:t>ID: 518239854073626624 Fecha: 2014-10-04 03:23:04 Texto: http://t.co/ub4r5vcvQi http://t.co/4ICWHfzD6d Ubicacion: TOKYO</w:t>
      </w:r>
    </w:p>
    <w:p>
      <w:pPr>
        <w:pStyle w:val="ListNumber"/>
      </w:pPr>
      <w:r>
        <w:t>ID: 518224521703088128 Fecha: 2014-10-04 02:22:08 Texto: http://t.co/ypGoFnjJ4i http://t.co/kdk8LO7oZA Ubicacion: TOKYO</w:t>
      </w:r>
    </w:p>
    <w:p>
      <w:pPr>
        <w:pStyle w:val="ListNumber"/>
      </w:pPr>
      <w:r>
        <w:t>ID: 518208902249185280 Fecha: 2014-10-04 01:20:04 Texto: http://t.co/gYl9M1C7NJ http://t.co/pY4eJk7AZl Ubicacion: TOKYO</w:t>
      </w:r>
    </w:p>
    <w:p>
      <w:pPr>
        <w:pStyle w:val="ListNumber"/>
      </w:pPr>
      <w:r>
        <w:t>ID: 517910731312726016 Fecha: 2014-10-03 05:35:15 Texto: http://t.co/coHTkQhuo5 Ubicacion: TOKYO</w:t>
      </w:r>
    </w:p>
    <w:p>
      <w:pPr>
        <w:pStyle w:val="ListNumber"/>
      </w:pPr>
      <w:r>
        <w:t>ID: 517879474860208131 Fecha: 2014-10-03 03:31:03 Texto: http://t.co/r0qZm1I0WJ http://t.co/lZ0Lp3qrBi Ubicacion: TOKYO</w:t>
      </w:r>
    </w:p>
    <w:p>
      <w:pPr>
        <w:pStyle w:val="ListNumber"/>
      </w:pPr>
      <w:r>
        <w:t>ID: 517658748328751105 Fecha: 2014-10-02 12:53:57 Texto: http://t.co/IvsbZg44HY http://t.co/tDrmrnXQwa Ubicacion: TOKYO</w:t>
      </w:r>
    </w:p>
    <w:p>
      <w:pPr>
        <w:pStyle w:val="ListNumber"/>
      </w:pPr>
      <w:r>
        <w:t>ID: 517485252017532928 Fecha: 2014-10-02 01:24:33 Texto: http://t.co/YRmgSaQIQq Ubicacion: TOKYO</w:t>
      </w:r>
    </w:p>
    <w:p>
      <w:pPr>
        <w:pStyle w:val="ListNumber"/>
      </w:pPr>
      <w:r>
        <w:t>ID: 517454058974498816 Fecha: 2014-10-01 23:20:36 Texto: http://t.co/Boy6eKEnaL http://t.co/aFb2BtcJJu Ubicacion: TOKYO</w:t>
      </w:r>
    </w:p>
    <w:p>
      <w:pPr>
        <w:pStyle w:val="ListNumber"/>
      </w:pPr>
      <w:r>
        <w:t>ID: 517359573183647744 Fecha: 2014-10-01 17:05:08 Texto: http://t.co/xOXVryvHrH Ubicacion: TOKYO</w:t>
      </w:r>
    </w:p>
    <w:p>
      <w:pPr>
        <w:pStyle w:val="ListNumber"/>
      </w:pPr>
      <w:r>
        <w:t>ID: 517327557864062977 Fecha: 2014-10-01 14:57:55 Texto: http://t.co/8qf12HfgDP http://t.co/TQguwFGybI Ubicacion: TOKYO</w:t>
      </w:r>
    </w:p>
    <w:p>
      <w:pPr>
        <w:pStyle w:val="ListNumber"/>
      </w:pPr>
      <w:r>
        <w:t>ID: 517169675512188928 Fecha: 2014-10-01 04:30:33 Texto: http://t.co/MfUICVK1sp Ubicacion: TOKYO</w:t>
      </w:r>
    </w:p>
    <w:p>
      <w:pPr>
        <w:pStyle w:val="ListNumber"/>
      </w:pPr>
      <w:r>
        <w:t>ID: 516837614410682368 Fecha: 2014-09-30 06:31:04 Texto: http://t.co/nmJgGoIVt9 http://t.co/qlX9Nr6qVQ Ubicacion: TOKYO</w:t>
      </w:r>
    </w:p>
    <w:p>
      <w:pPr>
        <w:pStyle w:val="ListNumber"/>
      </w:pPr>
      <w:r>
        <w:t>ID: 516456096316149760 Fecha: 2014-09-29 05:15:03 Texto: http://t.co/ykjfeXLQXE Ubicacion: TOKYO</w:t>
      </w:r>
    </w:p>
    <w:p>
      <w:pPr>
        <w:pStyle w:val="ListNumber"/>
      </w:pPr>
      <w:r>
        <w:t>ID: 516394039646498816 Fecha: 2014-09-29 01:08:27 Texto: http://t.co/rIXMKXUrO8 Ubicacion: TOKYO</w:t>
      </w:r>
    </w:p>
    <w:p>
      <w:pPr>
        <w:pStyle w:val="ListNumber"/>
      </w:pPr>
      <w:r>
        <w:t>ID: 515549750993514496 Fecha: 2014-09-26 17:13:33 Texto: http://t.co/kH0aiwjPZT http://t.co/4AXcAwEQvi Ubicacion: TOKYO</w:t>
      </w:r>
    </w:p>
    <w:p>
      <w:pPr>
        <w:pStyle w:val="ListNumber"/>
      </w:pPr>
      <w:r>
        <w:t>ID: 515363918999339008 Fecha: 2014-09-26 04:55:07 Texto: http://t.co/Qw2wRx2Ese http://t.co/QJs9vnwjR0 Ubicacion: TOKYO</w:t>
      </w:r>
    </w:p>
    <w:p>
      <w:pPr>
        <w:pStyle w:val="ListNumber"/>
      </w:pPr>
      <w:r>
        <w:t>ID: 515348556438192128 Fecha: 2014-09-26 03:54:05 Texto: http://t.co/hZFm8cRJUP http://t.co/JWoEqdwMt6 Ubicacion: TOKYO</w:t>
      </w:r>
    </w:p>
    <w:p>
      <w:pPr>
        <w:pStyle w:val="ListNumber"/>
      </w:pPr>
      <w:r>
        <w:t>ID: 515302756941180928 Fecha: 2014-09-26 00:52:05 Texto: http://t.co/cXOIhH6wu0 http://t.co/rviTa43bzP Ubicacion: TOKYO</w:t>
      </w:r>
    </w:p>
    <w:p>
      <w:pPr>
        <w:pStyle w:val="ListNumber"/>
      </w:pPr>
      <w:r>
        <w:t>ID: 515233845277253632 Fecha: 2014-09-25 20:18:15 Texto: http://t.co/p2iVG9xTVn http://t.co/ScrWeSZEJ9 Ubicacion: TOKYO</w:t>
      </w:r>
    </w:p>
    <w:p>
      <w:pPr>
        <w:pStyle w:val="ListNumber"/>
      </w:pPr>
      <w:r>
        <w:t>ID: 515157180492681217 Fecha: 2014-09-25 15:13:37 Texto: http://t.co/hbkZo87rPI http://t.co/pFRPDBN1Ap Ubicacion: TOKYO</w:t>
      </w:r>
    </w:p>
    <w:p>
      <w:pPr>
        <w:pStyle w:val="ListNumber"/>
      </w:pPr>
      <w:r>
        <w:t>ID: 515111265534881793 Fecha: 2014-09-25 12:11:10 Texto: http://t.co/eul9rLIzWh http://t.co/2cqLeVgRvt Ubicacion: TOKYO</w:t>
      </w:r>
    </w:p>
    <w:p>
      <w:pPr>
        <w:pStyle w:val="ListNumber"/>
      </w:pPr>
      <w:r>
        <w:t>ID: 515034730475958273 Fecha: 2014-09-25 07:07:03 Texto: http://t.co/mxRwZm4BN9 http://t.co/HWuyjKusi1 Ubicacion: TOKYO</w:t>
      </w:r>
    </w:p>
    <w:p>
      <w:pPr>
        <w:pStyle w:val="ListNumber"/>
      </w:pPr>
      <w:r>
        <w:t>ID: 514866545361580032 Fecha: 2014-09-24 19:58:44 Texto: http://t.co/mBcospc81d http://t.co/MIVsoPh1M3 Ubicacion: TOKYO</w:t>
      </w:r>
    </w:p>
    <w:p>
      <w:pPr>
        <w:pStyle w:val="ListNumber"/>
      </w:pPr>
      <w:r>
        <w:t>ID: 514667592640770048 Fecha: 2014-09-24 06:48:10 Texto: http://t.co/yq4JyzUBJt http://t.co/9OCvSBvlel Ubicacion: TOKYO</w:t>
      </w:r>
    </w:p>
    <w:p>
      <w:pPr>
        <w:pStyle w:val="ListNumber"/>
      </w:pPr>
      <w:r>
        <w:t>ID: 514320296845643777 Fecha: 2014-09-23 07:48:09 Texto: http://t.co/AZ0qmkpXC0 http://t.co/3WxZ5Rihix Ubicacion: TOKYO</w:t>
      </w:r>
    </w:p>
    <w:p>
      <w:pPr>
        <w:pStyle w:val="ListNumber"/>
      </w:pPr>
      <w:r>
        <w:t>ID: 514060316804530176 Fecha: 2014-09-22 14:35:04 Texto: http://t.co/OPoS4D21Jb http://t.co/6Br2wpj6Yk Ubicacion: TOKYO</w:t>
      </w:r>
    </w:p>
    <w:p>
      <w:pPr>
        <w:pStyle w:val="ListNumber"/>
      </w:pPr>
      <w:r>
        <w:t>ID: 513983322729361408 Fecha: 2014-09-22 09:29:08 Texto: http://t.co/6aMaSQrVUq http://t.co/qML5mjRbSj Ubicacion: TOKYO</w:t>
      </w:r>
    </w:p>
    <w:p>
      <w:pPr>
        <w:pStyle w:val="ListNumber"/>
      </w:pPr>
      <w:r>
        <w:t>ID: 513906576990564352 Fecha: 2014-09-22 04:24:10 Texto: http://t.co/vk4mRcO3CU http://t.co/8ZYYRX5cxr Ubicacion: TOKYO</w:t>
      </w:r>
    </w:p>
    <w:p>
      <w:pPr>
        <w:pStyle w:val="ListNumber"/>
      </w:pPr>
      <w:r>
        <w:t>ID: 513830061032497152 Fecha: 2014-09-21 23:20:07 Texto: http://t.co/dwo1ZAIosS http://t.co/rzNVdpKR21 Ubicacion: TOKYO</w:t>
      </w:r>
    </w:p>
    <w:p>
      <w:pPr>
        <w:pStyle w:val="ListNumber"/>
      </w:pPr>
      <w:r>
        <w:t>ID: 513768899175669761 Fecha: 2014-09-21 19:17:05 Texto: http://t.co/DsiXDD3Q3S http://t.co/fjDwsmXYza Ubicacion: TOKYO</w:t>
      </w:r>
    </w:p>
    <w:p>
      <w:pPr>
        <w:pStyle w:val="ListNumber"/>
      </w:pPr>
      <w:r>
        <w:t>ID: 513707758533619712 Fecha: 2014-09-21 15:14:08 Texto: http://t.co/QyCHiRTVka http://t.co/f3cdBUPJI5 Ubicacion: TOKYO</w:t>
      </w:r>
    </w:p>
    <w:p>
      <w:pPr>
        <w:pStyle w:val="ListNumber"/>
      </w:pPr>
      <w:r>
        <w:t>ID: 513662198506602496 Fecha: 2014-09-21 12:13:06 Texto: http://t.co/CTaeRoT4ok http://t.co/xyygXL89aP Ubicacion: TOKYO</w:t>
      </w:r>
    </w:p>
    <w:p>
      <w:pPr>
        <w:pStyle w:val="ListNumber"/>
      </w:pPr>
      <w:r>
        <w:t>ID: 513601291721797632 Fecha: 2014-09-21 08:11:04 Texto: http://t.co/4dvJHwxUtQ http://t.co/IOMjjmcFqk Ubicacion: TOKYO</w:t>
      </w:r>
    </w:p>
    <w:p>
      <w:pPr>
        <w:pStyle w:val="ListNumber"/>
      </w:pPr>
      <w:r>
        <w:t>ID: 513479344627269633 Fecha: 2014-09-21 00:06:30 Texto: http://t.co/7e1SI6poCT http://t.co/OH8UYwRrhX Ubicacion: TOKYO</w:t>
      </w:r>
    </w:p>
    <w:p>
      <w:pPr>
        <w:pStyle w:val="ListNumber"/>
      </w:pPr>
      <w:r>
        <w:t>ID: 513463887568461824 Fecha: 2014-09-20 23:05:05 Texto: http://t.co/EG3zWNZCqt http://t.co/Lb0i667Gtb Ubicacion: TOKYO</w:t>
      </w:r>
    </w:p>
    <w:p>
      <w:pPr>
        <w:pStyle w:val="ListNumber"/>
      </w:pPr>
      <w:r>
        <w:t>ID: 513433305807462400 Fecha: 2014-09-20 21:03:33 Texto: http://t.co/mccCW5Ibp4 http://t.co/m78EkxncEl Ubicacion: TOKYO</w:t>
      </w:r>
    </w:p>
    <w:p>
      <w:pPr>
        <w:pStyle w:val="ListNumber"/>
      </w:pPr>
      <w:r>
        <w:t>ID: 513372203849510912 Fecha: 2014-09-20 17:00:46 Texto: http://t.co/BPfTVPzS6x http://t.co/8ezHqT9doN Ubicacion: TOKYO</w:t>
      </w:r>
    </w:p>
    <w:p>
      <w:pPr>
        <w:pStyle w:val="ListNumber"/>
      </w:pPr>
      <w:r>
        <w:t>ID: 513280729480851458 Fecha: 2014-09-20 10:57:16 Texto: http://t.co/c980EwJoLj Ubicacion: TOKYO</w:t>
      </w:r>
    </w:p>
    <w:p>
      <w:pPr>
        <w:pStyle w:val="ListNumber"/>
      </w:pPr>
      <w:r>
        <w:t>ID: 513265084819197953 Fecha: 2014-09-20 09:55:06 Texto: http://t.co/U26LmZYEPS http://t.co/ecGAN7ehtc Ubicacion: TOKYO</w:t>
      </w:r>
    </w:p>
    <w:p>
      <w:pPr>
        <w:pStyle w:val="ListNumber"/>
      </w:pPr>
      <w:r>
        <w:t>ID: 513249951153807361 Fecha: 2014-09-20 08:54:58 Texto: http://t.co/OQxIo0Tsco http://t.co/bjmQ9k2BsM Ubicacion: TOKYO</w:t>
      </w:r>
    </w:p>
    <w:p>
      <w:pPr>
        <w:pStyle w:val="ListNumber"/>
      </w:pPr>
      <w:r>
        <w:t>ID: 418805536209903616 Fecha: 2014-01-02 18:06:35 Texto: http://t.co/JnLZENCJKn From fyeahaishino... By RFcWXb Ubicacion: TOKYO</w:t>
      </w:r>
    </w:p>
    <w:p>
      <w:pPr>
        <w:pStyle w:val="ListNumber"/>
      </w:pPr>
      <w:r>
        <w:t>ID: 416691726913241089 Fecha: 2013-12-27 22:07:04 Texto: gravure3: 篠崎愛 /Ai Shinozaki http://t.co/UVmckburQt From fyeahaishino... By RFcWXb Ubicacion: TOKYO</w:t>
      </w:r>
    </w:p>
    <w:p>
      <w:pPr>
        <w:pStyle w:val="ListNumber"/>
      </w:pPr>
      <w:r>
        <w:t>ID: 416289340788981760 Fecha: 2013-12-26 19:28:07 Texto: twin-elf-sisters: Merry Christmas! http://t.co/UpdfZmO5rg From fyeahaishino... By RFcWXb Ubicacion: TOKYO</w:t>
      </w:r>
    </w:p>
    <w:p>
      <w:pPr>
        <w:pStyle w:val="ListNumber"/>
      </w:pPr>
      <w:r>
        <w:t>ID: 416289329393065984 Fecha: 2013-12-26 19:28:05 Texto: http://t.co/28iBtffwxL From fyeahaishino... By RFcWXb Ubicacion: TOKYO</w:t>
      </w:r>
    </w:p>
    <w:p>
      <w:pPr>
        <w:pStyle w:val="ListNumber"/>
      </w:pPr>
      <w:r>
        <w:t>ID: 415662067475963904 Fecha: 2013-12-25 01:55:34 Texto: http://t.co/bocUS3M4gH From fyeahaishino... By RFcWXb Ubicacion: TOKYO</w:t>
      </w:r>
    </w:p>
    <w:p>
      <w:pPr>
        <w:pStyle w:val="ListNumber"/>
      </w:pPr>
      <w:r>
        <w:t>ID: 415000203511353344 Fecha: 2013-12-23 06:05:33 Texto: http://t.co/pNifE1KOYg From fyeahaishino... By RFcWXb Ubicacion: TOKYO</w:t>
      </w:r>
    </w:p>
    <w:p>
      <w:pPr>
        <w:pStyle w:val="ListNumber"/>
      </w:pPr>
      <w:r>
        <w:t>ID: 413786963385139200 Fecha: 2013-12-19 21:44:34 Texto: http://t.co/mv8Is3jL8Z From fyeahaishino... By RFcWXb Ubicacion: TOKYO</w:t>
      </w:r>
    </w:p>
    <w:p>
      <w:pPr>
        <w:pStyle w:val="ListNumber"/>
      </w:pPr>
      <w:r>
        <w:t>ID: 413066654134697985 Fecha: 2013-12-17 22:02:19 Texto: http://t.co/SwZRGUfTbO From fyeahaishino... By RFcWXb Ubicacion: TOKYO</w:t>
      </w:r>
    </w:p>
    <w:p>
      <w:pPr>
        <w:pStyle w:val="ListNumber"/>
      </w:pPr>
      <w:r>
        <w:t>ID: 413066648451444736 Fecha: 2013-12-17 22:02:18 Texto: http://t.co/ctdjp2UCY0 From fyeahaishino... By RFcWXb Ubicacion: TOKYO</w:t>
      </w:r>
    </w:p>
    <w:p>
      <w:pPr>
        <w:pStyle w:val="ListNumber"/>
      </w:pPr>
      <w:r>
        <w:t>ID: 413066644999925760 Fecha: 2013-12-17 22:02:17 Texto: http://t.co/9fBwkSO1pe From fyeahaishino... By RFcWXb Ubicacion: TOKYO</w:t>
      </w:r>
    </w:p>
    <w:p>
      <w:pPr>
        <w:pStyle w:val="ListNumber"/>
      </w:pPr>
      <w:r>
        <w:t>ID: 412849171310190592 Fecha: 2013-12-17 07:38:07 Texto: http://t.co/FBykNGgXVQ From fyeahaishino... By RFcWXb Ubicacion: TOKYO</w:t>
      </w:r>
    </w:p>
    <w:p>
      <w:pPr>
        <w:pStyle w:val="ListNumber"/>
      </w:pPr>
      <w:r>
        <w:t>ID: 412849163668189184 Fecha: 2013-12-17 07:38:05 Texto: http://t.co/NQita7uLB8 From fyeahaishino... By RFcWXb Ubicacion: TOKYO</w:t>
      </w:r>
    </w:p>
    <w:p>
      <w:pPr>
        <w:pStyle w:val="ListNumber"/>
      </w:pPr>
      <w:r>
        <w:t>ID: 412681428325769217 Fecha: 2013-12-16 20:31:34 Texto: cubbywoman: Ai Shinozaki http://t.co/WD4MrOz3RM From fyeahaishino... By RFcWXb Ubicacion: TOKYO</w:t>
      </w:r>
    </w:p>
    <w:p>
      <w:pPr>
        <w:pStyle w:val="ListNumber"/>
      </w:pPr>
      <w:r>
        <w:t>ID: 412681419261898752 Fecha: 2013-12-16 20:31:32 Texto: http://t.co/CC5rRMV3qa From fyeahaishino... By RFcWXb Ubicacion: TOKYO</w:t>
      </w:r>
    </w:p>
    <w:p>
      <w:pPr>
        <w:pStyle w:val="ListNumber"/>
      </w:pPr>
      <w:r>
        <w:t>ID: 412681395438231554 Fecha: 2013-12-16 20:31:26 Texto: http://t.co/KF2WWkQm5h From fyeahaishino... By RFcWXb Ubicacion: TOKYO</w:t>
      </w:r>
    </w:p>
    <w:p>
      <w:pPr>
        <w:pStyle w:val="ListNumber"/>
      </w:pPr>
      <w:r>
        <w:t>ID: 412681386835730433 Fecha: 2013-12-16 20:31:24 Texto: http://t.co/fKYn3G32Zy From fyeahaishino... By RFcWXb Ubicacion: TOKYO</w:t>
      </w:r>
    </w:p>
    <w:p>
      <w:pPr>
        <w:pStyle w:val="ListNumber"/>
      </w:pPr>
      <w:r>
        <w:t>ID: 412681368586301440 Fecha: 2013-12-16 20:31:20 Texto: asiangoldmine: http://t.co/kSFdfpTzB9 From fyeahaishino... By RFcWXb Ubicacion: TOKYO</w:t>
      </w:r>
    </w:p>
    <w:p>
      <w:pPr>
        <w:pStyle w:val="ListNumber"/>
      </w:pPr>
      <w:r>
        <w:t>ID: 411555685021655041 Fecha: 2013-12-13 17:58:16 Texto: idolsbank: 篠崎愛 http://t.co/cuyTbPiY45 From fyeahaishino... By RFcWXb Ubicacion: TOKYO</w:t>
      </w:r>
    </w:p>
    <w:p>
      <w:pPr>
        <w:pStyle w:val="ListNumber"/>
      </w:pPr>
      <w:r>
        <w:t>ID: 411461443838414848 Fecha: 2013-12-13 11:43:47 Texto: http://t.co/zduwgPCtQj From fyeahaishino... By RFcWXb Ubicacion: TOKYO</w:t>
      </w:r>
    </w:p>
    <w:p>
      <w:pPr>
        <w:pStyle w:val="ListNumber"/>
      </w:pPr>
      <w:r>
        <w:t>ID: 411383285617397760 Fecha: 2013-12-13 06:33:13 Texto: http://t.co/o2sZiKfYo7 From fyeahaishino... By RFcWXb Ubicacion: TOKYO</w:t>
      </w:r>
    </w:p>
    <w:p>
      <w:pPr>
        <w:pStyle w:val="ListNumber"/>
      </w:pPr>
      <w:r>
        <w:t>ID: 411383284384272384 Fecha: 2013-12-13 06:33:12 Texto: http://t.co/YoCg5KeDy4 From fyeahaishino... By RFcWXb Ubicacion: TOKYO</w:t>
      </w:r>
    </w:p>
    <w:p>
      <w:pPr>
        <w:pStyle w:val="ListNumber"/>
      </w:pPr>
      <w:r>
        <w:t>ID: 411260966387458048 Fecha: 2013-12-12 22:27:09 Texto: http://t.co/3u0IrzHdEG From fyeahaishino... By RFcWXb Ubicacion: TOKYO</w:t>
      </w:r>
    </w:p>
    <w:p>
      <w:pPr>
        <w:pStyle w:val="ListNumber"/>
      </w:pPr>
      <w:r>
        <w:t>ID: 411260960586727424 Fecha: 2013-12-12 22:27:08 Texto: http://t.co/BoEYd6WWiT From fyeahaishino... By RFcWXb Ubicacion: TOKYO</w:t>
      </w:r>
    </w:p>
    <w:p>
      <w:pPr>
        <w:pStyle w:val="ListNumber"/>
      </w:pPr>
      <w:r>
        <w:t>ID: 410061493233668096 Fecha: 2013-12-09 15:00:53 Texto: http://t.co/1VZ60S6eHC From fyeahaishino... By RFcWXb Ubicacion: TOKYO</w:t>
      </w:r>
    </w:p>
    <w:p>
      <w:pPr>
        <w:pStyle w:val="ListNumber"/>
      </w:pPr>
      <w:r>
        <w:t>ID: 409924177844371456 Fecha: 2013-12-09 05:55:14 Texto: asiadreaming: http://t.co/FhPQWdj7k6 From fyeahaishino... By RFcWXb Ubicacion: TOKYO</w:t>
      </w:r>
    </w:p>
    <w:p>
      <w:pPr>
        <w:pStyle w:val="ListNumber"/>
      </w:pPr>
      <w:r>
        <w:t>ID: 409847943399608321 Fecha: 2013-12-09 00:52:18 Texto: asiangoldmine: The Red Bikini. http://t.co/fOZ5BGnRGF From fyeahaishino... By RFcWXb Ubicacion: TOKYO</w:t>
      </w:r>
    </w:p>
    <w:p>
      <w:pPr>
        <w:pStyle w:val="ListNumber"/>
      </w:pPr>
      <w:r>
        <w:t>ID: 408837028915068928 Fecha: 2013-12-06 05:55:18 Texto: http://t.co/qzyZljJB7J From fyeahaishino... By RFcWXb Ubicacion: TOKYO</w:t>
      </w:r>
    </w:p>
    <w:p>
      <w:pPr>
        <w:pStyle w:val="ListNumber"/>
      </w:pPr>
      <w:r>
        <w:t>ID: 408837027187007488 Fecha: 2013-12-06 05:55:17 Texto: http://t.co/LDMgL2rBLy From fyeahaishino... By RFcWXb Ubicacion: TOKYO</w:t>
      </w:r>
    </w:p>
    <w:p>
      <w:pPr>
        <w:pStyle w:val="ListNumber"/>
      </w:pPr>
      <w:r>
        <w:t>ID: 408330159398207488 Fecha: 2013-12-04 20:21:11 Texto: http://t.co/xMOPwJH7DB From fyeahaishino... By RFcWXb Ubicacion: TOKYO</w:t>
      </w:r>
    </w:p>
    <w:p>
      <w:pPr>
        <w:pStyle w:val="ListNumber"/>
      </w:pPr>
      <w:r>
        <w:t>ID: 408092067030519808 Fecha: 2013-12-04 04:35:05 Texto: 小池里奈が免許証を取得して初ドライブとか。そういや - Twitter http://t.co/ZaFGeUQmYK Ubicacion: TOKYO</w:t>
      </w:r>
    </w:p>
    <w:p>
      <w:pPr>
        <w:pStyle w:val="ListNumber"/>
      </w:pPr>
      <w:r>
        <w:t>ID: 407974858471923712 Fecha: 2013-12-03 20:49:20 Texto: 【画像】小池里奈の可愛さに狂気を感じるｗ | 2chNode http://t.co/ryARD4SIuf Ubicacion: TOKYO</w:t>
      </w:r>
    </w:p>
    <w:p>
      <w:pPr>
        <w:pStyle w:val="ListNumber"/>
      </w:pPr>
      <w:r>
        <w:t>ID: 407963524149698560 Fecha: 2013-12-03 20:04:18 Texto: 【画像】小池里奈の可愛さに狂気を感じるｗ | 2chNode http://t.co/AKOBHAO3Gm Ubicacion: TOKYO</w:t>
      </w:r>
    </w:p>
    <w:p>
      <w:pPr>
        <w:pStyle w:val="ListNumber"/>
      </w:pPr>
      <w:r>
        <w:t>ID: 407767262364311552 Fecha: 2013-12-03 07:04:25 Texto: szkmkt: 51jItwJZPSL.jpg http://t.co/aYFED4PF06 From fyeahaishino... By RFcWXb Ubicacion: TOKYO</w:t>
      </w:r>
    </w:p>
    <w:p>
      <w:pPr>
        <w:pStyle w:val="ListNumber"/>
      </w:pPr>
      <w:r>
        <w:t>ID: 407767257872228352 Fecha: 2013-12-03 07:04:24 Texto: http://t.co/MVMv8AZAuu From fyeahaishino... By RFcWXb Ubicacion: TOKYO</w:t>
      </w:r>
    </w:p>
    <w:p>
      <w:pPr>
        <w:pStyle w:val="ListNumber"/>
      </w:pPr>
      <w:r>
        <w:t>ID: 407767253543682048 Fecha: 2013-12-03 07:04:23 Texto: http://t.co/FneyfevBCG From fyeahaishino... By RFcWXb Ubicacion: TOKYO</w:t>
      </w:r>
    </w:p>
    <w:p>
      <w:pPr>
        <w:pStyle w:val="ListNumber"/>
      </w:pPr>
      <w:r>
        <w:t>ID: 407767246920892417 Fecha: 2013-12-03 07:04:22 Texto: http://t.co/PcCZa1Z3yq From fyeahaishino... By RFcWXb Ubicacion: TOKYO</w:t>
      </w:r>
    </w:p>
    <w:p>
      <w:pPr>
        <w:pStyle w:val="ListNumber"/>
      </w:pPr>
      <w:r>
        <w:t>ID: 407657958479110144 Fecha: 2013-12-02 23:50:05 Texto: unknown999: 「篠崎愛」+「YC」(2013 No.12) http://t.co/I3YP8diFNy From fyeahaishino... By RFcWXb Ubicacion: TOKYO</w:t>
      </w:r>
    </w:p>
    <w:p>
      <w:pPr>
        <w:pStyle w:val="ListNumber"/>
      </w:pPr>
      <w:r>
        <w:t>ID: 407657952871346176 Fecha: 2013-12-02 23:50:04 Texto: gravure3: 篠崎愛 /Ai Shinozaki http://t.co/uAfSJTCRqh From fyeahaishino... By RFcWXb Ubicacion: TOKYO</w:t>
      </w:r>
    </w:p>
    <w:p>
      <w:pPr>
        <w:pStyle w:val="ListNumber"/>
      </w:pPr>
      <w:r>
        <w:t>ID: 407595136529334272 Fecha: 2013-12-02 19:40:27 Texto: gravure3: 篠崎愛 /Ai Shinozaki http://t.co/x18GzINTAf From fyeahaishino... By RFcWXb Ubicacion: TOKYO</w:t>
      </w:r>
    </w:p>
    <w:p>
      <w:pPr>
        <w:pStyle w:val="ListNumber"/>
      </w:pPr>
      <w:r>
        <w:t>ID: 407128485476302849 Fecha: 2013-12-01 12:46:09 Texto: 美女小池里奈 - Pideo 動画検索 http://t.co/G1d9ACXoip Ubicacion: TOKYO</w:t>
      </w:r>
    </w:p>
    <w:p>
      <w:pPr>
        <w:pStyle w:val="ListNumber"/>
      </w:pPr>
      <w:r>
        <w:t>ID: 406957981507387392 Fecha: 2013-12-01 01:28:38 Texto: 週刊実話 http://t.co/6AWz7t6iDA Ubicacion: TOKYO</w:t>
      </w:r>
    </w:p>
    <w:p>
      <w:pPr>
        <w:pStyle w:val="ListNumber"/>
      </w:pPr>
      <w:r>
        <w:t>ID: 406515502576443392 Fecha: 2013-11-29 20:10:23 Texto: 小池里奈画像集o(-ω-o)(o-ω-) - Yahoo!ブログ - Yahoo! JAPAN http://t.co/xMQHjrmgxD Ubicacion: TOKYO</w:t>
      </w:r>
    </w:p>
    <w:p>
      <w:pPr>
        <w:pStyle w:val="ListNumber"/>
      </w:pPr>
      <w:r>
        <w:t>ID: 406413840704757762 Fecha: 2013-11-29 13:26:25 Texto: おもいがわ映画祭♪ http://t.co/AyX692f3CB Ubicacion: TOKYO</w:t>
      </w:r>
    </w:p>
    <w:p>
      <w:pPr>
        <w:pStyle w:val="ListNumber"/>
      </w:pPr>
      <w:r>
        <w:t>ID: 406391682695831552 Fecha: 2013-11-29 11:58:22 Texto: gazotch: rn5tztzx.i5u.jpg http://t.co/86LQt7odlf From fyeahaishino... By RFcWXb Ubicacion: TOKYO</w:t>
      </w:r>
    </w:p>
    <w:p>
      <w:pPr>
        <w:pStyle w:val="ListNumber"/>
      </w:pPr>
      <w:r>
        <w:t>ID: 406036145126916096 Fecha: 2013-11-28 12:25:35 Texto: 小池里奈ちゃん応援スレpart37 - ２ちゃんねる http://t.co/bzlnc6MMmr Ubicacion: TOKYO</w:t>
      </w:r>
    </w:p>
    <w:p>
      <w:pPr>
        <w:pStyle w:val="ListNumber"/>
      </w:pPr>
      <w:r>
        <w:t>ID: 406013620984639488 Fecha: 2013-11-28 10:56:05 Texto: kotogahakugaka: 篠崎愛 http://t.co/R3QUlNJaUp From fyeahaishino... By RFcWXb Ubicacion: TOKYO</w:t>
      </w:r>
    </w:p>
    <w:p>
      <w:pPr>
        <w:pStyle w:val="ListNumber"/>
      </w:pPr>
      <w:r>
        <w:t>ID: 405911767768768512 Fecha: 2013-11-28 04:11:21 Texto: 小池里奈 (5) - Pideo 動画検索 http://t.co/F25VuLXEBo Ubicacion: TOKYO</w:t>
      </w:r>
    </w:p>
    <w:p>
      <w:pPr>
        <w:pStyle w:val="ListNumber"/>
      </w:pPr>
      <w:r>
        <w:t>ID: 405636979397632001 Fecha: 2013-11-27 09:59:26 Texto: kojimblr: Ai Shinozaki　篠崎愛 http://t.co/ETH2c0bJWP From fyeahaishino... By RFcWXb Ubicacion: TOKYO</w:t>
      </w:r>
    </w:p>
    <w:p>
      <w:pPr>
        <w:pStyle w:val="ListNumber"/>
      </w:pPr>
      <w:r>
        <w:t>ID: 405636974901346304 Fecha: 2013-11-27 09:59:25 Texto: kojimblr: Ai Shinozaki　篠崎愛 http://t.co/F8ncqD0i1F From fyeahaishino... By RFcWXb Ubicacion: TOKYO</w:t>
      </w:r>
    </w:p>
    <w:p>
      <w:pPr>
        <w:pStyle w:val="ListNumber"/>
      </w:pPr>
      <w:r>
        <w:t>ID: 405636969352273920 Fecha: 2013-11-27 09:59:24 Texto: kojimblr: Ai Shinozaki　篠崎愛 http://t.co/LS17VEhPIP From fyeahaishino... By RFcWXb Ubicacion: TOKYO</w:t>
      </w:r>
    </w:p>
    <w:p>
      <w:pPr>
        <w:pStyle w:val="ListNumber"/>
      </w:pPr>
      <w:r>
        <w:t>ID: 405636965271232512 Fecha: 2013-11-27 09:59:23 Texto: kojimblr: Ai Shinozaki　篠崎愛 http://t.co/IIL7TISeGq From fyeahaishino... By RFcWXb Ubicacion: TOKYO</w:t>
      </w:r>
    </w:p>
    <w:p>
      <w:pPr>
        <w:pStyle w:val="ListNumber"/>
      </w:pPr>
      <w:r>
        <w:t>ID: 405636956198957056 Fecha: 2013-11-27 09:59:21 Texto: kojimblr: Ai Shinozaki　篠崎愛 http://t.co/gIwF5dIgp3 From fyeahaishino... By RFcWXb Ubicacion: TOKYO</w:t>
      </w:r>
    </w:p>
    <w:p>
      <w:pPr>
        <w:pStyle w:val="ListNumber"/>
      </w:pPr>
      <w:r>
        <w:t>ID: 405636944974979072 Fecha: 2013-11-27 09:59:18 Texto: kojimblr: Ai Shinozaki　篠崎愛 http://t.co/MTJI42HBml From fyeahaishino... By RFcWXb Ubicacion: TOKYO</w:t>
      </w:r>
    </w:p>
    <w:p>
      <w:pPr>
        <w:pStyle w:val="ListNumber"/>
      </w:pPr>
      <w:r>
        <w:t>ID: 405636938398322688 Fecha: 2013-11-27 09:59:17 Texto: http://t.co/btkz4m08Mb From fyeahaishino... By RFcWXb Ubicacion: TOKYO</w:t>
      </w:r>
    </w:p>
    <w:p>
      <w:pPr>
        <w:pStyle w:val="ListNumber"/>
      </w:pPr>
      <w:r>
        <w:t>ID: 405636930475270145 Fecha: 2013-11-27 09:59:15 Texto: http://t.co/SQfvxB7wgj From fyeahaishino... By RFcWXb Ubicacion: TOKYO</w:t>
      </w:r>
    </w:p>
    <w:p>
      <w:pPr>
        <w:pStyle w:val="ListNumber"/>
      </w:pPr>
      <w:r>
        <w:t>ID: 405558767854440449 Fecha: 2013-11-27 04:48:39 Texto: http://t.co/cQaBAedyAq From fyeahaishino... By RFcWXb Ubicacion: TOKYO</w:t>
      </w:r>
    </w:p>
    <w:p>
      <w:pPr>
        <w:pStyle w:val="ListNumber"/>
      </w:pPr>
      <w:r>
        <w:t>ID: 405558763676917760 Fecha: 2013-11-27 04:48:38 Texto: http://t.co/DVv3WMKxKk From fyeahaishino... By RFcWXb Ubicacion: TOKYO</w:t>
      </w:r>
    </w:p>
    <w:p>
      <w:pPr>
        <w:pStyle w:val="ListNumber"/>
      </w:pPr>
      <w:r>
        <w:t>ID: 405558756680818689 Fecha: 2013-11-27 04:48:37 Texto: tarisman: 篠崎愛の事故級過激な豚っ腹画像＆動画ｗｗｗｗｗｗ ※スリーサイズ(ウェスト)測定 | げいのーの壺 http://t.co/gQiCyP7jpU From fyeahaishino... By RFcWXb Ubicacion: TOKYO</w:t>
      </w:r>
    </w:p>
    <w:p>
      <w:pPr>
        <w:pStyle w:val="ListNumber"/>
      </w:pPr>
      <w:r>
        <w:t>ID: 405186628781477888 Fecha: 2013-11-26 04:09:54 Texto: 【画像】小池里奈のエ口エ口ボディーｗｗｗｗｗｗｗｗｗｗｗｗｗ : PINK速報 http://t.co/M8bDntTJkv Ubicacion: TOKYO</w:t>
      </w:r>
    </w:p>
    <w:p>
      <w:pPr>
        <w:pStyle w:val="ListNumber"/>
      </w:pPr>
      <w:r>
        <w:t>ID: 405086074965204992 Fecha: 2013-11-25 21:30:21 Texto: http://t.co/EJw9VGbXWp From fyeahaishino... By RFcWXb Ubicacion: TOKYO</w:t>
      </w:r>
    </w:p>
    <w:p>
      <w:pPr>
        <w:pStyle w:val="ListNumber"/>
      </w:pPr>
      <w:r>
        <w:t>ID: 405022759438135296 Fecha: 2013-11-25 17:18:45 Texto: http://t.co/aTLSbSxetE From fyeahaishino... By RFcWXb Ubicacion: TOKYO</w:t>
      </w:r>
    </w:p>
    <w:p>
      <w:pPr>
        <w:pStyle w:val="ListNumber"/>
      </w:pPr>
      <w:r>
        <w:t>ID: 404948856023953408 Fecha: 2013-11-25 12:25:05 Texto: 赤×ピンク｜小池里奈オフィシャルブログ Powered by Ameba http://t.co/d2DrauhmKv Ubicacion: TOKYO</w:t>
      </w:r>
    </w:p>
    <w:p>
      <w:pPr>
        <w:pStyle w:val="ListNumber"/>
      </w:pPr>
      <w:r>
        <w:t>ID: 404865782070259713 Fecha: 2013-11-25 06:54:59 Texto: 赤×ピンク http://t.co/IDaNzwU2tk Ubicacion: TOKYO</w:t>
      </w:r>
    </w:p>
    <w:p>
      <w:pPr>
        <w:pStyle w:val="ListNumber"/>
      </w:pPr>
      <w:r>
        <w:t>ID: 404708340757835776 Fecha: 2013-11-24 20:29:22 Texto: http://t.co/qZktbPizhU From fyeahaishino... By RFcWXb Ubicacion: TOKYO</w:t>
      </w:r>
    </w:p>
    <w:p>
      <w:pPr>
        <w:pStyle w:val="ListNumber"/>
      </w:pPr>
      <w:r>
        <w:t>ID: 404708334525112320 Fecha: 2013-11-24 20:29:20 Texto: http://t.co/icLhk95820 From fyeahaishino... By RFcWXb Ubicacion: TOKYO</w:t>
      </w:r>
    </w:p>
    <w:p>
      <w:pPr>
        <w:pStyle w:val="ListNumber"/>
      </w:pPr>
      <w:r>
        <w:t>ID: 404708328460132352 Fecha: 2013-11-24 20:29:19 Texto: http://t.co/Pzd23o7yfJ From fyeahaishino... By RFcWXb Ubicacion: TOKYO</w:t>
      </w:r>
    </w:p>
    <w:p>
      <w:pPr>
        <w:pStyle w:val="ListNumber"/>
      </w:pPr>
      <w:r>
        <w:t>ID: 404708326572691456 Fecha: 2013-11-24 20:29:18 Texto: http://t.co/ROfwLNEMEG From fyeahaishino... By RFcWXb Ubicacion: TOKYO</w:t>
      </w:r>
    </w:p>
    <w:p>
      <w:pPr>
        <w:pStyle w:val="ListNumber"/>
      </w:pPr>
      <w:r>
        <w:t>ID: 404514023887998976 Fecha: 2013-11-24 07:37:13 Texto: gravure-glamour: Ai Shinozaki http://t.co/zDi2ENw0m8 From fyeahaishino... By RFcWXb Ubicacion: TOKYO</w:t>
      </w:r>
    </w:p>
    <w:p>
      <w:pPr>
        <w:pStyle w:val="ListNumber"/>
      </w:pPr>
      <w:r>
        <w:t>ID: 404514022596173824 Fecha: 2013-11-24 07:37:13 Texto: http://t.co/ZW3lC3VJXw From fyeahaishino... By RFcWXb Ubicacion: TOKYO</w:t>
      </w:r>
    </w:p>
    <w:p>
      <w:pPr>
        <w:pStyle w:val="ListNumber"/>
      </w:pPr>
      <w:r>
        <w:t>ID: 404452758134079488 Fecha: 2013-11-24 03:33:46 Texto: http://t.co/gbWYkTcQR3 From fyeahaishino... By RFcWXb Ubicacion: TOKYO</w:t>
      </w:r>
    </w:p>
    <w:p>
      <w:pPr>
        <w:pStyle w:val="ListNumber"/>
      </w:pPr>
      <w:r>
        <w:t>ID: 404297343253479424 Fecha: 2013-11-23 17:16:12 Texto: lashesandlips: 篠崎愛 http://t.co/KBQMDTo9Zu From fyeahaishino... By RFcWXb Ubicacion: TOKYO</w:t>
      </w:r>
    </w:p>
    <w:p>
      <w:pPr>
        <w:pStyle w:val="ListNumber"/>
      </w:pPr>
      <w:r>
        <w:t>ID: 404297341697392640 Fecha: 2013-11-23 17:16:12 Texto: http://t.co/iFow9BFjoO From fyeahaishino... By RFcWXb Ubicacion: TOKYO</w:t>
      </w:r>
    </w:p>
    <w:p>
      <w:pPr>
        <w:pStyle w:val="ListNumber"/>
      </w:pPr>
      <w:r>
        <w:t>ID: 404297340170690561 Fecha: 2013-11-23 17:16:12 Texto: http://t.co/J8yzkFc9HV From fyeahaishino... By RFcWXb Ubicacion: TOKYO</w:t>
      </w:r>
    </w:p>
    <w:p>
      <w:pPr>
        <w:pStyle w:val="ListNumber"/>
      </w:pPr>
      <w:r>
        <w:t>ID: 404156960536133633 Fecha: 2013-11-23 07:58:22 Texto: http://t.co/e4Xiwsf8Dg From fyeahaishino... By RFcWXb Ubicacion: TOKYO</w:t>
      </w:r>
    </w:p>
    <w:p>
      <w:pPr>
        <w:pStyle w:val="ListNumber"/>
      </w:pPr>
      <w:r>
        <w:t>ID: 404156958615166976 Fecha: 2013-11-23 07:58:22 Texto: yamato2520: Ai Shinozaki ／ 篠崎 愛 http://t.co/yB26rhhiWo From fyeahaishino... By RFcWXb Ubicacion: TOKYO</w:t>
      </w:r>
    </w:p>
    <w:p>
      <w:pPr>
        <w:pStyle w:val="ListNumber"/>
      </w:pPr>
      <w:r>
        <w:t>ID: 404156955997908992 Fecha: 2013-11-23 07:58:21 Texto: http://t.co/V2K8tuL1H0 From fyeahaishino... By RFcWXb Ubicacion: TOKYO</w:t>
      </w:r>
    </w:p>
    <w:p>
      <w:pPr>
        <w:pStyle w:val="ListNumber"/>
      </w:pPr>
      <w:r>
        <w:t>ID: 404156951946227712 Fecha: 2013-11-23 07:58:20 Texto: http://t.co/0ckWiLXn3d From fyeahaishino... By RFcWXb Ubicacion: TOKYO</w:t>
      </w:r>
    </w:p>
    <w:p>
      <w:pPr>
        <w:pStyle w:val="ListNumber"/>
      </w:pPr>
      <w:r>
        <w:t>ID: 403985386302480384 Fecha: 2013-11-22 20:36:36 Texto: funkyfunx: ☆あい☆#２５の画像 | 篠崎愛（AeLL.）オフィシャルブログ「おしのぶろぐ」Powered … http://t.co/CPJ3VhW7s0 From fyeahaishino... By RFcWXb Ubicacion: TOKYO</w:t>
      </w:r>
    </w:p>
    <w:p>
      <w:pPr>
        <w:pStyle w:val="ListNumber"/>
      </w:pPr>
      <w:r>
        <w:t>ID: 403578717546377216 Fecha: 2013-11-21 17:40:39 Texto: http://t.co/9OP6Ly0MDt From fyeahaishino... By RFcWXb Ubicacion: TOKYO</w:t>
      </w:r>
    </w:p>
    <w:p>
      <w:pPr>
        <w:pStyle w:val="ListNumber"/>
      </w:pPr>
      <w:r>
        <w:t>ID: 403578715306614785 Fecha: 2013-11-21 17:40:38 Texto: http://t.co/7ti9s8Run8 From fyeahaishino... By RFcWXb Ubicacion: TOKYO</w:t>
      </w:r>
    </w:p>
    <w:p>
      <w:pPr>
        <w:pStyle w:val="ListNumber"/>
      </w:pPr>
      <w:r>
        <w:t>ID: 403198579189112833 Fecha: 2013-11-20 16:30:07 Texto: yamato2520: Ai Shinozaki ／ 篠崎 愛 http://t.co/xnLrl7qo0H From fyeahaishino... By RFcWXb Ubicacion: TOKYO</w:t>
      </w:r>
    </w:p>
    <w:p>
      <w:pPr>
        <w:pStyle w:val="ListNumber"/>
      </w:pPr>
      <w:r>
        <w:t>ID: 403176530928353280 Fecha: 2013-11-20 15:02:30 Texto: それゆけ！ゲームパンサー！ http://t.co/9nhTMm5gs7 Ubicacion: TOKYO</w:t>
      </w:r>
    </w:p>
    <w:p>
      <w:pPr>
        <w:pStyle w:val="ListNumber"/>
      </w:pPr>
      <w:r>
        <w:t>ID: 402850110670794752 Fecha: 2013-11-19 17:25:25 Texto: kojimblr: Ai Shinozaki　篠崎愛　 http://t.co/evDYvSwbnj From fyeahaishino... By RFcWXb Ubicacion: TOKYO</w:t>
      </w:r>
    </w:p>
    <w:p>
      <w:pPr>
        <w:pStyle w:val="ListNumber"/>
      </w:pPr>
      <w:r>
        <w:t>ID: 402850105104924672 Fecha: 2013-11-19 17:25:24 Texto: acricket86: 精子の生産が追い付かなくなる巨乳アイドルの乳画像 - お宝エログ幕府 http://t.co/8OPupj7uBN From fyeahaishino... By RFcWXb Ubicacion: TOKYO</w:t>
      </w:r>
    </w:p>
    <w:p>
      <w:pPr>
        <w:pStyle w:val="ListNumber"/>
      </w:pPr>
      <w:r>
        <w:t>ID: 402850100105314304 Fecha: 2013-11-19 17:25:23 Texto: kojimblr: Ai Shinozaki http://t.co/6a0ark9X3f From fyeahaishino... By RFcWXb Ubicacion: TOKYO</w:t>
      </w:r>
    </w:p>
    <w:p>
      <w:pPr>
        <w:pStyle w:val="ListNumber"/>
      </w:pPr>
      <w:r>
        <w:t>ID: 402850095021834240 Fecha: 2013-11-19 17:25:21 Texto: http://t.co/NOv2QIDjQM From fyeahaishino... By RFcWXb Ubicacion: TOKYO</w:t>
      </w:r>
    </w:p>
    <w:p>
      <w:pPr>
        <w:pStyle w:val="ListNumber"/>
      </w:pPr>
      <w:r>
        <w:t>ID: 402834372388069376 Fecha: 2013-11-19 16:22:53 Texto: asiangoldmine: http://t.co/JpcthjvdAy From fyeahaishino... By RFcWXb Ubicacion: TOKYO</w:t>
      </w:r>
    </w:p>
    <w:p>
      <w:pPr>
        <w:pStyle w:val="ListNumber"/>
      </w:pPr>
      <w:r>
        <w:t>ID: 402166013640200193 Fecha: 2013-11-17 20:07:04 Texto: 写真集のイベントに登場した小池里奈が太ってると話題に - アイドル画像 ... http://t.co/vyTB3u6ZY7 Ubicacion: TOKYO</w:t>
      </w:r>
    </w:p>
    <w:p>
      <w:pPr>
        <w:pStyle w:val="ListNumber"/>
      </w:pPr>
      <w:r>
        <w:t>ID: 402159629653663744 Fecha: 2013-11-17 19:41:42 Texto: 写真集のイベントに登場した小池里奈が太ってると話題に - アイドル画像 ... http://t.co/O8DEZPh4GR Ubicacion: TOKYO</w:t>
      </w:r>
    </w:p>
    <w:p>
      <w:pPr>
        <w:pStyle w:val="ListNumber"/>
      </w:pPr>
      <w:r>
        <w:t>ID: 401708876342374400 Fecha: 2013-11-16 13:50:34 Texto: http://t.co/YJa650KIyF From fyeahaishino... By RFcWXb Ubicacion: TOKYO</w:t>
      </w:r>
    </w:p>
    <w:p>
      <w:pPr>
        <w:pStyle w:val="ListNumber"/>
      </w:pPr>
      <w:r>
        <w:t>ID: 401699500953063425 Fecha: 2013-11-16 13:13:18 Texto: カレンダーイベント！ http://t.co/r6ud0EVykb Ubicacion: TOKYO</w:t>
      </w:r>
    </w:p>
    <w:p>
      <w:pPr>
        <w:pStyle w:val="ListNumber"/>
      </w:pPr>
      <w:r>
        <w:t>ID: 401581740130455552 Fecha: 2013-11-16 05:25:22 Texto: NEWSポストセブン｜天使すぎるアイドル橋本環奈にオファー急増 最新 ... http://t.co/Hme2GCt2Am Ubicacion: TOKYO</w:t>
      </w:r>
    </w:p>
    <w:p>
      <w:pPr>
        <w:pStyle w:val="ListNumber"/>
      </w:pPr>
      <w:r>
        <w:t>ID: 401418589158141952 Fecha: 2013-11-15 18:37:04 Texto: 妹系アイドルナンバー１といえば 小池里奈 | まとめアットウィキ http://t.co/udTNnixpVu Ubicacion: TOKYO</w:t>
      </w:r>
    </w:p>
    <w:p>
      <w:pPr>
        <w:pStyle w:val="ListNumber"/>
      </w:pPr>
      <w:r>
        <w:t>ID: 401120814407249922 Fecha: 2013-11-14 22:53:49 Texto: おはよーございますっ http://t.co/Xt78U83Ebf Ubicacion: TOKYO</w:t>
      </w:r>
    </w:p>
    <w:p>
      <w:pPr>
        <w:pStyle w:val="ListNumber"/>
      </w:pPr>
      <w:r>
        <w:t>ID: 401095597970563072 Fecha: 2013-11-14 21:13:37 Texto: idolsbank: 篠崎愛 http://t.co/dHQzkFZnmx From fyeahaishino... By RFcWXb Ubicacion: TOKYO</w:t>
      </w:r>
    </w:p>
    <w:p>
      <w:pPr>
        <w:pStyle w:val="ListNumber"/>
      </w:pPr>
      <w:r>
        <w:t>ID: 401095596599042048 Fecha: 2013-11-14 21:13:36 Texto: idolsbank: 篠崎愛 http://t.co/DfD1V0wN3B From fyeahaishino... By RFcWXb Ubicacion: TOKYO</w:t>
      </w:r>
    </w:p>
    <w:p>
      <w:pPr>
        <w:pStyle w:val="ListNumber"/>
      </w:pPr>
      <w:r>
        <w:t>ID: 401095595185541120 Fecha: 2013-11-14 21:13:36 Texto: idolsbank: 篠崎愛 http://t.co/MSf06MNPcr From fyeahaishino... By RFcWXb Ubicacion: TOKYO</w:t>
      </w:r>
    </w:p>
    <w:p>
      <w:pPr>
        <w:pStyle w:val="ListNumber"/>
      </w:pPr>
      <w:r>
        <w:t>ID: 401095590353723392 Fecha: 2013-11-14 21:13:35 Texto: http://t.co/kY48Pq9S7H From fyeahaishino... By RFcWXb Ubicacion: TOKYO</w:t>
      </w:r>
    </w:p>
    <w:p>
      <w:pPr>
        <w:pStyle w:val="ListNumber"/>
      </w:pPr>
      <w:r>
        <w:t>ID: 401064339643170816 Fecha: 2013-11-14 19:09:24 Texto: asiadreaming: http://t.co/L33MDW2XkD From fyeahaishino... By RFcWXb Ubicacion: TOKYO</w:t>
      </w:r>
    </w:p>
    <w:p>
      <w:pPr>
        <w:pStyle w:val="ListNumber"/>
      </w:pPr>
      <w:r>
        <w:t>ID: 401064338082889728 Fecha: 2013-11-14 19:09:24 Texto: http://t.co/dqq6UImZSz From fyeahaishino... By RFcWXb Ubicacion: TOKYO</w:t>
      </w:r>
    </w:p>
    <w:p>
      <w:pPr>
        <w:pStyle w:val="ListNumber"/>
      </w:pPr>
      <w:r>
        <w:t>ID: 401064336338087936 Fecha: 2013-11-14 19:09:23 Texto: http://t.co/ilLK56XIsl From fyeahaishino... By RFcWXb Ubicacion: TOKYO</w:t>
      </w:r>
    </w:p>
    <w:p>
      <w:pPr>
        <w:pStyle w:val="ListNumber"/>
      </w:pPr>
      <w:r>
        <w:t>ID: 401064333997658112 Fecha: 2013-11-14 19:09:23 Texto: http://t.co/ZQGFSYEx4R From fyeahaishino... By RFcWXb Ubicacion: TOKYO</w:t>
      </w:r>
    </w:p>
    <w:p>
      <w:pPr>
        <w:pStyle w:val="ListNumber"/>
      </w:pPr>
      <w:r>
        <w:t>ID: 400887135516913664 Fecha: 2013-11-14 07:25:15 Texto: http://t.co/uptV98rphF From fyeahaishino... By RFcWXb Ubicacion: TOKYO</w:t>
      </w:r>
    </w:p>
    <w:p>
      <w:pPr>
        <w:pStyle w:val="ListNumber"/>
      </w:pPr>
      <w:r>
        <w:t>ID: 400352829035917312 Fecha: 2013-11-12 20:02:07 Texto: asiangoldmine: http://t.co/Ne91MDq0Dr From fyeahaishino... By RFcWXb Ubicacion: TOKYO</w:t>
      </w:r>
    </w:p>
    <w:p>
      <w:pPr>
        <w:pStyle w:val="ListNumber"/>
      </w:pPr>
      <w:r>
        <w:t>ID: 400337026702012416 Fecha: 2013-11-12 18:59:19 Texto: asiadreaming: http://t.co/A9yLS7k3li From fyeahaishino... By RFcWXb Ubicacion: TOKYO</w:t>
      </w:r>
    </w:p>
    <w:p>
      <w:pPr>
        <w:pStyle w:val="ListNumber"/>
      </w:pPr>
      <w:r>
        <w:t>ID: 400210132186832897 Fecha: 2013-11-12 10:35:05 Texto: takepan7: 篠崎愛 /Ai Shinozaki http://t.co/UV29B3PARt From fyeahaishino... By RFcWXb Ubicacion: TOKYO</w:t>
      </w:r>
    </w:p>
    <w:p>
      <w:pPr>
        <w:pStyle w:val="ListNumber"/>
      </w:pPr>
      <w:r>
        <w:t>ID: 400121921561325569 Fecha: 2013-11-12 04:44:34 Texto: gravuretime: Ai Shinozaki http://t.co/L5FOl9P1cO From fyeahaishino... By RFcWXb Ubicacion: TOKYO</w:t>
      </w:r>
    </w:p>
    <w:p>
      <w:pPr>
        <w:pStyle w:val="ListNumber"/>
      </w:pPr>
      <w:r>
        <w:t>ID: 400121920546287617 Fecha: 2013-11-12 04:44:34 Texto: gravuretime: Ai Shinozaki http://t.co/dxeHmh5Bxd From fyeahaishino... By RFcWXb Ubicacion: TOKYO</w:t>
      </w:r>
    </w:p>
    <w:p>
      <w:pPr>
        <w:pStyle w:val="ListNumber"/>
      </w:pPr>
      <w:r>
        <w:t>ID: 400121919434797056 Fecha: 2013-11-12 04:44:34 Texto: gravuretime: Ai Shinozaki http://t.co/b8QwBKQ1tz From fyeahaishino... By RFcWXb Ubicacion: TOKYO</w:t>
      </w:r>
    </w:p>
    <w:p>
      <w:pPr>
        <w:pStyle w:val="ListNumber"/>
      </w:pPr>
      <w:r>
        <w:t>ID: 400121918155530240 Fecha: 2013-11-12 04:44:33 Texto: gravuretime: Ai Shinozaki http://t.co/Tqk2jtjIA0 From fyeahaishino... By RFcWXb Ubicacion: TOKYO</w:t>
      </w:r>
    </w:p>
    <w:p>
      <w:pPr>
        <w:pStyle w:val="ListNumber"/>
      </w:pPr>
      <w:r>
        <w:t>ID: 400121917106950145 Fecha: 2013-11-12 04:44:33 Texto: gravuretime: Ai Shinozaki http://t.co/3fZPQhrqcF From fyeahaishino... By RFcWXb Ubicacion: TOKYO</w:t>
      </w:r>
    </w:p>
    <w:p>
      <w:pPr>
        <w:pStyle w:val="ListNumber"/>
      </w:pPr>
      <w:r>
        <w:t>ID: 400121915970318336 Fecha: 2013-11-12 04:44:33 Texto: gravuretime: Ai Shinozaki http://t.co/7qdWZIXias From fyeahaishino... By RFcWXb Ubicacion: TOKYO</w:t>
      </w:r>
    </w:p>
    <w:p>
      <w:pPr>
        <w:pStyle w:val="ListNumber"/>
      </w:pPr>
      <w:r>
        <w:t>ID: 400121914770735104 Fecha: 2013-11-12 04:44:33 Texto: gravuretime: Ai Shinozaki http://t.co/6krhKWZeq4 From fyeahaishino... By RFcWXb Ubicacion: TOKYO</w:t>
      </w:r>
    </w:p>
    <w:p>
      <w:pPr>
        <w:pStyle w:val="ListNumber"/>
      </w:pPr>
      <w:r>
        <w:t>ID: 400121913667645440 Fecha: 2013-11-12 04:44:32 Texto: gravuretime: Ai Shinozaki http://t.co/P6mUEZJak1 From fyeahaishino... By RFcWXb Ubicacion: TOKYO</w:t>
      </w:r>
    </w:p>
    <w:p>
      <w:pPr>
        <w:pStyle w:val="ListNumber"/>
      </w:pPr>
      <w:r>
        <w:t>ID: 400013597126197248 Fecha: 2013-11-11 21:34:08 Texto: kwwwsk: ai shinozaki 篠崎愛 http://t.co/B4ESyEgFLf From fyeahaishino... By RFcWXb Ubicacion: TOKYO</w:t>
      </w:r>
    </w:p>
    <w:p>
      <w:pPr>
        <w:pStyle w:val="ListNumber"/>
      </w:pPr>
      <w:r>
        <w:t>ID: 400013593279995904 Fecha: 2013-11-11 21:34:07 Texto: idolsbank: http://t.co/4AZVglau4V From fyeahaishino... By RFcWXb Ubicacion: TOKYO</w:t>
      </w:r>
    </w:p>
    <w:p>
      <w:pPr>
        <w:pStyle w:val="ListNumber"/>
      </w:pPr>
      <w:r>
        <w:t>ID: 400013589953916928 Fecha: 2013-11-11 21:34:06 Texto: http://t.co/UVzT6N93Ts From fyeahaishino... By RFcWXb Ubicacion: TOKYO</w:t>
      </w:r>
    </w:p>
    <w:p>
      <w:pPr>
        <w:pStyle w:val="ListNumber"/>
      </w:pPr>
      <w:r>
        <w:t>ID: 400013586707529729 Fecha: 2013-11-11 21:34:05 Texto: asiangoldmine: http://t.co/pmRrIyWfKM From fyeahaishino... By RFcWXb Ubicacion: TOKYO</w:t>
      </w:r>
    </w:p>
    <w:p>
      <w:pPr>
        <w:pStyle w:val="ListNumber"/>
      </w:pPr>
      <w:r>
        <w:t>ID: 400013582714568704 Fecha: 2013-11-11 21:34:04 Texto: http://t.co/bGScT8Lcdw From fyeahaishino... By RFcWXb Ubicacion: TOKYO</w:t>
      </w:r>
    </w:p>
    <w:p>
      <w:pPr>
        <w:pStyle w:val="ListNumber"/>
      </w:pPr>
      <w:r>
        <w:t>ID: 400013578398625794 Fecha: 2013-11-11 21:34:03 Texto: http://t.co/nfzRYOYn40 From fyeahaishino... By RFcWXb Ubicacion: TOKYO</w:t>
      </w:r>
    </w:p>
    <w:p>
      <w:pPr>
        <w:pStyle w:val="ListNumber"/>
      </w:pPr>
      <w:r>
        <w:t>ID: 399951339087613952 Fecha: 2013-11-11 17:26:44 Texto: http://t.co/7NEpAliFbY From fyeahaishino... By RFcWXb Ubicacion: TOKYO</w:t>
      </w:r>
    </w:p>
    <w:p>
      <w:pPr>
        <w:pStyle w:val="ListNumber"/>
      </w:pPr>
      <w:r>
        <w:t>ID: 399932237975539712 Fecha: 2013-11-11 16:10:50 Texto: 【画像】小池里奈、小悪魔系コスプレで登場「20歳とは思えないテンション ... http://t.co/TOZL6arHfK Ubicacion: TOKYO</w:t>
      </w:r>
    </w:p>
    <w:p>
      <w:pPr>
        <w:pStyle w:val="ListNumber"/>
      </w:pPr>
      <w:r>
        <w:t>ID: 399895935041273858 Fecha: 2013-11-11 13:46:35 Texto: 【画像】小池里奈、小悪魔系コスプレで登場「20歳とは思えないテンション ... http://t.co/1CNqGRptiJ Ubicacion: TOKYO</w:t>
      </w:r>
    </w:p>
    <w:p>
      <w:pPr>
        <w:pStyle w:val="ListNumber"/>
      </w:pPr>
      <w:r>
        <w:t>ID: 399819809304481792 Fecha: 2013-11-11 08:44:05 Texto: BASARA http://t.co/JhH8DwAMM1 Ubicacion: TOKYO</w:t>
      </w:r>
    </w:p>
    <w:p>
      <w:pPr>
        <w:pStyle w:val="ListNumber"/>
      </w:pPr>
      <w:r>
        <w:t>ID: 399718869637427201 Fecha: 2013-11-11 02:02:59 Texto: asiangoldmine: http://t.co/dkcxKfMREk From fyeahaishino... By RFcWXb Ubicacion: TOKYO</w:t>
      </w:r>
    </w:p>
    <w:p>
      <w:pPr>
        <w:pStyle w:val="ListNumber"/>
      </w:pPr>
      <w:r>
        <w:t>ID: 399687428350296064 Fecha: 2013-11-10 23:58:03 Texto: asiangoldmine: http://t.co/Zx4idnJG5b From fyeahaishino... By RFcWXb Ubicacion: TOKYO</w:t>
      </w:r>
    </w:p>
    <w:p>
      <w:pPr>
        <w:pStyle w:val="ListNumber"/>
      </w:pPr>
      <w:r>
        <w:t>ID: 399473226654285826 Fecha: 2013-11-10 09:46:53 Texto: 夜遊び三姉妹♪ http://t.co/TaNHJW0UC9 Ubicacion: TOKYO</w:t>
      </w:r>
    </w:p>
    <w:p>
      <w:pPr>
        <w:pStyle w:val="ListNumber"/>
      </w:pPr>
      <w:r>
        <w:t>ID: 398892424530890752 Fecha: 2013-11-08 19:18:59 Texto: http://t.co/TGGd2SHzBB From fyeahaishino... By RFcWXb Ubicacion: TOKYO</w:t>
      </w:r>
    </w:p>
    <w:p>
      <w:pPr>
        <w:pStyle w:val="ListNumber"/>
      </w:pPr>
      <w:r>
        <w:t>ID: 398892420626018305 Fecha: 2013-11-08 19:18:58 Texto: http://t.co/iFsdHuizQ6 From fyeahaishino... By RFcWXb Ubicacion: TOKYO</w:t>
      </w:r>
    </w:p>
    <w:p>
      <w:pPr>
        <w:pStyle w:val="ListNumber"/>
      </w:pPr>
      <w:r>
        <w:t>ID: 398892416138100737 Fecha: 2013-11-08 19:18:57 Texto: http://t.co/DSrvcXZ9Cx From fyeahaishino... By RFcWXb Ubicacion: TOKYO</w:t>
      </w:r>
    </w:p>
    <w:p>
      <w:pPr>
        <w:pStyle w:val="ListNumber"/>
      </w:pPr>
      <w:r>
        <w:t>ID: 398830865565757440 Fecha: 2013-11-08 15:14:22 Texto: http://t.co/j4TSt3eZh7 From fyeahaishino... By RFcWXb Ubicacion: TOKYO</w:t>
      </w:r>
    </w:p>
    <w:p>
      <w:pPr>
        <w:pStyle w:val="ListNumber"/>
      </w:pPr>
      <w:r>
        <w:t>ID: 398750391229091842 Fecha: 2013-11-08 09:54:36 Texto: 元気だせ自分っ！ http://t.co/TqFBMDrXzd Ubicacion: TOKYO</w:t>
      </w:r>
    </w:p>
    <w:p>
      <w:pPr>
        <w:pStyle w:val="ListNumber"/>
      </w:pPr>
      <w:r>
        <w:t>ID: 398705529452642304 Fecha: 2013-11-08 06:56:20 Texto: kojimblr: http://t.co/gqT2wtD730 From fyeahaishino... By RFcWXb Ubicacion: TOKYO</w:t>
      </w:r>
    </w:p>
    <w:p>
      <w:pPr>
        <w:pStyle w:val="ListNumber"/>
      </w:pPr>
      <w:r>
        <w:t>ID: 398705527779106816 Fecha: 2013-11-08 06:56:20 Texto: kojimblr: http://t.co/jgRZgesto3 From fyeahaishino... By RFcWXb Ubicacion: TOKYO</w:t>
      </w:r>
    </w:p>
    <w:p>
      <w:pPr>
        <w:pStyle w:val="ListNumber"/>
      </w:pPr>
      <w:r>
        <w:t>ID: 398675040364814336 Fecha: 2013-11-08 04:55:11 Texto: http://t.co/pM1VlGe2fp From fyeahaishino... By RFcWXb Ubicacion: TOKYO</w:t>
      </w:r>
    </w:p>
    <w:p>
      <w:pPr>
        <w:pStyle w:val="ListNumber"/>
      </w:pPr>
      <w:r>
        <w:t>ID: 398675037412028417 Fecha: 2013-11-08 04:55:10 Texto: http://t.co/fL5jJFWycZ From fyeahaishino... By RFcWXb Ubicacion: TOKYO</w:t>
      </w:r>
    </w:p>
    <w:p>
      <w:pPr>
        <w:pStyle w:val="ListNumber"/>
      </w:pPr>
      <w:r>
        <w:t>ID: 398675034396311552 Fecha: 2013-11-08 04:55:09 Texto: http://t.co/U5TqnBrmPj From fyeahaishino... By RFcWXb Ubicacion: TOKYO</w:t>
      </w:r>
    </w:p>
    <w:p>
      <w:pPr>
        <w:pStyle w:val="ListNumber"/>
      </w:pPr>
      <w:r>
        <w:t>ID: 398642114617044992 Fecha: 2013-11-08 02:44:21 Texto: 小池里奈 - YouTube http://t.co/7CwUOdVJU5 Ubicacion: TOKYO</w:t>
      </w:r>
    </w:p>
    <w:p>
      <w:pPr>
        <w:pStyle w:val="ListNumber"/>
      </w:pPr>
      <w:r>
        <w:t>ID: 398614174932021248 Fecha: 2013-11-08 00:53:19 Texto: http://t.co/uHdPJsaeXU From fyeahaishino... By RFcWXb Ubicacion: TOKYO</w:t>
      </w:r>
    </w:p>
    <w:p>
      <w:pPr>
        <w:pStyle w:val="ListNumber"/>
      </w:pPr>
      <w:r>
        <w:t>ID: 398537613637722112 Fecha: 2013-11-07 19:49:06 Texto: http://t.co/ZikNMg6sZC From fyeahaishino... By RFcWXb Ubicacion: TOKYO</w:t>
      </w:r>
    </w:p>
    <w:p>
      <w:pPr>
        <w:pStyle w:val="ListNumber"/>
      </w:pPr>
      <w:r>
        <w:t>ID: 398397689714339840 Fecha: 2013-11-07 10:33:05 Texto: 小池里奈 美脚 -ニコニコ動画:GINZA http://t.co/dnZzl211AT Ubicacion: TOKYO</w:t>
      </w:r>
    </w:p>
    <w:p>
      <w:pPr>
        <w:pStyle w:val="ListNumber"/>
      </w:pPr>
      <w:r>
        <w:t>ID: 398395629434466305 Fecha: 2013-11-07 10:24:54 Texto: kojimblr: http://t.co/mkKB2iC285 From fyeahaishino... By RFcWXb Ubicacion: TOKYO</w:t>
      </w:r>
    </w:p>
    <w:p>
      <w:pPr>
        <w:pStyle w:val="ListNumber"/>
      </w:pPr>
      <w:r>
        <w:t>ID: 398395617447124992 Fecha: 2013-11-07 10:24:51 Texto: http://t.co/ZEuyahrfKn From fyeahaishino... By RFcWXb Ubicacion: TOKYO</w:t>
      </w:r>
    </w:p>
    <w:p>
      <w:pPr>
        <w:pStyle w:val="ListNumber"/>
      </w:pPr>
      <w:r>
        <w:t>ID: 398395606978158592 Fecha: 2013-11-07 10:24:49 Texto: idolsbank: 篠崎愛 http://t.co/Galkqooynb From fyeahaishino... By RFcWXb Ubicacion: TOKYO</w:t>
      </w:r>
    </w:p>
    <w:p>
      <w:pPr>
        <w:pStyle w:val="ListNumber"/>
      </w:pPr>
      <w:r>
        <w:t>ID: 398147131292135424 Fecha: 2013-11-06 17:57:27 Texto: kwwwsk: idolsbank: 篠崎愛 篠崎愛 http://t.co/gP7maIPWnx From fyeahaishino... By RFcWXb Ubicacion: TOKYO</w:t>
      </w:r>
    </w:p>
    <w:p>
      <w:pPr>
        <w:pStyle w:val="ListNumber"/>
      </w:pPr>
      <w:r>
        <w:t>ID: 398147129429876737 Fecha: 2013-11-06 17:57:27 Texto: idolsbank: 篠崎愛 http://t.co/wKn6JbkHrb From fyeahaishino... By RFcWXb Ubicacion: TOKYO</w:t>
      </w:r>
    </w:p>
    <w:p>
      <w:pPr>
        <w:pStyle w:val="ListNumber"/>
      </w:pPr>
      <w:r>
        <w:t>ID: 398147126745526272 Fecha: 2013-11-06 17:57:26 Texto: dxb-mania: 篠崎愛 http://t.co/LIvQMEge4F From fyeahaishino... By RFcWXb Ubicacion: TOKYO</w:t>
      </w:r>
    </w:p>
    <w:p>
      <w:pPr>
        <w:pStyle w:val="ListNumber"/>
      </w:pPr>
      <w:r>
        <w:t>ID: 397958737438052352 Fecha: 2013-11-06 05:28:51 Texto: angelcollection: http://t.co/sffr652Tix From fyeahaishino... By RFcWXb Ubicacion: TOKYO</w:t>
      </w:r>
    </w:p>
    <w:p>
      <w:pPr>
        <w:pStyle w:val="ListNumber"/>
      </w:pPr>
      <w:r>
        <w:t>ID: 397958735307354113 Fecha: 2013-11-06 05:28:50 Texto: I have no opinion. She can do what she thinks is best for herself, and her career.... http://t.co/i4V6Vn3bB9 From fyeahaishino... By RFcWXb Ubicacion: TOKYO</w:t>
      </w:r>
    </w:p>
    <w:p>
      <w:pPr>
        <w:pStyle w:val="ListNumber"/>
      </w:pPr>
      <w:r>
        <w:t>ID: 397958731406659584 Fecha: 2013-11-06 05:28:49 Texto: asiancurvesandcleavage: Ai Shinozaki  from her “Sweet Fruit”  DVD http://t.co/1hwXUYIPA1 From fyeahaishino... By RFcWXb Ubicacion: TOKYO</w:t>
      </w:r>
    </w:p>
    <w:p>
      <w:pPr>
        <w:pStyle w:val="ListNumber"/>
      </w:pPr>
      <w:r>
        <w:t>ID: 397958727011028992 Fecha: 2013-11-06 05:28:48 Texto: http://t.co/vYnzUXPUHu From fyeahaishino... By RFcWXb Ubicacion: TOKYO</w:t>
      </w:r>
    </w:p>
    <w:p>
      <w:pPr>
        <w:pStyle w:val="ListNumber"/>
      </w:pPr>
      <w:r>
        <w:t>ID: 397577851823591424 Fecha: 2013-11-05 04:15:21 Texto: 小池里奈 写真集画像 17p - vpy*oo4*4z*8z56のブログ - Yahoo!ブログ http://t.co/55K2Zw9ook Ubicacion: TOKYO</w:t>
      </w:r>
    </w:p>
    <w:p>
      <w:pPr>
        <w:pStyle w:val="ListNumber"/>
      </w:pPr>
      <w:r>
        <w:t>ID: 397556733452623872 Fecha: 2013-11-05 02:51:26 Texto: http://t.co/accm5LwzBs From fyeahaishino... By RFcWXb Ubicacion: TOKYO</w:t>
      </w:r>
    </w:p>
    <w:p>
      <w:pPr>
        <w:pStyle w:val="ListNumber"/>
      </w:pPr>
      <w:r>
        <w:t>ID: 397556731644899329 Fecha: 2013-11-05 02:51:25 Texto: http://t.co/QhqIYUdT1C From fyeahaishino... By RFcWXb Ubicacion: TOKYO</w:t>
      </w:r>
    </w:p>
    <w:p>
      <w:pPr>
        <w:pStyle w:val="ListNumber"/>
      </w:pPr>
      <w:r>
        <w:t>ID: 397556727534481408 Fecha: 2013-11-05 02:51:24 Texto: http://t.co/D5hQy5LPFO From fyeahaishino... By RFcWXb Ubicacion: TOKYO</w:t>
      </w:r>
    </w:p>
    <w:p>
      <w:pPr>
        <w:pStyle w:val="ListNumber"/>
      </w:pPr>
      <w:r>
        <w:t>ID: 397556723629580289 Fecha: 2013-11-05 02:51:23 Texto: http://t.co/X2KgfCMiDg From fyeahaishino... By RFcWXb Ubicacion: TOKYO</w:t>
      </w:r>
    </w:p>
    <w:p>
      <w:pPr>
        <w:pStyle w:val="ListNumber"/>
      </w:pPr>
      <w:r>
        <w:t>ID: 397556718814502913 Fecha: 2013-11-05 02:51:22 Texto: http://t.co/MSl9XRJQIm From fyeahaishino... By RFcWXb Ubicacion: TOKYO</w:t>
      </w:r>
    </w:p>
    <w:p>
      <w:pPr>
        <w:pStyle w:val="ListNumber"/>
      </w:pPr>
      <w:r>
        <w:t>ID: 397496025755049985 Fecha: 2013-11-04 22:50:12 Texto: http://t.co/lqcFi9KPbH From fyeahaishino... By RFcWXb Ubicacion: TOKYO</w:t>
      </w:r>
    </w:p>
    <w:p>
      <w:pPr>
        <w:pStyle w:val="ListNumber"/>
      </w:pPr>
      <w:r>
        <w:t>ID: 397419551312183296 Fecha: 2013-11-04 17:46:19 Texto: asiangoldmine: http://t.co/hhDRRBCQQ2 From fyeahaishino... By RFcWXb Ubicacion: TOKYO</w:t>
      </w:r>
    </w:p>
    <w:p>
      <w:pPr>
        <w:pStyle w:val="ListNumber"/>
      </w:pPr>
      <w:r>
        <w:t>ID: 397419546962702336 Fecha: 2013-11-04 17:46:18 Texto: torefurumigoyo: 篠崎愛 http://t.co/sOGYDhWcp0 From fyeahaishino... By RFcWXb Ubicacion: TOKYO</w:t>
      </w:r>
    </w:p>
    <w:p>
      <w:pPr>
        <w:pStyle w:val="ListNumber"/>
      </w:pPr>
      <w:r>
        <w:t>ID: 397419542755827712 Fecha: 2013-11-04 17:46:17 Texto: jetwake:    Ai Shinozaki http://t.co/7qu8hna73Z From fyeahaishino... By RFcWXb Ubicacion: TOKYO</w:t>
      </w:r>
    </w:p>
    <w:p>
      <w:pPr>
        <w:pStyle w:val="ListNumber"/>
      </w:pPr>
      <w:r>
        <w:t>ID: 397419539056435200 Fecha: 2013-11-04 17:46:16 Texto: http://t.co/048Y92eMtN From fyeahaishino... By RFcWXb Ubicacion: TOKYO</w:t>
      </w:r>
    </w:p>
    <w:p>
      <w:pPr>
        <w:pStyle w:val="ListNumber"/>
      </w:pPr>
      <w:r>
        <w:t>ID: 397419534597894144 Fecha: 2013-11-04 17:46:15 Texto: http://t.co/qEWAQeREHH From fyeahaishino... By RFcWXb Ubicacion: TOKYO</w:t>
      </w:r>
    </w:p>
    <w:p>
      <w:pPr>
        <w:pStyle w:val="ListNumber"/>
      </w:pPr>
      <w:r>
        <w:t>ID: 397356861910831104 Fecha: 2013-11-04 13:37:13 Texto: gravuretime: 篠崎愛 http://t.co/nALa0RJdmw From fyeahaishino... By RFcWXb Ubicacion: TOKYO</w:t>
      </w:r>
    </w:p>
    <w:p>
      <w:pPr>
        <w:pStyle w:val="ListNumber"/>
      </w:pPr>
      <w:r>
        <w:t>ID: 397152893737775106 Fecha: 2013-11-04 00:06:43 Texto: nantomo: doob-ie02: http://t.co/cs3h1HBjIT From fyeahaishino... By RFcWXb Ubicacion: TOKYO</w:t>
      </w:r>
    </w:p>
    <w:p>
      <w:pPr>
        <w:pStyle w:val="ListNumber"/>
      </w:pPr>
      <w:r>
        <w:t>ID: 397152889052745728 Fecha: 2013-11-04 00:06:42 Texto: nantomo: doob-ie02: http://t.co/pzvwPkGPxG From fyeahaishino... By RFcWXb Ubicacion: TOKYO</w:t>
      </w:r>
    </w:p>
    <w:p>
      <w:pPr>
        <w:pStyle w:val="ListNumber"/>
      </w:pPr>
      <w:r>
        <w:t>ID: 397152884304789505 Fecha: 2013-11-04 00:06:41 Texto: nantomo: doob-ie02: http://t.co/lfiCF1SuOe From fyeahaishino... By RFcWXb Ubicacion: TOKYO</w:t>
      </w:r>
    </w:p>
    <w:p>
      <w:pPr>
        <w:pStyle w:val="ListNumber"/>
      </w:pPr>
      <w:r>
        <w:t>ID: 397152878600540160 Fecha: 2013-11-04 00:06:39 Texto: nantomo: doob-ie02: http://t.co/g4IkYCyntb From fyeahaishino... By RFcWXb Ubicacion: TOKYO</w:t>
      </w:r>
    </w:p>
    <w:p>
      <w:pPr>
        <w:pStyle w:val="ListNumber"/>
      </w:pPr>
      <w:r>
        <w:t>ID: 397152872837558272 Fecha: 2013-11-04 00:06:38 Texto: nantomo: doob-ie02: http://t.co/BdQv1AQWej From fyeahaishino... By RFcWXb Ubicacion: TOKYO</w:t>
      </w:r>
    </w:p>
    <w:p>
      <w:pPr>
        <w:pStyle w:val="ListNumber"/>
      </w:pPr>
      <w:r>
        <w:t>ID: 397152867858923520 Fecha: 2013-11-04 00:06:37 Texto: nantomo: doob-ie02: http://t.co/cfu5cqRl5q From fyeahaishino... By RFcWXb Ubicacion: TOKYO</w:t>
      </w:r>
    </w:p>
    <w:p>
      <w:pPr>
        <w:pStyle w:val="ListNumber"/>
      </w:pPr>
      <w:r>
        <w:t>ID: 396990546138243072 Fecha: 2013-11-03 13:21:36 Texto: あまぐり。 http://t.co/lmW6mSPevI Ubicacion: TOKYO</w:t>
      </w:r>
    </w:p>
    <w:p>
      <w:pPr>
        <w:pStyle w:val="ListNumber"/>
      </w:pPr>
      <w:r>
        <w:t>ID: 396584927367426048 Fecha: 2013-11-02 10:29:49 Texto: 小池里奈さんの学歴、大学は？整形疑惑、彼氏は？かわいいので妹に ... http://t.co/0fE38aP8xK Ubicacion: TOKYO</w:t>
      </w:r>
    </w:p>
    <w:p>
      <w:pPr>
        <w:pStyle w:val="ListNumber"/>
      </w:pPr>
      <w:r>
        <w:t>ID: 396444821566406656 Fecha: 2013-11-02 01:13:05 Texto: http://t.co/KFdkNt0aEN From fyeahaishino... By RFcWXb Ubicacion: TOKYO</w:t>
      </w:r>
    </w:p>
    <w:p>
      <w:pPr>
        <w:pStyle w:val="ListNumber"/>
      </w:pPr>
      <w:r>
        <w:t>ID: 396306285353656320 Fecha: 2013-11-01 16:02:36 Texto: http://t.co/ehO2uPTQru From fyeahaishino... By RFcWXb Ubicacion: TOKYO</w:t>
      </w:r>
    </w:p>
    <w:p>
      <w:pPr>
        <w:pStyle w:val="ListNumber"/>
      </w:pPr>
      <w:r>
        <w:t>ID: 396306281838821376 Fecha: 2013-11-01 16:02:35 Texto: http://t.co/6A47EFZ7u2 From fyeahaishino... By RFcWXb Ubicacion: TOKYO</w:t>
      </w:r>
    </w:p>
    <w:p>
      <w:pPr>
        <w:pStyle w:val="ListNumber"/>
      </w:pPr>
      <w:r>
        <w:t>ID: 396306276583366657 Fecha: 2013-11-01 16:02:34 Texto: http://t.co/vrEP2CsfUW From fyeahaishino... By RFcWXb Ubicacion: TOKYO</w:t>
      </w:r>
    </w:p>
    <w:p>
      <w:pPr>
        <w:pStyle w:val="ListNumber"/>
      </w:pPr>
      <w:r>
        <w:t>ID: 396290884469149697 Fecha: 2013-11-01 15:01:24 Texto: gravureheaven: Shinozaki Ai http://t.co/EsnZhkdAlB From fyeahaishino... By RFcWXb Ubicacion: TOKYO</w:t>
      </w:r>
    </w:p>
    <w:p>
      <w:pPr>
        <w:pStyle w:val="ListNumber"/>
      </w:pPr>
      <w:r>
        <w:t>ID: 396290877665996801 Fecha: 2013-11-01 15:01:22 Texto: http://t.co/U5N7E8E2Nw From fyeahaishino... By RFcWXb Ubicacion: TOKYO</w:t>
      </w:r>
    </w:p>
    <w:p>
      <w:pPr>
        <w:pStyle w:val="ListNumber"/>
      </w:pPr>
      <w:r>
        <w:t>ID: 396269044354932737 Fecha: 2013-11-01 13:34:37 Texto: お知らせですっ http://t.co/4nK3TXReCt Ubicacion: TOKYO</w:t>
      </w:r>
    </w:p>
    <w:p>
      <w:pPr>
        <w:pStyle w:val="ListNumber"/>
      </w:pPr>
      <w:r>
        <w:t>ID: 395898705242378241 Fecha: 2013-10-31 13:03:01 Texto: http://t.co/rWByYsxFif From fyeahaishino... By RFcWXb Ubicacion: TOKYO</w:t>
      </w:r>
    </w:p>
    <w:p>
      <w:pPr>
        <w:pStyle w:val="ListNumber"/>
      </w:pPr>
      <w:r>
        <w:t>ID: 395898652905852928 Fecha: 2013-10-31 13:02:48 Texto: http://t.co/Vo5JQbmmms From fyeahaishino... By RFcWXb Ubicacion: TOKYO</w:t>
      </w:r>
    </w:p>
    <w:p>
      <w:pPr>
        <w:pStyle w:val="ListNumber"/>
      </w:pPr>
      <w:r>
        <w:t>ID: 395898641107263488 Fecha: 2013-10-31 13:02:46 Texto: simplylovely2012: Ai Shinozaki 2013 / 篠崎愛 http://t.co/nO8PO2ho6V From fyeahaishino... By RFcWXb Ubicacion: TOKYO</w:t>
      </w:r>
    </w:p>
    <w:p>
      <w:pPr>
        <w:pStyle w:val="ListNumber"/>
      </w:pPr>
      <w:r>
        <w:t>ID: 395898627702259713 Fecha: 2013-10-31 13:02:42 Texto: http://t.co/Qfu12phH8m From fyeahaishino... By RFcWXb Ubicacion: TOKYO</w:t>
      </w:r>
    </w:p>
    <w:p>
      <w:pPr>
        <w:pStyle w:val="ListNumber"/>
      </w:pPr>
      <w:r>
        <w:t>ID: 395898613986885633 Fecha: 2013-10-31 13:02:39 Texto: http://t.co/AdnlWCXe1v From fyeahaishino... By RFcWXb Ubicacion: TOKYO</w:t>
      </w:r>
    </w:p>
    <w:p>
      <w:pPr>
        <w:pStyle w:val="ListNumber"/>
      </w:pPr>
      <w:r>
        <w:t>ID: 395898601374642176 Fecha: 2013-10-31 13:02:36 Texto: http://t.co/0DbKrEIiF4 From fyeahaishino... By RFcWXb Ubicacion: TOKYO</w:t>
      </w:r>
    </w:p>
    <w:p>
      <w:pPr>
        <w:pStyle w:val="ListNumber"/>
      </w:pPr>
      <w:r>
        <w:t>ID: 395898588892368897 Fecha: 2013-10-31 13:02:33 Texto: http://t.co/000FkkX2no From fyeahaishino... By RFcWXb Ubicacion: TOKYO</w:t>
      </w:r>
    </w:p>
    <w:p>
      <w:pPr>
        <w:pStyle w:val="ListNumber"/>
      </w:pPr>
      <w:r>
        <w:t>ID: 395898577618092032 Fecha: 2013-10-31 13:02:31 Texto: kojimblr: Ai Shinozaki　篠崎愛　 http://t.co/S5ZxBK0nlC From fyeahaishino... By RFcWXb Ubicacion: TOKYO</w:t>
      </w:r>
    </w:p>
    <w:p>
      <w:pPr>
        <w:pStyle w:val="ListNumber"/>
      </w:pPr>
      <w:r>
        <w:t>ID: 395898567019081728 Fecha: 2013-10-31 13:02:28 Texto: http://t.co/jlUF493EPz From fyeahaishino... By RFcWXb Ubicacion: TOKYO</w:t>
      </w:r>
    </w:p>
    <w:p>
      <w:pPr>
        <w:pStyle w:val="ListNumber"/>
      </w:pPr>
      <w:r>
        <w:t>ID: 395898556529143808 Fecha: 2013-10-31 13:02:25 Texto: simplylovely2012: Ai Shinozaki at Shimada Ooigawa Marathon in October 27, 2013. /... http://t.co/QIVzPXfc3r From fyeahaishino... By RFcWXb Ubicacion: TOKYO</w:t>
      </w:r>
    </w:p>
    <w:p>
      <w:pPr>
        <w:pStyle w:val="ListNumber"/>
      </w:pPr>
      <w:r>
        <w:t>ID: 395898546890608640 Fecha: 2013-10-31 13:02:23 Texto: tokujiro: Ai Shinozaki http://t.co/MUKHBhbj3L From fyeahaishino... By RFcWXb Ubicacion: TOKYO</w:t>
      </w:r>
    </w:p>
    <w:p>
      <w:pPr>
        <w:pStyle w:val="ListNumber"/>
      </w:pPr>
      <w:r>
        <w:t>ID: 395855196086992896 Fecha: 2013-10-31 10:10:08 Texto: オールナイトニッポンモバイル!!! http://t.co/ZmBhd7keNs Ubicacion: TOKYO</w:t>
      </w:r>
    </w:p>
    <w:p>
      <w:pPr>
        <w:pStyle w:val="ListNumber"/>
      </w:pPr>
      <w:r>
        <w:t>ID: 395764623485702144 Fecha: 2013-10-31 04:10:13 Texto: 小池里奈 - Pideo 動画検索 http://t.co/psOmy40slo Ubicacion: TOKYO</w:t>
      </w:r>
    </w:p>
    <w:p>
      <w:pPr>
        <w:pStyle w:val="ListNumber"/>
      </w:pPr>
      <w:r>
        <w:t>ID: 395747539586392065 Fecha: 2013-10-31 03:02:20 Texto: rina koike - Pideo 動画検索 http://t.co/B8C1ZJDJMO Ubicacion: TOKYO</w:t>
      </w:r>
    </w:p>
    <w:p>
      <w:pPr>
        <w:pStyle w:val="ListNumber"/>
      </w:pPr>
      <w:r>
        <w:t>ID: 395738921486671872 Fecha: 2013-10-31 02:28:06 Texto: 小池里奈 - Pideo 動画検索 http://t.co/WKSKSjrKN0 Ubicacion: TOKYO</w:t>
      </w:r>
    </w:p>
    <w:p>
      <w:pPr>
        <w:pStyle w:val="ListNumber"/>
      </w:pPr>
      <w:r>
        <w:t>ID: 395735472627920896 Fecha: 2013-10-31 02:14:23 Texto: 赤×ピンク http://t.co/Pb16ZnfrPt Ubicacion: TOKYO</w:t>
      </w:r>
    </w:p>
    <w:p>
      <w:pPr>
        <w:pStyle w:val="ListNumber"/>
      </w:pPr>
      <w:r>
        <w:t>ID: 395580013921042432 Fecha: 2013-10-30 15:56:39 Texto: http://t.co/R760jdTd1z From fyeahaishino... By RFcWXb Ubicacion: TOKYO</w:t>
      </w:r>
    </w:p>
    <w:p>
      <w:pPr>
        <w:pStyle w:val="ListNumber"/>
      </w:pPr>
      <w:r>
        <w:t>ID: 395580006883008513 Fecha: 2013-10-30 15:56:37 Texto: http://t.co/9knoCDbCSu From fyeahaishino... By RFcWXb Ubicacion: TOKYO</w:t>
      </w:r>
    </w:p>
    <w:p>
      <w:pPr>
        <w:pStyle w:val="ListNumber"/>
      </w:pPr>
      <w:r>
        <w:t>ID: 395579997592625152 Fecha: 2013-10-30 15:56:35 Texto: kojimblrprn: http://t.co/9KI8aMRHZo From fyeahaishino... By RFcWXb Ubicacion: TOKYO</w:t>
      </w:r>
    </w:p>
    <w:p>
      <w:pPr>
        <w:pStyle w:val="ListNumber"/>
      </w:pPr>
      <w:r>
        <w:t>ID: 395505109511073792 Fecha: 2013-10-30 10:59:00 Texto: 小池里奈 ハタチになったので父とお酒を飲んでみたい！ - Ameba News ... http://t.co/19STRMQCih Ubicacion: TOKYO</w:t>
      </w:r>
    </w:p>
    <w:p>
      <w:pPr>
        <w:pStyle w:val="ListNumber"/>
      </w:pPr>
      <w:r>
        <w:t>ID: 395503051022159873 Fecha: 2013-10-30 10:50:50 Texto: 小池里奈 ハタチになったので父とお酒を飲んでみたい！ | ニコニコニュース http://t.co/vkl4vr0syu Ubicacion: TOKYO</w:t>
      </w:r>
    </w:p>
    <w:p>
      <w:pPr>
        <w:pStyle w:val="ListNumber"/>
      </w:pPr>
      <w:r>
        <w:t>ID: 395503040129536000 Fecha: 2013-10-30 10:50:47 Texto: 小池里奈 ハタチになったので父とお酒を飲んでみたい！ http://t.co/7VuFLaMVyg Ubicacion: TOKYO</w:t>
      </w:r>
    </w:p>
    <w:p>
      <w:pPr>
        <w:pStyle w:val="ListNumber"/>
      </w:pPr>
      <w:r>
        <w:t>ID: 395503029434077184 Fecha: 2013-10-30 10:50:44 Texto: 小池里奈登場！ 11thDVD &amp;amp; BD「コイケリナ、ハタチ。（ちょっぴり）オトナ ... http://t.co/Beu2mAXvog Ubicacion: TOKYO</w:t>
      </w:r>
    </w:p>
    <w:p>
      <w:pPr>
        <w:pStyle w:val="ListNumber"/>
      </w:pPr>
      <w:r>
        <w:t>ID: 395420946523119616 Fecha: 2013-10-30 05:24:34 Texto: simplylovely2012: Ai Shinozaki started a new official blog, 2013. / 篠崎愛 http://t.co/Gffbfm3eSu From fyeahaishino... By RFcWXb Ubicacion: TOKYO</w:t>
      </w:r>
    </w:p>
    <w:p>
      <w:pPr>
        <w:pStyle w:val="ListNumber"/>
      </w:pPr>
      <w:r>
        <w:t>ID: 395405400154992641 Fecha: 2013-10-30 04:22:48 Texto: 小池里奈ちゃんと握手＆２ショットチェキ - コルトレーンを聴きながら ... http://t.co/qOIfi7qCD6 Ubicacion: TOKYO</w:t>
      </w:r>
    </w:p>
    <w:p>
      <w:pPr>
        <w:pStyle w:val="ListNumber"/>
      </w:pPr>
      <w:r>
        <w:t>ID: 395298340096581632 Fecha: 2013-10-29 21:17:23 Texto: 小池里奈さん 見て和む画像壁紙集 | まとめアットウィキ http://t.co/UtbLdGBasf Ubicacion: TOKYO</w:t>
      </w:r>
    </w:p>
    <w:p>
      <w:pPr>
        <w:pStyle w:val="ListNumber"/>
      </w:pPr>
      <w:r>
        <w:t>ID: 395267204570038273 Fecha: 2013-10-29 19:13:39 Texto: tokujiro: Ai Shinozaki http://t.co/d26mdvYnwo From fyeahaishino... By RFcWXb Ubicacion: TOKYO</w:t>
      </w:r>
    </w:p>
    <w:p>
      <w:pPr>
        <w:pStyle w:val="ListNumber"/>
      </w:pPr>
      <w:r>
        <w:t>ID: 395267201852133377 Fecha: 2013-10-29 19:13:39 Texto: tokujiro: Ai Shinozaki http://t.co/jtV4dtULc3 From fyeahaishino... By RFcWXb Ubicacion: TOKYO</w:t>
      </w:r>
    </w:p>
    <w:p>
      <w:pPr>
        <w:pStyle w:val="ListNumber"/>
      </w:pPr>
      <w:r>
        <w:t>ID: 395267197326479360 Fecha: 2013-10-29 19:13:38 Texto: tokujiro: Ai Shinozaki http://t.co/zOn9MUWs78 From fyeahaishino... By RFcWXb Ubicacion: TOKYO</w:t>
      </w:r>
    </w:p>
    <w:p>
      <w:pPr>
        <w:pStyle w:val="ListNumber"/>
      </w:pPr>
      <w:r>
        <w:t>ID: 395267194138791937 Fecha: 2013-10-29 19:13:37 Texto: tokujiro: Ai Shinozaki http://t.co/6n25hFQuom From fyeahaishino... By RFcWXb Ubicacion: TOKYO</w:t>
      </w:r>
    </w:p>
    <w:p>
      <w:pPr>
        <w:pStyle w:val="ListNumber"/>
      </w:pPr>
      <w:r>
        <w:t>ID: 395267189869002752 Fecha: 2013-10-29 19:13:36 Texto: tokujiro: Ai Shinozaki http://t.co/q72kjiPuZU From fyeahaishino... By RFcWXb Ubicacion: TOKYO</w:t>
      </w:r>
    </w:p>
    <w:p>
      <w:pPr>
        <w:pStyle w:val="ListNumber"/>
      </w:pPr>
      <w:r>
        <w:t>ID: 395267184705810432 Fecha: 2013-10-29 19:13:35 Texto: tokujiro: Ai Shinozaki http://t.co/cJPBHMiyBt From fyeahaishino... By RFcWXb Ubicacion: TOKYO</w:t>
      </w:r>
    </w:p>
    <w:p>
      <w:pPr>
        <w:pStyle w:val="ListNumber"/>
      </w:pPr>
      <w:r>
        <w:t>ID: 395155005285466112 Fecha: 2013-10-29 11:47:49 Texto: 小池里奈さん 見て和む画像壁紙集 | まとめアットウィキ http://t.co/7bS99TARCf Ubicacion: TOKYO</w:t>
      </w:r>
    </w:p>
    <w:p>
      <w:pPr>
        <w:pStyle w:val="ListNumber"/>
      </w:pPr>
      <w:r>
        <w:t>ID: 395142366924775424 Fecha: 2013-10-29 10:57:36 Texto: アサ芸(^o^) http://t.co/8MAKMC4N4q Ubicacion: TOKYO</w:t>
      </w:r>
    </w:p>
    <w:p>
      <w:pPr>
        <w:pStyle w:val="ListNumber"/>
      </w:pPr>
      <w:r>
        <w:t>ID: 395078577634279424 Fecha: 2013-10-29 06:44:07 Texto: kojimblr: http://t.co/GYmEsJo8nD From fyeahaishino... By RFcWXb Ubicacion: TOKYO</w:t>
      </w:r>
    </w:p>
    <w:p>
      <w:pPr>
        <w:pStyle w:val="ListNumber"/>
      </w:pPr>
      <w:r>
        <w:t>ID: 395078575415508992 Fecha: 2013-10-29 06:44:07 Texto: kojimblr: http://t.co/t2q0q9Hdy9 From fyeahaishino... By RFcWXb Ubicacion: TOKYO</w:t>
      </w:r>
    </w:p>
    <w:p>
      <w:pPr>
        <w:pStyle w:val="ListNumber"/>
      </w:pPr>
      <w:r>
        <w:t>ID: 395078572609519616 Fecha: 2013-10-29 06:44:06 Texto: kojimblr: http://t.co/mYvOls95Sg From fyeahaishino... By RFcWXb Ubicacion: TOKYO</w:t>
      </w:r>
    </w:p>
    <w:p>
      <w:pPr>
        <w:pStyle w:val="ListNumber"/>
      </w:pPr>
      <w:r>
        <w:t>ID: 395032267669528576 Fecha: 2013-10-29 03:40:06 Texto: tokujiro: Ai Shinozaki http://t.co/qwSOv28IB4 From fyeahaishino... By RFcWXb Ubicacion: TOKYO</w:t>
      </w:r>
    </w:p>
    <w:p>
      <w:pPr>
        <w:pStyle w:val="ListNumber"/>
      </w:pPr>
      <w:r>
        <w:t>ID: 395032265358446593 Fecha: 2013-10-29 03:40:06 Texto: tokujiro: Ai Shinozaki http://t.co/8rbgvlWf9J From fyeahaishino... By RFcWXb Ubicacion: TOKYO</w:t>
      </w:r>
    </w:p>
    <w:p>
      <w:pPr>
        <w:pStyle w:val="ListNumber"/>
      </w:pPr>
      <w:r>
        <w:t>ID: 395032263768805376 Fecha: 2013-10-29 03:40:05 Texto: tokujiro: Ai Shinozaki http://t.co/WCLoixoU8x From fyeahaishino... By RFcWXb Ubicacion: TOKYO</w:t>
      </w:r>
    </w:p>
    <w:p>
      <w:pPr>
        <w:pStyle w:val="ListNumber"/>
      </w:pPr>
      <w:r>
        <w:t>ID: 395032260790861825 Fecha: 2013-10-29 03:40:04 Texto: tokujiro: Ai Shinozaki http://t.co/92qMofAm1Q From fyeahaishino... By RFcWXb Ubicacion: TOKYO</w:t>
      </w:r>
    </w:p>
    <w:p>
      <w:pPr>
        <w:pStyle w:val="ListNumber"/>
      </w:pPr>
      <w:r>
        <w:t>ID: 394970872953335808 Fecha: 2013-10-28 23:36:08 Texto: tokujiro: Ai Shinozaki http://t.co/weOXGwcNXp From fyeahaishino... By RFcWXb Ubicacion: TOKYO</w:t>
      </w:r>
    </w:p>
    <w:p>
      <w:pPr>
        <w:pStyle w:val="ListNumber"/>
      </w:pPr>
      <w:r>
        <w:t>ID: 394970871137173504 Fecha: 2013-10-28 23:36:08 Texto: tokujiro: Ai Shinozaki http://t.co/jZq3Rr7Oqq From fyeahaishino... By RFcWXb Ubicacion: TOKYO</w:t>
      </w:r>
    </w:p>
    <w:p>
      <w:pPr>
        <w:pStyle w:val="ListNumber"/>
      </w:pPr>
      <w:r>
        <w:t>ID: 394970870050869248 Fecha: 2013-10-28 23:36:08 Texto: tokujiro: Ai Shinozaki http://t.co/3P7xkdwqTR From fyeahaishino... By RFcWXb Ubicacion: TOKYO</w:t>
      </w:r>
    </w:p>
    <w:p>
      <w:pPr>
        <w:pStyle w:val="ListNumber"/>
      </w:pPr>
      <w:r>
        <w:t>ID: 394970868985495553 Fecha: 2013-10-28 23:36:08 Texto: tokujiro: Ai Shinozaki http://t.co/2MEQlOjjfa From fyeahaishino... By RFcWXb Ubicacion: TOKYO</w:t>
      </w:r>
    </w:p>
    <w:p>
      <w:pPr>
        <w:pStyle w:val="ListNumber"/>
      </w:pPr>
      <w:r>
        <w:t>ID: 394970867773370368 Fecha: 2013-10-28 23:36:07 Texto: tokujiro: Ai Shinozaki http://t.co/kT2CcEPpg6 From fyeahaishino... By RFcWXb Ubicacion: TOKYO</w:t>
      </w:r>
    </w:p>
    <w:p>
      <w:pPr>
        <w:pStyle w:val="ListNumber"/>
      </w:pPr>
      <w:r>
        <w:t>ID: 394970866443759616 Fecha: 2013-10-28 23:36:07 Texto: tokujiro: Ai Shinozaki http://t.co/nUDSt5NXvd From fyeahaishino... By RFcWXb Ubicacion: TOKYO</w:t>
      </w:r>
    </w:p>
    <w:p>
      <w:pPr>
        <w:pStyle w:val="ListNumber"/>
      </w:pPr>
      <w:r>
        <w:t>ID: 394970865395200000 Fecha: 2013-10-28 23:36:07 Texto: tokujiro: Ai Shinozaki http://t.co/qTQjPkEkHR From fyeahaishino... By RFcWXb Ubicacion: TOKYO</w:t>
      </w:r>
    </w:p>
    <w:p>
      <w:pPr>
        <w:pStyle w:val="ListNumber"/>
      </w:pPr>
      <w:r>
        <w:t>ID: 394895415515942912 Fecha: 2013-10-28 18:36:18 Texto: kojimblr: http://t.co/1faSCr9Vsw From fyeahaishino... By RFcWXb Ubicacion: TOKYO</w:t>
      </w:r>
    </w:p>
    <w:p>
      <w:pPr>
        <w:pStyle w:val="ListNumber"/>
      </w:pPr>
      <w:r>
        <w:t>ID: 394895413347483648 Fecha: 2013-10-28 18:36:18 Texto: kojimblr: http://t.co/6GpMfnMxcE From fyeahaishino... By RFcWXb Ubicacion: TOKYO</w:t>
      </w:r>
    </w:p>
    <w:p>
      <w:pPr>
        <w:pStyle w:val="ListNumber"/>
      </w:pPr>
      <w:r>
        <w:t>ID: 394895411875311616 Fecha: 2013-10-28 18:36:17 Texto: http://t.co/9jI4uS83Ll From fyeahaishino... By RFcWXb Ubicacion: TOKYO</w:t>
      </w:r>
    </w:p>
    <w:p>
      <w:pPr>
        <w:pStyle w:val="ListNumber"/>
      </w:pPr>
      <w:r>
        <w:t>ID: 394895410637971456 Fecha: 2013-10-28 18:36:17 Texto: asiadreaming: http://t.co/lG4n4DpcZn From fyeahaishino... By RFcWXb Ubicacion: TOKYO</w:t>
      </w:r>
    </w:p>
    <w:p>
      <w:pPr>
        <w:pStyle w:val="ListNumber"/>
      </w:pPr>
      <w:r>
        <w:t>ID: 394746217311125504 Fecha: 2013-10-28 08:43:26 Texto: http://t.co/9i61RiBi9R From fyeahaishino... By RFcWXb Ubicacion: TOKYO</w:t>
      </w:r>
    </w:p>
    <w:p>
      <w:pPr>
        <w:pStyle w:val="ListNumber"/>
      </w:pPr>
      <w:r>
        <w:t>ID: 394746212080836609 Fecha: 2013-10-28 08:43:25 Texto: http://t.co/InWpr867Vj From fyeahaishino... By RFcWXb Ubicacion: TOKYO</w:t>
      </w:r>
    </w:p>
    <w:p>
      <w:pPr>
        <w:pStyle w:val="ListNumber"/>
      </w:pPr>
      <w:r>
        <w:t>ID: 394746207995588608 Fecha: 2013-10-28 08:43:24 Texto: http://t.co/E6buf6CbJ4 From fyeahaishino... By RFcWXb Ubicacion: TOKYO</w:t>
      </w:r>
    </w:p>
    <w:p>
      <w:pPr>
        <w:pStyle w:val="ListNumber"/>
      </w:pPr>
      <w:r>
        <w:t>ID: 394746201179832321 Fecha: 2013-10-28 08:43:23 Texto: http://t.co/aL8NYDqTm8 From fyeahaishino... By RFcWXb Ubicacion: TOKYO</w:t>
      </w:r>
    </w:p>
    <w:p>
      <w:pPr>
        <w:pStyle w:val="ListNumber"/>
      </w:pPr>
      <w:r>
        <w:t>ID: 394746196444467202 Fecha: 2013-10-28 08:43:21 Texto: http://t.co/x0bsrQP4PV From fyeahaishino... By RFcWXb Ubicacion: TOKYO</w:t>
      </w:r>
    </w:p>
    <w:p>
      <w:pPr>
        <w:pStyle w:val="ListNumber"/>
      </w:pPr>
      <w:r>
        <w:t>ID: 394734695344123904 Fecha: 2013-10-28 07:57:39 Texto: 小池里奈登場！ 11thDVD &amp;amp; BD「コイケリナ、ハタチ。（ちょっぴり）オトナ ... http://t.co/Zkcb2phDVu Ubicacion: TOKYO</w:t>
      </w:r>
    </w:p>
    <w:p>
      <w:pPr>
        <w:pStyle w:val="ListNumber"/>
      </w:pPr>
      <w:r>
        <w:t>ID: 394734693712551937 Fecha: 2013-10-28 07:57:39 Texto: 小池里奈が小悪魔に「普段の私は全然違うんですけど」|ニュース ... http://t.co/aHGIDmyQfk Ubicacion: TOKYO</w:t>
      </w:r>
    </w:p>
    <w:p>
      <w:pPr>
        <w:pStyle w:val="ListNumber"/>
      </w:pPr>
      <w:r>
        <w:t>ID: 394727175594582016 Fecha: 2013-10-28 07:27:46 Texto: http://t.co/c0JxStDfEO From fyeahaishino... By RFcWXb Ubicacion: TOKYO</w:t>
      </w:r>
    </w:p>
    <w:p>
      <w:pPr>
        <w:pStyle w:val="ListNumber"/>
      </w:pPr>
      <w:r>
        <w:t>ID: 394727173061242880 Fecha: 2013-10-28 07:27:46 Texto: http://t.co/ZXsRC6DvCu From fyeahaishino... By RFcWXb Ubicacion: TOKYO</w:t>
      </w:r>
    </w:p>
    <w:p>
      <w:pPr>
        <w:pStyle w:val="ListNumber"/>
      </w:pPr>
      <w:r>
        <w:t>ID: 394726995767988224 Fecha: 2013-10-28 07:27:04 Texto: 小池里奈、お酒デビューも苦笑「よく分からない」 http://t.co/sh1g1Qc0IK Ubicacion: TOKYO</w:t>
      </w:r>
    </w:p>
    <w:p>
      <w:pPr>
        <w:pStyle w:val="ListNumber"/>
      </w:pPr>
      <w:r>
        <w:t>ID: 394609665129971712 Fecha: 2013-10-27 23:40:50 Texto: 小池里奈画像: 小池里奈下着よりムチムチのオっパイが見えた映像！ http://t.co/0GFxzWrIP3 Ubicacion: TOKYO</w:t>
      </w:r>
    </w:p>
    <w:p>
      <w:pPr>
        <w:pStyle w:val="ListNumber"/>
      </w:pPr>
      <w:r>
        <w:t>ID: 394609661946523648 Fecha: 2013-10-27 23:40:49 Texto: 小池里奈 ハロウィンを意識した小悪魔風コスプレで登場 - http://t.co/4vgcHX2SZ8 http://t.co/q4Y8QzzT4A Ubicacion: TOKYO</w:t>
      </w:r>
    </w:p>
    <w:p>
      <w:pPr>
        <w:pStyle w:val="ListNumber"/>
      </w:pPr>
      <w:r>
        <w:t>ID: 394547138706669568 Fecha: 2013-10-27 19:32:22 Texto: 小池里奈 ２０歳になって「お酒飲みたい」 http://t.co/aewDsCbHbt Ubicacion: TOKYO</w:t>
      </w:r>
    </w:p>
    <w:p>
      <w:pPr>
        <w:pStyle w:val="ListNumber"/>
      </w:pPr>
      <w:r>
        <w:t>ID: 394527509389524992 Fecha: 2013-10-27 18:14:22 Texto: 小池里奈画像: 小池里奈下着よりムチムチのオっパイが見えた映像！ http://t.co/kgzRUZGJhf Ubicacion: TOKYO</w:t>
      </w:r>
    </w:p>
    <w:p>
      <w:pPr>
        <w:pStyle w:val="ListNumber"/>
      </w:pPr>
      <w:r>
        <w:t>ID: 394484273408790529 Fecha: 2013-10-27 15:22:34 Texto: 小池里奈 ハロウィンを意識した小悪魔風コスプレで登場 - サンケイ ... http://t.co/0GMoDEOu70 Ubicacion: TOKYO</w:t>
      </w:r>
    </w:p>
    <w:p>
      <w:pPr>
        <w:pStyle w:val="ListNumber"/>
      </w:pPr>
      <w:r>
        <w:t>ID: 394484272322461696 Fecha: 2013-10-27 15:22:34 Texto: 小池里奈 ハロウィンを意識した小悪魔風コスプレで登場（サンケイ ... http://t.co/MFml5rpKYP Ubicacion: TOKYO</w:t>
      </w:r>
    </w:p>
    <w:p>
      <w:pPr>
        <w:pStyle w:val="ListNumber"/>
      </w:pPr>
      <w:r>
        <w:t>ID: 394484269352890368 Fecha: 2013-10-27 15:22:33 Texto: 小池里奈 ハロウィンを意識した小悪魔風コスプレで登場 （サンケイスポーツ） http://t.co/nUj2h4lwCz Ubicacion: TOKYO</w:t>
      </w:r>
    </w:p>
    <w:p>
      <w:pPr>
        <w:pStyle w:val="ListNumber"/>
      </w:pPr>
      <w:r>
        <w:t>ID: 394449419438796800 Fecha: 2013-10-27 13:04:04 Texto: 〈速報〉小池里奈「大人になった私の姿」見てネ - 日刊スポーツ芸能速報 ... http://t.co/kNY4l9eymA Ubicacion: TOKYO</w:t>
      </w:r>
    </w:p>
    <w:p>
      <w:pPr>
        <w:pStyle w:val="ListNumber"/>
      </w:pPr>
      <w:r>
        <w:t>ID: 394364374422269952 Fecha: 2013-10-27 07:26:08 Texto: 小池里奈ちゃん応援スレpart37 - 2ちゃんねる http://t.co/qBNFa7jJOj Ubicacion: TOKYO</w:t>
      </w:r>
    </w:p>
    <w:p>
      <w:pPr>
        <w:pStyle w:val="ListNumber"/>
      </w:pPr>
      <w:r>
        <w:t>ID: 394364373122035712 Fecha: 2013-10-27 07:26:08 Texto: 小池里奈「大人になった私の姿」見てネ : http://t.co/UTHhsjxUn8 http://t.co/ZSv4w2k4bJ Ubicacion: TOKYO</w:t>
      </w:r>
    </w:p>
    <w:p>
      <w:pPr>
        <w:pStyle w:val="ListNumber"/>
      </w:pPr>
      <w:r>
        <w:t>ID: 394364371649847296 Fecha: 2013-10-27 07:26:07 Texto: 小池里奈「大人になった私の姿」見てネ http://t.co/uiuppTGfLs Ubicacion: TOKYO</w:t>
      </w:r>
    </w:p>
    <w:p>
      <w:pPr>
        <w:pStyle w:val="ListNumber"/>
      </w:pPr>
      <w:r>
        <w:t>ID: 394234051969576961 Fecha: 2013-10-26 22:48:17 Texto: http://t.co/shudMV3Owy From fyeahaishino... By RFcWXb Ubicacion: TOKYO</w:t>
      </w:r>
    </w:p>
    <w:p>
      <w:pPr>
        <w:pStyle w:val="ListNumber"/>
      </w:pPr>
      <w:r>
        <w:t>ID: 394234050128265216 Fecha: 2013-10-26 22:48:16 Texto: thegirlicantforget: http://t.co/3uSTlIRX5V From fyeahaishino... By RFcWXb Ubicacion: TOKYO</w:t>
      </w:r>
    </w:p>
    <w:p>
      <w:pPr>
        <w:pStyle w:val="ListNumber"/>
      </w:pPr>
      <w:r>
        <w:t>ID: 393861128863756290 Fecha: 2013-10-25 22:06:25 Texto: simplylovely2012: Ai Shinozaki's Magalry web magazine, 2013. / 篠崎愛 This is the... http://t.co/r2MRFzkvM0 From fyeahaishino... By RFcWXb Ubicacion: TOKYO</w:t>
      </w:r>
    </w:p>
    <w:p>
      <w:pPr>
        <w:pStyle w:val="ListNumber"/>
      </w:pPr>
      <w:r>
        <w:t>ID: 393861125579632640 Fecha: 2013-10-25 22:06:24 Texto: http://t.co/qQhqqrBdo1 From fyeahaishino... By RFcWXb Ubicacion: TOKYO</w:t>
      </w:r>
    </w:p>
    <w:p>
      <w:pPr>
        <w:pStyle w:val="ListNumber"/>
      </w:pPr>
      <w:r>
        <w:t>ID: 393861123465682944 Fecha: 2013-10-25 22:06:24 Texto: unknown999: 「篠崎愛」+「YA」(2013 No.21) http://t.co/mVIurls5gJ From fyeahaishino... By RFcWXb Ubicacion: TOKYO</w:t>
      </w:r>
    </w:p>
    <w:p>
      <w:pPr>
        <w:pStyle w:val="ListNumber"/>
      </w:pPr>
      <w:r>
        <w:t>ID: 393799457285738497 Fecha: 2013-10-25 18:01:21 Texto: beatutifulwoman: http://t.co/IL5rGw8WdP From fyeahaishino... By RFcWXb Ubicacion: TOKYO</w:t>
      </w:r>
    </w:p>
    <w:p>
      <w:pPr>
        <w:pStyle w:val="ListNumber"/>
      </w:pPr>
      <w:r>
        <w:t>ID: 393799453284384768 Fecha: 2013-10-25 18:01:20 Texto: zukasaman: 炬燵シリーズ。 http://t.co/5QTnYT6KtM From fyeahaishino... By RFcWXb Ubicacion: TOKYO</w:t>
      </w:r>
    </w:p>
    <w:p>
      <w:pPr>
        <w:pStyle w:val="ListNumber"/>
      </w:pPr>
      <w:r>
        <w:t>ID: 393799448783900672 Fecha: 2013-10-25 18:01:19 Texto: zukasaman: こんなウサギおるかぁっ！ http://t.co/bqKgUyuiz6 From fyeahaishino... By RFcWXb Ubicacion: TOKYO</w:t>
      </w:r>
    </w:p>
    <w:p>
      <w:pPr>
        <w:pStyle w:val="ListNumber"/>
      </w:pPr>
      <w:r>
        <w:t>ID: 393640461170008064 Fecha: 2013-10-25 07:29:34 Texto: DVDイベントについて☆ http://t.co/NFhu8TpthK Ubicacion: TOKYO</w:t>
      </w:r>
    </w:p>
    <w:p>
      <w:pPr>
        <w:pStyle w:val="ListNumber"/>
      </w:pPr>
      <w:r>
        <w:t>ID: 393579362189987841 Fecha: 2013-10-25 03:26:46 Texto: http://t.co/QENmZHW73H From fyeahaishino... By RFcWXb Ubicacion: TOKYO</w:t>
      </w:r>
    </w:p>
    <w:p>
      <w:pPr>
        <w:pStyle w:val="ListNumber"/>
      </w:pPr>
      <w:r>
        <w:t>ID: 393579361133010944 Fecha: 2013-10-25 03:26:46 Texto: http://t.co/gnl3efvGKj From fyeahaishino... By RFcWXb Ubicacion: TOKYO</w:t>
      </w:r>
    </w:p>
    <w:p>
      <w:pPr>
        <w:pStyle w:val="ListNumber"/>
      </w:pPr>
      <w:r>
        <w:t>ID: 393504740111171585 Fecha: 2013-10-24 22:30:15 Texto: りなぽん!! 小池里奈 直筆サイン入 ビキニカード 20枚限定 - ヤフオク! http://t.co/CjLCKeGqJu Ubicacion: TOKYO</w:t>
      </w:r>
    </w:p>
    <w:p>
      <w:pPr>
        <w:pStyle w:val="ListNumber"/>
      </w:pPr>
      <w:r>
        <w:t>ID: 393265131548712960 Fecha: 2013-10-24 06:38:08 Texto: 小池里奈 Koike Rina - HD Hub http://t.co/9QJNriFBil Ubicacion: TOKYO</w:t>
      </w:r>
    </w:p>
    <w:p>
      <w:pPr>
        <w:pStyle w:val="ListNumber"/>
      </w:pPr>
      <w:r>
        <w:t>ID: 393195631314886656 Fecha: 2013-10-24 02:01:58 Texto: zukasaman: 季節感なし。 http://t.co/EBUX872XA4 From fyeahaishino... By RFcWXb Ubicacion: TOKYO</w:t>
      </w:r>
    </w:p>
    <w:p>
      <w:pPr>
        <w:pStyle w:val="ListNumber"/>
      </w:pPr>
      <w:r>
        <w:t>ID: 393140613542981632 Fecha: 2013-10-23 22:23:21 Texto: 小池里奈 13 - HD Hub http://t.co/jvsVsLsROd Ubicacion: TOKYO</w:t>
      </w:r>
    </w:p>
    <w:p>
      <w:pPr>
        <w:pStyle w:val="ListNumber"/>
      </w:pPr>
      <w:r>
        <w:t>ID: 393140610934124544 Fecha: 2013-10-23 22:23:20 Texto: 小池里奈 12 - HD Hub http://t.co/77Slc9A4DM Ubicacion: TOKYO</w:t>
      </w:r>
    </w:p>
    <w:p>
      <w:pPr>
        <w:pStyle w:val="ListNumber"/>
      </w:pPr>
      <w:r>
        <w:t>ID: 393140608123932672 Fecha: 2013-10-23 22:23:19 Texto: '小池里奈 17 - HD Hub http://t.co/EGPhNv9Ued Ubicacion: TOKYO</w:t>
      </w:r>
    </w:p>
    <w:p>
      <w:pPr>
        <w:pStyle w:val="ListNumber"/>
      </w:pPr>
      <w:r>
        <w:t>ID: 393140604638486528 Fecha: 2013-10-23 22:23:19 Texto: 小池里奈 2 - HD Hub http://t.co/dTUV5722KI Ubicacion: TOKYO</w:t>
      </w:r>
    </w:p>
    <w:p>
      <w:pPr>
        <w:pStyle w:val="ListNumber"/>
      </w:pPr>
      <w:r>
        <w:t>ID: 393069607332093952 Fecha: 2013-10-23 17:41:11 Texto: 小池里奈 Koike Rina - HD Hub http://t.co/A4X7QwjbNz Ubicacion: TOKYO</w:t>
      </w:r>
    </w:p>
    <w:p>
      <w:pPr>
        <w:pStyle w:val="ListNumber"/>
      </w:pPr>
      <w:r>
        <w:t>ID: 392920016649064448 Fecha: 2013-10-23 07:46:46 Texto: わうわう。 http://t.co/OV5xTTr3J7 Ubicacion: TOKYO</w:t>
      </w:r>
    </w:p>
    <w:p>
      <w:pPr>
        <w:pStyle w:val="ListNumber"/>
      </w:pPr>
      <w:r>
        <w:t>ID: 392904997517541376 Fecha: 2013-10-23 06:47:05 Texto: 小池里奈 8 - HD Hub http://t.co/Jfg0Vz6VoU Ubicacion: TOKYO</w:t>
      </w:r>
    </w:p>
    <w:p>
      <w:pPr>
        <w:pStyle w:val="ListNumber"/>
      </w:pPr>
      <w:r>
        <w:t>ID: 392904995902738432 Fecha: 2013-10-23 06:47:05 Texto: 小池里奈 6 - HD Hub http://t.co/eU8DD6uAOc Ubicacion: TOKYO</w:t>
      </w:r>
    </w:p>
    <w:p>
      <w:pPr>
        <w:pStyle w:val="ListNumber"/>
      </w:pPr>
      <w:r>
        <w:t>ID: 392904993843339264 Fecha: 2013-10-23 06:47:05 Texto: 小池里奈 5 - HD Hub http://t.co/rO999A8l5Y Ubicacion: TOKYO</w:t>
      </w:r>
    </w:p>
    <w:p>
      <w:pPr>
        <w:pStyle w:val="ListNumber"/>
      </w:pPr>
      <w:r>
        <w:t>ID: 392904989502226432 Fecha: 2013-10-23 06:47:03 Texto: 小池里奈 7 - HD Hub http://t.co/Ma3mK64j8U Ubicacion: TOKYO</w:t>
      </w:r>
    </w:p>
    <w:p>
      <w:pPr>
        <w:pStyle w:val="ListNumber"/>
      </w:pPr>
      <w:r>
        <w:t>ID: 392700970724904960 Fecha: 2013-10-22 17:16:22 Texto: http://t.co/smgWM4zgQp From fyeahaishino... By RFcWXb Ubicacion: TOKYO</w:t>
      </w:r>
    </w:p>
    <w:p>
      <w:pPr>
        <w:pStyle w:val="ListNumber"/>
      </w:pPr>
      <w:r>
        <w:t>ID: 392700952609705984 Fecha: 2013-10-22 17:16:17 Texto: yamato2520: Ai Shinozaki ／ 篠崎 愛 http://t.co/2j66F3T6Fx From fyeahaishino... By RFcWXb Ubicacion: TOKYO</w:t>
      </w:r>
    </w:p>
    <w:p>
      <w:pPr>
        <w:pStyle w:val="ListNumber"/>
      </w:pPr>
      <w:r>
        <w:t>ID: 392457074132525056 Fecha: 2013-10-22 01:07:12 Texto: DVD出ますっ(´ω｀) http://t.co/Z0Xd1fPifP Ubicacion: TOKYO</w:t>
      </w:r>
    </w:p>
    <w:p>
      <w:pPr>
        <w:pStyle w:val="ListNumber"/>
      </w:pPr>
      <w:r>
        <w:t>ID: 392421355347386368 Fecha: 2013-10-21 22:45:16 Texto: http://t.co/LS3tRROnt7 From fyeahaishino... By RFcWXb Ubicacion: TOKYO</w:t>
      </w:r>
    </w:p>
    <w:p>
      <w:pPr>
        <w:pStyle w:val="ListNumber"/>
      </w:pPr>
      <w:r>
        <w:t>ID: 392421349446004736 Fecha: 2013-10-21 22:45:15 Texto: yamato2520: Ai Shinozaki ／ 篠崎 愛 http://t.co/IFjtA6kEh1 From fyeahaishino... By RFcWXb Ubicacion: TOKYO</w:t>
      </w:r>
    </w:p>
    <w:p>
      <w:pPr>
        <w:pStyle w:val="ListNumber"/>
      </w:pPr>
      <w:r>
        <w:t>ID: 392421344660303872 Fecha: 2013-10-21 22:45:14 Texto: yamato2520: Ai Shinozaki ／ 篠崎 愛 http://t.co/zaBq9bpB4v From fyeahaishino... By RFcWXb Ubicacion: TOKYO</w:t>
      </w:r>
    </w:p>
    <w:p>
      <w:pPr>
        <w:pStyle w:val="ListNumber"/>
      </w:pPr>
      <w:r>
        <w:t>ID: 392263952630939648 Fecha: 2013-10-21 12:19:48 Texto: 舞台シュタインズゲート http://t.co/Ya17su27dB Ubicacion: TOKYO</w:t>
      </w:r>
    </w:p>
    <w:p>
      <w:pPr>
        <w:pStyle w:val="ListNumber"/>
      </w:pPr>
      <w:r>
        <w:t>ID: 392181493302173696 Fecha: 2013-10-21 06:52:09 Texto: ダウンタウンのガキの使いやあらへんで！！に小池里奈が出てる！！！ http://t.co/xnRyLeiqRB Ubicacion: TOKYO</w:t>
      </w:r>
    </w:p>
    <w:p>
      <w:pPr>
        <w:pStyle w:val="ListNumber"/>
      </w:pPr>
      <w:r>
        <w:t>ID: 392154818011086848 Fecha: 2013-10-21 05:06:09 Texto: http://t.co/ToOa8WxkXF From fyeahaishino... By RFcWXb Ubicacion: TOKYO</w:t>
      </w:r>
    </w:p>
    <w:p>
      <w:pPr>
        <w:pStyle w:val="ListNumber"/>
      </w:pPr>
      <w:r>
        <w:t>ID: 392057193043738624 Fecha: 2013-10-20 22:38:13 Texto: 【ツイッターの反応 小池里奈】 ダウンタウンのガキの使いやあらへんで ... http://t.co/6iFaq7RtCd Ubicacion: TOKYO</w:t>
      </w:r>
    </w:p>
    <w:p>
      <w:pPr>
        <w:pStyle w:val="ListNumber"/>
      </w:pPr>
      <w:r>
        <w:t>ID: 392057187108790272 Fecha: 2013-10-20 22:38:12 Texto: '小池里奈 3 - HD Hub http://t.co/SeO5EgbMho Ubicacion: TOKYO</w:t>
      </w:r>
    </w:p>
    <w:p>
      <w:pPr>
        <w:pStyle w:val="ListNumber"/>
      </w:pPr>
      <w:r>
        <w:t>ID: 392016953818116096 Fecha: 2013-10-20 19:58:19 Texto: http://t.co/XilNtr7IEQ From fyeahaishino... By RFcWXb Ubicacion: TOKYO</w:t>
      </w:r>
    </w:p>
    <w:p>
      <w:pPr>
        <w:pStyle w:val="ListNumber"/>
      </w:pPr>
      <w:r>
        <w:t>ID: 391697043837579264 Fecha: 2013-10-19 22:47:07 Texto: 小池里奈 - HD Hub http://t.co/hrAYP72IkS Ubicacion: TOKYO</w:t>
      </w:r>
    </w:p>
    <w:p>
      <w:pPr>
        <w:pStyle w:val="ListNumber"/>
      </w:pPr>
      <w:r>
        <w:t>ID: 391338671187562496 Fecha: 2013-10-18 23:03:04 Texto: beatutifulwoman: http://t.co/UVfWPdGSig From fyeahaishino... By RFcWXb Ubicacion: TOKYO</w:t>
      </w:r>
    </w:p>
    <w:p>
      <w:pPr>
        <w:pStyle w:val="ListNumber"/>
      </w:pPr>
      <w:r>
        <w:t>ID: 391146182614843392 Fecha: 2013-10-18 10:18:11 Texto: 【画像】小池里奈(20)ンゴｗｗｗｗｗｗｗｗｗｗｗｗｗｗｗｗ : PINK速報 http://t.co/AuQkuOhLsm Ubicacion: TOKYO</w:t>
      </w:r>
    </w:p>
    <w:p>
      <w:pPr>
        <w:pStyle w:val="ListNumber"/>
      </w:pPr>
      <w:r>
        <w:t>ID: 390868633326350336 Fecha: 2013-10-17 15:55:18 Texto: http://t.co/MD0nkF4EGu From fyeahaishino... By RFcWXb Ubicacion: TOKYO</w:t>
      </w:r>
    </w:p>
    <w:p>
      <w:pPr>
        <w:pStyle w:val="ListNumber"/>
      </w:pPr>
      <w:r>
        <w:t>ID: 390704654083825665 Fecha: 2013-10-17 05:03:43 Texto: 小池 里奈-フジテレビ http://t.co/bCI3bz7Nr9 Ubicacion: TOKYO</w:t>
      </w:r>
    </w:p>
    <w:p>
      <w:pPr>
        <w:pStyle w:val="ListNumber"/>
      </w:pPr>
      <w:r>
        <w:t>ID: 390570904729948160 Fecha: 2013-10-16 20:12:14 Texto: http://t.co/CvkFx9ZmCG From fyeahaishino... By RFcWXb Ubicacion: TOKYO</w:t>
      </w:r>
    </w:p>
    <w:p>
      <w:pPr>
        <w:pStyle w:val="ListNumber"/>
      </w:pPr>
      <w:r>
        <w:t>ID: 390570900187537408 Fecha: 2013-10-16 20:12:13 Texto: http://t.co/c0RzrLtdCd From fyeahaishino... By RFcWXb Ubicacion: TOKYO</w:t>
      </w:r>
    </w:p>
    <w:p>
      <w:pPr>
        <w:pStyle w:val="ListNumber"/>
      </w:pPr>
      <w:r>
        <w:t>ID: 390570895531470848 Fecha: 2013-10-16 20:12:12 Texto: http://t.co/A2gYqx5PUU From fyeahaishino... By RFcWXb Ubicacion: TOKYO</w:t>
      </w:r>
    </w:p>
    <w:p>
      <w:pPr>
        <w:pStyle w:val="ListNumber"/>
      </w:pPr>
      <w:r>
        <w:t>ID: 390570892193193984 Fecha: 2013-10-16 20:12:11 Texto: http://t.co/16JHsJMErv From fyeahaishino... By RFcWXb Ubicacion: TOKYO</w:t>
      </w:r>
    </w:p>
    <w:p>
      <w:pPr>
        <w:pStyle w:val="ListNumber"/>
      </w:pPr>
      <w:r>
        <w:t>ID: 390570886626955264 Fecha: 2013-10-16 20:12:10 Texto: http://t.co/ivc28fCVgt From fyeahaishino... By RFcWXb Ubicacion: TOKYO</w:t>
      </w:r>
    </w:p>
    <w:p>
      <w:pPr>
        <w:pStyle w:val="ListNumber"/>
      </w:pPr>
      <w:r>
        <w:t>ID: 390570882948538368 Fecha: 2013-10-16 20:12:09 Texto: http://t.co/zhoHeLQHAP From fyeahaishino... By RFcWXb Ubicacion: TOKYO</w:t>
      </w:r>
    </w:p>
    <w:p>
      <w:pPr>
        <w:pStyle w:val="ListNumber"/>
      </w:pPr>
      <w:r>
        <w:t>ID: 390570878586470400 Fecha: 2013-10-16 20:12:08 Texto: http://t.co/bZdv6gDwt0 From fyeahaishino... By RFcWXb Ubicacion: TOKYO</w:t>
      </w:r>
    </w:p>
    <w:p>
      <w:pPr>
        <w:pStyle w:val="ListNumber"/>
      </w:pPr>
      <w:r>
        <w:t>ID: 390509278161031168 Fecha: 2013-10-16 16:07:21 Texto: http://t.co/AzF9X5S6Px From fyeahaishino... By RFcWXb Ubicacion: TOKYO</w:t>
      </w:r>
    </w:p>
    <w:p>
      <w:pPr>
        <w:pStyle w:val="ListNumber"/>
      </w:pPr>
      <w:r>
        <w:t>ID: 390509265523601408 Fecha: 2013-10-16 16:07:18 Texto: http://t.co/iPTH89645Y From fyeahaishino... By RFcWXb Ubicacion: TOKYO</w:t>
      </w:r>
    </w:p>
    <w:p>
      <w:pPr>
        <w:pStyle w:val="ListNumber"/>
      </w:pPr>
      <w:r>
        <w:t>ID: 390509253997633536 Fecha: 2013-10-16 16:07:16 Texto: http://t.co/2NoYQshG5c From fyeahaishino... By RFcWXb Ubicacion: TOKYO</w:t>
      </w:r>
    </w:p>
    <w:p>
      <w:pPr>
        <w:pStyle w:val="ListNumber"/>
      </w:pPr>
      <w:r>
        <w:t>ID: 390388169964658688 Fecha: 2013-10-16 08:06:07 Texto: 新情報っ☆ http://t.co/Nttxtwc9Ca Ubicacion: TOKYO</w:t>
      </w:r>
    </w:p>
    <w:p>
      <w:pPr>
        <w:pStyle w:val="ListNumber"/>
      </w:pPr>
      <w:r>
        <w:t>ID: 390212538417176577 Fecha: 2013-10-15 20:28:13 Texto: 小池唯と小池里奈 どちらの方がかわいいですか？ 見分けがつかない時 ... http://t.co/utHSF8RIA1 Ubicacion: TOKYO</w:t>
      </w:r>
    </w:p>
    <w:p>
      <w:pPr>
        <w:pStyle w:val="ListNumber"/>
      </w:pPr>
      <w:r>
        <w:t>ID: 390156748067074048 Fecha: 2013-10-15 16:46:32 Texto: http://t.co/OaYoDRSM7o From fyeahaishino... By RFcWXb Ubicacion: TOKYO</w:t>
      </w:r>
    </w:p>
    <w:p>
      <w:pPr>
        <w:pStyle w:val="ListNumber"/>
      </w:pPr>
      <w:r>
        <w:t>ID: 389385173810155520 Fecha: 2013-10-13 13:40:34 Texto: シュタゲ！ http://t.co/dq63q2CgqS Ubicacion: TOKYO</w:t>
      </w:r>
    </w:p>
    <w:p>
      <w:pPr>
        <w:pStyle w:val="ListNumber"/>
      </w:pPr>
      <w:r>
        <w:t>ID: 388730026771750912 Fecha: 2013-10-11 18:17:15 Texto: szkmkt: 9dd427c7.jpg http://t.co/rsNWGgDQLu From fyeahaishino... By RFcWXb Ubicacion: TOKYO</w:t>
      </w:r>
    </w:p>
    <w:p>
      <w:pPr>
        <w:pStyle w:val="ListNumber"/>
      </w:pPr>
      <w:r>
        <w:t>ID: 388515261344542721 Fecha: 2013-10-11 04:03:51 Texto: http://t.co/BLHcq696oa From fyeahaishino... By RFcWXb Ubicacion: TOKYO</w:t>
      </w:r>
    </w:p>
    <w:p>
      <w:pPr>
        <w:pStyle w:val="ListNumber"/>
      </w:pPr>
      <w:r>
        <w:t>ID: 388515259415142400 Fecha: 2013-10-11 04:03:50 Texto: http://t.co/csRauwypfw From fyeahaishino... By RFcWXb Ubicacion: TOKYO</w:t>
      </w:r>
    </w:p>
    <w:p>
      <w:pPr>
        <w:pStyle w:val="ListNumber"/>
      </w:pPr>
      <w:r>
        <w:t>ID: 388515255367659520 Fecha: 2013-10-11 04:03:49 Texto: http://t.co/RLKug1RhHJ From fyeahaishino... By RFcWXb Ubicacion: TOKYO</w:t>
      </w:r>
    </w:p>
    <w:p>
      <w:pPr>
        <w:pStyle w:val="ListNumber"/>
      </w:pPr>
      <w:r>
        <w:t>ID: 388347458469634048 Fecha: 2013-10-10 16:57:03 Texto: http://t.co/ZvDqeAoPVl From fyeahaishino... By RFcWXb Ubicacion: TOKYO</w:t>
      </w:r>
    </w:p>
    <w:p>
      <w:pPr>
        <w:pStyle w:val="ListNumber"/>
      </w:pPr>
      <w:r>
        <w:t>ID: 388160160922746880 Fecha: 2013-10-10 04:32:48 Texto: http://t.co/ejt1rJdIfN From fyeahaishino... By RFcWXb Ubicacion: TOKYO</w:t>
      </w:r>
    </w:p>
    <w:p>
      <w:pPr>
        <w:pStyle w:val="ListNumber"/>
      </w:pPr>
      <w:r>
        <w:t>ID: 387959378197741568 Fecha: 2013-10-09 15:14:58 Texto: simplylovely2012: Ai Shinozaki in a promotion event of American TV series Alphas,... http://t.co/kSFYGx22a8 From fyeahaishino... By RFcWXb Ubicacion: TOKYO</w:t>
      </w:r>
    </w:p>
    <w:p>
      <w:pPr>
        <w:pStyle w:val="ListNumber"/>
      </w:pPr>
      <w:r>
        <w:t>ID: 387835214342283264 Fecha: 2013-10-09 07:01:35 Texto: simplylovely2012: Ai Shinozaki's Magalry web magazine, 2013. / 篠崎愛 http://t.co/ryHmCze5Ug From fyeahaishino... By RFcWXb Ubicacion: TOKYO</w:t>
      </w:r>
    </w:p>
    <w:p>
      <w:pPr>
        <w:pStyle w:val="ListNumber"/>
      </w:pPr>
      <w:r>
        <w:t>ID: 387835210273783808 Fecha: 2013-10-09 07:01:34 Texto: idolsbank: 篠崎愛 http://t.co/QutAzafgo1 From fyeahaishino... By RFcWXb Ubicacion: TOKYO</w:t>
      </w:r>
    </w:p>
    <w:p>
      <w:pPr>
        <w:pStyle w:val="ListNumber"/>
      </w:pPr>
      <w:r>
        <w:t>ID: 387636048315944961 Fecha: 2013-10-08 17:50:10 Texto: 小池里奈 - NAVERまとめ検索 http://t.co/v3EC1nYQfw Ubicacion: TOKYO</w:t>
      </w:r>
    </w:p>
    <w:p>
      <w:pPr>
        <w:pStyle w:val="ListNumber"/>
      </w:pPr>
      <w:r>
        <w:t>ID: 387588804627791873 Fecha: 2013-10-08 14:42:26 Texto: グッズ達。 http://t.co/EiUgtPTWaE Ubicacion: TOKYO</w:t>
      </w:r>
    </w:p>
    <w:p>
      <w:pPr>
        <w:pStyle w:val="ListNumber"/>
      </w:pPr>
      <w:r>
        <w:t>ID: 387397533913186304 Fecha: 2013-10-08 02:02:24 Texto: 小池 里奈 (kismyft2677) on Twitter http://t.co/ifYuIAyd7q Ubicacion: TOKYO</w:t>
      </w:r>
    </w:p>
    <w:p>
      <w:pPr>
        <w:pStyle w:val="ListNumber"/>
      </w:pPr>
      <w:r>
        <w:t>ID: 387148332969107457 Fecha: 2013-10-07 09:32:10 Texto: 写真集のイベントに登場した小池里奈が太ってると話題に : 健全な ... http://t.co/GhnJgaApUD Ubicacion: TOKYO</w:t>
      </w:r>
    </w:p>
    <w:p>
      <w:pPr>
        <w:pStyle w:val="ListNumber"/>
      </w:pPr>
      <w:r>
        <w:t>ID: 387136534039654400 Fecha: 2013-10-07 08:45:17 Texto: 写真集のイベントに登場した小池里奈が太ってると話題に : 健全な ... http://t.co/0M0CyUwBrQ Ubicacion: TOKYO</w:t>
      </w:r>
    </w:p>
    <w:p>
      <w:pPr>
        <w:pStyle w:val="ListNumber"/>
      </w:pPr>
      <w:r>
        <w:t>ID: 386566997380579328 Fecha: 2013-10-05 19:02:08 Texto: doob-ie02: adc86cc9.jpg http://t.co/IrWKaB2zSm From fyeahaishino... By RFcWXb Ubicacion: TOKYO</w:t>
      </w:r>
    </w:p>
    <w:p>
      <w:pPr>
        <w:pStyle w:val="ListNumber"/>
      </w:pPr>
      <w:r>
        <w:t>ID: 386566996000645120 Fecha: 2013-10-05 19:02:08 Texto: doob-ie02: b9fc715c.jpg http://t.co/T1JqXzJHYg From fyeahaishino... By RFcWXb Ubicacion: TOKYO</w:t>
      </w:r>
    </w:p>
    <w:p>
      <w:pPr>
        <w:pStyle w:val="ListNumber"/>
      </w:pPr>
      <w:r>
        <w:t>ID: 386566994876575744 Fecha: 2013-10-05 19:02:08 Texto: doob-ie02: 62e7daa8.jpg http://t.co/ElkElIdpiy From fyeahaishino... By RFcWXb Ubicacion: TOKYO</w:t>
      </w:r>
    </w:p>
    <w:p>
      <w:pPr>
        <w:pStyle w:val="ListNumber"/>
      </w:pPr>
      <w:r>
        <w:t>ID: 386566993693790208 Fecha: 2013-10-05 19:02:08 Texto: doob-ie02: fe0ba7c6.jpg http://t.co/5uCVO1wE9k From fyeahaishino... By RFcWXb Ubicacion: TOKYO</w:t>
      </w:r>
    </w:p>
    <w:p>
      <w:pPr>
        <w:pStyle w:val="ListNumber"/>
      </w:pPr>
      <w:r>
        <w:t>ID: 386566992217399297 Fecha: 2013-10-05 19:02:07 Texto: doob-ie02: 61e94e41.jpg http://t.co/m2M7Fp3KuM From fyeahaishino... By RFcWXb Ubicacion: TOKYO</w:t>
      </w:r>
    </w:p>
    <w:p>
      <w:pPr>
        <w:pStyle w:val="ListNumber"/>
      </w:pPr>
      <w:r>
        <w:t>ID: 386566990736801792 Fecha: 2013-10-05 19:02:07 Texto: doob-ie02: 07e74770.jpg http://t.co/llC2MVUc6L From fyeahaishino... By RFcWXb Ubicacion: TOKYO</w:t>
      </w:r>
    </w:p>
    <w:p>
      <w:pPr>
        <w:pStyle w:val="ListNumber"/>
      </w:pPr>
      <w:r>
        <w:t>ID: 386566989558214656 Fecha: 2013-10-05 19:02:07 Texto: doob-ie02: 04a43b01.jpg http://t.co/ppb3U5TDLd From fyeahaishino... By RFcWXb Ubicacion: TOKYO</w:t>
      </w:r>
    </w:p>
    <w:p>
      <w:pPr>
        <w:pStyle w:val="ListNumber"/>
      </w:pPr>
      <w:r>
        <w:t>ID: 386566988287324160 Fecha: 2013-10-05 19:02:06 Texto: doob-ie02: db87c89d.jpg http://t.co/BT9VfGBYRS From fyeahaishino... By RFcWXb Ubicacion: TOKYO</w:t>
      </w:r>
    </w:p>
    <w:p>
      <w:pPr>
        <w:pStyle w:val="ListNumber"/>
      </w:pPr>
      <w:r>
        <w:t>ID: 386566987272302592 Fecha: 2013-10-05 19:02:06 Texto: doob-ie02: ef72f734.jpg http://t.co/g5BLo1IYtM From fyeahaishino... By RFcWXb Ubicacion: TOKYO</w:t>
      </w:r>
    </w:p>
    <w:p>
      <w:pPr>
        <w:pStyle w:val="ListNumber"/>
      </w:pPr>
      <w:r>
        <w:t>ID: 386551886687379456 Fecha: 2013-10-05 18:02:06 Texto: doob-ie02: d28e4f89.jpg http://t.co/7kynpNb2qE From fyeahaishino... By RFcWXb Ubicacion: TOKYO</w:t>
      </w:r>
    </w:p>
    <w:p>
      <w:pPr>
        <w:pStyle w:val="ListNumber"/>
      </w:pPr>
      <w:r>
        <w:t>ID: 386551883696852992 Fecha: 2013-10-05 18:02:05 Texto: doob-ie02: 28f9061c.jpg http://t.co/mz1T7g7zyh From fyeahaishino... By RFcWXb Ubicacion: TOKYO</w:t>
      </w:r>
    </w:p>
    <w:p>
      <w:pPr>
        <w:pStyle w:val="ListNumber"/>
      </w:pPr>
      <w:r>
        <w:t>ID: 386551880773402625 Fecha: 2013-10-05 18:02:04 Texto: doob-ie02: 94baa891.jpg http://t.co/mCvgwwQuaB From fyeahaishino... By RFcWXb Ubicacion: TOKYO</w:t>
      </w:r>
    </w:p>
    <w:p>
      <w:pPr>
        <w:pStyle w:val="ListNumber"/>
      </w:pPr>
      <w:r>
        <w:t>ID: 386551878789521409 Fecha: 2013-10-05 18:02:04 Texto: doob-ie02: 330a92e0.jpg http://t.co/mORolG5WvM From fyeahaishino... By RFcWXb Ubicacion: TOKYO</w:t>
      </w:r>
    </w:p>
    <w:p>
      <w:pPr>
        <w:pStyle w:val="ListNumber"/>
      </w:pPr>
      <w:r>
        <w:t>ID: 386551876839145473 Fecha: 2013-10-05 18:02:03 Texto: doob-ie02: 5f0750f9.jpg http://t.co/UaB4VUBRvW From fyeahaishino... By RFcWXb Ubicacion: TOKYO</w:t>
      </w:r>
    </w:p>
    <w:p>
      <w:pPr>
        <w:pStyle w:val="ListNumber"/>
      </w:pPr>
      <w:r>
        <w:t>ID: 386536477565255680 Fecha: 2013-10-05 17:00:52 Texto: doob-ie02: 7b4d4193.jpg http://t.co/wQNEe4lRig From fyeahaishino... By RFcWXb Ubicacion: TOKYO</w:t>
      </w:r>
    </w:p>
    <w:p>
      <w:pPr>
        <w:pStyle w:val="ListNumber"/>
      </w:pPr>
      <w:r>
        <w:t>ID: 386536475157725184 Fecha: 2013-10-05 17:00:51 Texto: doob-ie02: 41826d0e.jpg http://t.co/xbiFepD4xN From fyeahaishino... By RFcWXb Ubicacion: TOKYO</w:t>
      </w:r>
    </w:p>
    <w:p>
      <w:pPr>
        <w:pStyle w:val="ListNumber"/>
      </w:pPr>
      <w:r>
        <w:t>ID: 386536471357714433 Fecha: 2013-10-05 17:00:50 Texto: doob-ie02: b6851b38.jpg http://t.co/I3I8RTo6bt From fyeahaishino... By RFcWXb Ubicacion: TOKYO</w:t>
      </w:r>
    </w:p>
    <w:p>
      <w:pPr>
        <w:pStyle w:val="ListNumber"/>
      </w:pPr>
      <w:r>
        <w:t>ID: 386536467721240577 Fecha: 2013-10-05 17:00:50 Texto: doob-ie02: 00df75b2.jpg http://t.co/0Byfgro40N From fyeahaishino... By RFcWXb Ubicacion: TOKYO</w:t>
      </w:r>
    </w:p>
    <w:p>
      <w:pPr>
        <w:pStyle w:val="ListNumber"/>
      </w:pPr>
      <w:r>
        <w:t>ID: 386425656222818304 Fecha: 2013-10-05 09:40:30 Texto: http://t.co/IrYKqFMxQG： ＜デジタル週プレ写真集＞ 小池里奈「いったりきたり ... http://t.co/klE80FrA5t Ubicacion: TOKYO</w:t>
      </w:r>
    </w:p>
    <w:p>
      <w:pPr>
        <w:pStyle w:val="ListNumber"/>
      </w:pPr>
      <w:r>
        <w:t>ID: 386415482246414336 Fecha: 2013-10-05 09:00:04 Texto: http://t.co/IrYKqFMxQG： ＜デジタル週プレ写真集＞ 小池里奈「いったりきたり ... http://t.co/yWRDnnTLVA Ubicacion: TOKYO</w:t>
      </w:r>
    </w:p>
    <w:p>
      <w:pPr>
        <w:pStyle w:val="ListNumber"/>
      </w:pPr>
      <w:r>
        <w:t>ID: 386343757236277248 Fecha: 2013-10-05 04:15:04 Texto: 甘栗day http://t.co/TgwYafoAuw Ubicacion: TOKYO</w:t>
      </w:r>
    </w:p>
    <w:p>
      <w:pPr>
        <w:pStyle w:val="ListNumber"/>
      </w:pPr>
      <w:r>
        <w:t>ID: 386292178978226176 Fecha: 2013-10-05 00:50:07 Texto: http://t.co/HLrehKzMsL From fyeahaishino... By RFcWXb Ubicacion: TOKYO</w:t>
      </w:r>
    </w:p>
    <w:p>
      <w:pPr>
        <w:pStyle w:val="ListNumber"/>
      </w:pPr>
      <w:r>
        <w:t>ID: 386200736578564096 Fecha: 2013-10-04 18:46:45 Texto: doob-ie02: 2ee61066.jpg http://t.co/foaCSTqyfz From fyeahaishino... By RFcWXb Ubicacion: TOKYO</w:t>
      </w:r>
    </w:p>
    <w:p>
      <w:pPr>
        <w:pStyle w:val="ListNumber"/>
      </w:pPr>
      <w:r>
        <w:t>ID: 386200733218910208 Fecha: 2013-10-04 18:46:44 Texto: doob-ie02: 815f958e.jpg http://t.co/2NP7opIA02 From fyeahaishino... By RFcWXb Ubicacion: TOKYO</w:t>
      </w:r>
    </w:p>
    <w:p>
      <w:pPr>
        <w:pStyle w:val="ListNumber"/>
      </w:pPr>
      <w:r>
        <w:t>ID: 386200731562164224 Fecha: 2013-10-04 18:46:44 Texto: http://t.co/41CtGSKywo From fyeahaishino... By RFcWXb Ubicacion: TOKYO</w:t>
      </w:r>
    </w:p>
    <w:p>
      <w:pPr>
        <w:pStyle w:val="ListNumber"/>
      </w:pPr>
      <w:r>
        <w:t>ID: 386200729255297024 Fecha: 2013-10-04 18:46:43 Texto: doob-ie02: b2fe8db3.jpg http://t.co/lNBetOthaX From fyeahaishino... By RFcWXb Ubicacion: TOKYO</w:t>
      </w:r>
    </w:p>
    <w:p>
      <w:pPr>
        <w:pStyle w:val="ListNumber"/>
      </w:pPr>
      <w:r>
        <w:t>ID: 386200726935846912 Fecha: 2013-10-04 18:46:43 Texto: http://t.co/zIHFFXv8G5 From fyeahaishino... By RFcWXb Ubicacion: TOKYO</w:t>
      </w:r>
    </w:p>
    <w:p>
      <w:pPr>
        <w:pStyle w:val="ListNumber"/>
      </w:pPr>
      <w:r>
        <w:t>ID: 386200724230516737 Fecha: 2013-10-04 18:46:42 Texto: doob-ie02: f43922a2.jpg http://t.co/2Xt4Sjiqd5 From fyeahaishino... By RFcWXb Ubicacion: TOKYO</w:t>
      </w:r>
    </w:p>
    <w:p>
      <w:pPr>
        <w:pStyle w:val="ListNumber"/>
      </w:pPr>
      <w:r>
        <w:t>ID: 386200721776836608 Fecha: 2013-10-04 18:46:41 Texto: thegirlicantforget: doob-ie02: 01755cba.jpg http://t.co/R24iy5aH7z From fyeahaishino... By RFcWXb Ubicacion: TOKYO</w:t>
      </w:r>
    </w:p>
    <w:p>
      <w:pPr>
        <w:pStyle w:val="ListNumber"/>
      </w:pPr>
      <w:r>
        <w:t>ID: 386170450989957121 Fecha: 2013-10-04 16:46:24 Texto: kitkhsh69: 篠崎愛 http://t.co/DEz7Ymq7BV From fyeahaishino... By RFcWXb Ubicacion: TOKYO</w:t>
      </w:r>
    </w:p>
    <w:p>
      <w:pPr>
        <w:pStyle w:val="ListNumber"/>
      </w:pPr>
      <w:r>
        <w:t>ID: 386013599694458880 Fecha: 2013-10-04 06:23:08 Texto: http://t.co/rMkitTSEa6 From fyeahaishino... By RFcWXb Ubicacion: TOKYO</w:t>
      </w:r>
    </w:p>
    <w:p>
      <w:pPr>
        <w:pStyle w:val="ListNumber"/>
      </w:pPr>
      <w:r>
        <w:t>ID: 386013594690662400 Fecha: 2013-10-04 06:23:07 Texto: march-of-the-beauties: Ai Shinozaki (篠崎愛) http://t.co/E0sOASebvf From fyeahaishino... By RFcWXb Ubicacion: TOKYO</w:t>
      </w:r>
    </w:p>
    <w:p>
      <w:pPr>
        <w:pStyle w:val="ListNumber"/>
      </w:pPr>
      <w:r>
        <w:t>ID: 386013587656822784 Fecha: 2013-10-04 06:23:05 Texto: doob-ie02: 61ad9111.jpg http://t.co/uGwnBHHSJp From fyeahaishino... By RFcWXb Ubicacion: TOKYO</w:t>
      </w:r>
    </w:p>
    <w:p>
      <w:pPr>
        <w:pStyle w:val="ListNumber"/>
      </w:pPr>
      <w:r>
        <w:t>ID: 385808457594449920 Fecha: 2013-10-03 16:47:58 Texto: ビデオ 小池里奈 Ⅱ http://t.co/UvfV21IsVQ Ubicacion: TOKYO</w:t>
      </w:r>
    </w:p>
    <w:p>
      <w:pPr>
        <w:pStyle w:val="ListNumber"/>
      </w:pPr>
      <w:r>
        <w:t>ID: 385570189913247744 Fecha: 2013-10-03 01:01:11 Texto: 【画像69枚】グラビアアイドルの小池里奈(20)が劣化し過ぎて ... - 芸能魂 http://t.co/NY0MnCDP1q Ubicacion: TOKYO</w:t>
      </w:r>
    </w:p>
    <w:p>
      <w:pPr>
        <w:pStyle w:val="ListNumber"/>
      </w:pPr>
      <w:r>
        <w:t>ID: 385449666835263489 Fecha: 2013-10-02 17:02:16 Texto: 【悲報】小池里奈が鈴木愛理みたいに劣化wwwwwwwwww - 2ちゃんねる http://t.co/Mr0yIFetlp Ubicacion: TOKYO</w:t>
      </w:r>
    </w:p>
    <w:p>
      <w:pPr>
        <w:pStyle w:val="ListNumber"/>
      </w:pPr>
      <w:r>
        <w:t>ID: 385188329982926848 Fecha: 2013-10-01 23:43:48 Texto: ビデオ 小池里奈1 http://t.co/sMhZJE8xdb Ubicacion: TOKYO</w:t>
      </w:r>
    </w:p>
    <w:p>
      <w:pPr>
        <w:pStyle w:val="ListNumber"/>
      </w:pPr>
      <w:r>
        <w:t>ID: 385051756301791233 Fecha: 2013-10-01 14:41:07 Texto: お知らせ色々っ http://t.co/UroiHoThP3 Ubicacion: TOKYO</w:t>
      </w:r>
    </w:p>
    <w:p>
      <w:pPr>
        <w:pStyle w:val="ListNumber"/>
      </w:pPr>
      <w:r>
        <w:t>ID: 384960776932319232 Fecha: 2013-10-01 08:39:36 Texto: ℃-ute派なんday : 【悲報】小池里奈が梨沙子化www 2ch「何が起きたん ... http://t.co/YFEwN1Cc9K Ubicacion: TOKYO</w:t>
      </w:r>
    </w:p>
    <w:p>
      <w:pPr>
        <w:pStyle w:val="ListNumber"/>
      </w:pPr>
      <w:r>
        <w:t>ID: 384945552950960128 Fecha: 2013-10-01 07:39:06 Texto: 【悲報】小池里奈が鈴木愛理みたいに超絶劣化wwwwwwwwww http://t.co/QaypaTpxtQ Ubicacion: TOKYO</w:t>
      </w:r>
    </w:p>
    <w:p>
      <w:pPr>
        <w:pStyle w:val="ListNumber"/>
      </w:pPr>
      <w:r>
        <w:t>ID: 384945545044713472 Fecha: 2013-10-01 07:39:04 Texto: 视频 小池里奈1 http://t.co/WiXwCwsiKW Ubicacion: TOKYO</w:t>
      </w:r>
    </w:p>
    <w:p>
      <w:pPr>
        <w:pStyle w:val="ListNumber"/>
      </w:pPr>
      <w:r>
        <w:t>ID: 384822756224684032 Fecha: 2013-09-30 23:31:09 Texto: 【悲報】小池里奈がばくわらさん | Rちゃんねる http://t.co/Lq8Rx7TbTQ Ubicacion: TOKYO</w:t>
      </w:r>
    </w:p>
    <w:p>
      <w:pPr>
        <w:pStyle w:val="ListNumber"/>
      </w:pPr>
      <w:r>
        <w:t>ID: 384822754316279808 Fecha: 2013-09-30 23:31:08 Texto: 【画像あり】小池里奈が劣化 ... - ライブドアブログ http://t.co/nswxjFNbFF Ubicacion: TOKYO</w:t>
      </w:r>
    </w:p>
    <w:p>
      <w:pPr>
        <w:pStyle w:val="ListNumber"/>
      </w:pPr>
      <w:r>
        <w:t>ID: 384734907064266752 Fecha: 2013-09-30 17:42:04 Texto: 【画像あり】小池里奈が劣化 ... - ライブドアブログ http://t.co/U4fZMAwwKZ Ubicacion: TOKYO</w:t>
      </w:r>
    </w:p>
    <w:p>
      <w:pPr>
        <w:pStyle w:val="ListNumber"/>
      </w:pPr>
      <w:r>
        <w:t>ID: 384730613804048386 Fecha: 2013-09-30 17:25:00 Texto: 【悲報】小池里奈がばくわらさん - 2ちゃんねる http://t.co/YOSm0fiHGg Ubicacion: TOKYO</w:t>
      </w:r>
    </w:p>
    <w:p>
      <w:pPr>
        <w:pStyle w:val="ListNumber"/>
      </w:pPr>
      <w:r>
        <w:t>ID: 384730610511540225 Fecha: 2013-09-30 17:25:00 Texto: GOKAGETUってながいぜぃBlog : 【悲報】小池里奈が梨沙子化 ... http://t.co/PtWJqcYNYY Ubicacion: TOKYO</w:t>
      </w:r>
    </w:p>
    <w:p>
      <w:pPr>
        <w:pStyle w:val="ListNumber"/>
      </w:pPr>
      <w:r>
        <w:t>ID: 384730606795382784 Fecha: 2013-09-30 17:24:59 Texto: 小池里奈 ハタチになり大胆セクシーショットを解禁！ - 夕刊アメーバニュース http://t.co/GQWtiEqKyQ Ubicacion: TOKYO</w:t>
      </w:r>
    </w:p>
    <w:p>
      <w:pPr>
        <w:pStyle w:val="ListNumber"/>
      </w:pPr>
      <w:r>
        <w:t>ID: 384730602550730752 Fecha: 2013-09-30 17:24:58 Texto: ハタチになり大胆セクシーショットを解禁！小池里奈 ... - 2chまとめにゅーす http://t.co/twRbbsjXDW Ubicacion: TOKYO</w:t>
      </w:r>
    </w:p>
    <w:p>
      <w:pPr>
        <w:pStyle w:val="ListNumber"/>
      </w:pPr>
      <w:r>
        <w:t>ID: 384485764920131584 Fecha: 2013-09-30 01:12:04 Texto: 小池里奈、２０歳のセクシーショット満載写真集 - 芸能社会 - SANSPO ... http://t.co/2Zfisrn3mX Ubicacion: TOKYO</w:t>
      </w:r>
    </w:p>
    <w:p>
      <w:pPr>
        <w:pStyle w:val="ListNumber"/>
      </w:pPr>
      <w:r>
        <w:t>ID: 384462736261804032 Fecha: 2013-09-29 23:40:33 Texto: ハタチになり大胆セクシーショットを解禁！小池里奈 ... - 2chまとめにゅーす http://t.co/9gIprh2OW9 Ubicacion: TOKYO</w:t>
      </w:r>
    </w:p>
    <w:p>
      <w:pPr>
        <w:pStyle w:val="ListNumber"/>
      </w:pPr>
      <w:r>
        <w:t>ID: 384450405469396992 Fecha: 2013-09-29 22:51:34 Texto: 【悲報】小池里奈が鈴木愛理並に超絶劣化wwwwwwwwww - 2ちゃんねる http://t.co/5g9oEh1Z3S Ubicacion: TOKYO</w:t>
      </w:r>
    </w:p>
    <w:p>
      <w:pPr>
        <w:pStyle w:val="ListNumber"/>
      </w:pPr>
      <w:r>
        <w:t>ID: 384450400780161024 Fecha: 2013-09-29 22:51:32 Texto: 小池里奈、初シャンパン「苦い！まだいいかな」 （サンケイスポーツ ... http://t.co/8f0Uta4nA6 Ubicacion: TOKYO</w:t>
      </w:r>
    </w:p>
    <w:p>
      <w:pPr>
        <w:pStyle w:val="ListNumber"/>
      </w:pPr>
      <w:r>
        <w:t>ID: 384340107123109888 Fecha: 2013-09-29 15:33:16 Texto: 【グラビア】ハタチになり大胆セクシーショットを解禁！小池里奈が ... http://t.co/cxRLxP4AQI Ubicacion: TOKYO</w:t>
      </w:r>
    </w:p>
    <w:p>
      <w:pPr>
        <w:pStyle w:val="ListNumber"/>
      </w:pPr>
      <w:r>
        <w:t>ID: 384327505236082688 Fecha: 2013-09-29 14:43:12 Texto: 【グラビア】ハタチになり大胆セクシーショットを解禁！小池里奈が ... http://t.co/Pi16nmmsYa Ubicacion: TOKYO</w:t>
      </w:r>
    </w:p>
    <w:p>
      <w:pPr>
        <w:pStyle w:val="ListNumber"/>
      </w:pPr>
      <w:r>
        <w:t>ID: 384327502199406593 Fecha: 2013-09-29 14:43:11 Texto: 小池里奈 20歳記念のシャンパンは「苦いです」！親孝行な一面も ... http://t.co/Ml5OoDeTF1 Ubicacion: TOKYO</w:t>
      </w:r>
    </w:p>
    <w:p>
      <w:pPr>
        <w:pStyle w:val="ListNumber"/>
      </w:pPr>
      <w:r>
        <w:t>ID: 384327499242405888 Fecha: 2013-09-29 14:43:10 Texto: 小池里奈「200点満点」の大胆露出 （日刊スポーツ） - Yahoo!ニュース http://t.co/27ENv8UjN3 Ubicacion: TOKYO</w:t>
      </w:r>
    </w:p>
    <w:p>
      <w:pPr>
        <w:pStyle w:val="ListNumber"/>
      </w:pPr>
      <w:r>
        <w:t>ID: 384327496813912064 Fecha: 2013-09-29 14:43:10 Texto: 小池里奈、ハタチの初シャンパンは「苦い」(スポーツ報知) - エンタメ ... http://t.co/eGTUHF6ovY Ubicacion: TOKYO</w:t>
      </w:r>
    </w:p>
    <w:p>
      <w:pPr>
        <w:pStyle w:val="ListNumber"/>
      </w:pPr>
      <w:r>
        <w:t>ID: 384218765350539264 Fecha: 2013-09-29 07:31:06 Texto: 小池里奈、２０歳のセクシーショット満載写真集 - 芸能社会 - SANSPO ... http://t.co/VO3e7E31Jl Ubicacion: TOKYO</w:t>
      </w:r>
    </w:p>
    <w:p>
      <w:pPr>
        <w:pStyle w:val="ListNumber"/>
      </w:pPr>
      <w:r>
        <w:t>ID: 384203405427617792 Fecha: 2013-09-29 06:30:04 Texto: 小池里奈、初のシャンパンタワーに感激するも「苦い! 私にはまだいいかな ... http://t.co/S2d04YF9sQ Ubicacion: TOKYO</w:t>
      </w:r>
    </w:p>
    <w:p>
      <w:pPr>
        <w:pStyle w:val="ListNumber"/>
      </w:pPr>
      <w:r>
        <w:t>ID: 384199891628474368 Fecha: 2013-09-29 06:16:06 Texto: http://t.co/A6XxaRemjw From fyeahaishino... By RFcWXb Ubicacion: TOKYO</w:t>
      </w:r>
    </w:p>
    <w:p>
      <w:pPr>
        <w:pStyle w:val="ListNumber"/>
      </w:pPr>
      <w:r>
        <w:t>ID: 384199885974544384 Fecha: 2013-09-29 06:16:05 Texto: http://t.co/4KzSdmIZp4 From fyeahaishino... By RFcWXb Ubicacion: TOKYO</w:t>
      </w:r>
    </w:p>
    <w:p>
      <w:pPr>
        <w:pStyle w:val="ListNumber"/>
      </w:pPr>
      <w:r>
        <w:t>ID: 384199878726803456 Fecha: 2013-09-29 06:16:03 Texto: simplylovely2012: Ai Shinozaki's Magalry web magazine, 2013. / 篠崎愛 http://t.co/eUAmEq8nVK From fyeahaishino... By RFcWXb Ubicacion: TOKYO</w:t>
      </w:r>
    </w:p>
    <w:p>
      <w:pPr>
        <w:pStyle w:val="ListNumber"/>
      </w:pPr>
      <w:r>
        <w:t>ID: 384169248156708864 Fecha: 2013-09-29 04:14:20 Texto: http://t.co/2Ce2nmcTZZ From fyeahaishino... By RFcWXb Ubicacion: TOKYO</w:t>
      </w:r>
    </w:p>
    <w:p>
      <w:pPr>
        <w:pStyle w:val="ListNumber"/>
      </w:pPr>
      <w:r>
        <w:t>ID: 384169247020023808 Fecha: 2013-09-29 04:14:20 Texto: http://t.co/hfjXQSSoga From fyeahaishino... By RFcWXb Ubicacion: TOKYO</w:t>
      </w:r>
    </w:p>
    <w:p>
      <w:pPr>
        <w:pStyle w:val="ListNumber"/>
      </w:pPr>
      <w:r>
        <w:t>ID: 384169245480730624 Fecha: 2013-09-29 04:14:20 Texto: http://t.co/pxZRwoKAFD From fyeahaishino... By RFcWXb Ubicacion: TOKYO</w:t>
      </w:r>
    </w:p>
    <w:p>
      <w:pPr>
        <w:pStyle w:val="ListNumber"/>
      </w:pPr>
      <w:r>
        <w:t>ID: 384169244381818880 Fecha: 2013-09-29 04:14:20 Texto: http://t.co/SOX5XFLDm9 From fyeahaishino... By RFcWXb Ubicacion: TOKYO</w:t>
      </w:r>
    </w:p>
    <w:p>
      <w:pPr>
        <w:pStyle w:val="ListNumber"/>
      </w:pPr>
      <w:r>
        <w:t>ID: 384169242955771905 Fecha: 2013-09-29 04:14:19 Texto: http://t.co/Of8Yf7mAjs From fyeahaishino... By RFcWXb Ubicacion: TOKYO</w:t>
      </w:r>
    </w:p>
    <w:p>
      <w:pPr>
        <w:pStyle w:val="ListNumber"/>
      </w:pPr>
      <w:r>
        <w:t>ID: 384169241894596608 Fecha: 2013-09-29 04:14:19 Texto: http://t.co/Tu2V9F2N9h From fyeahaishino... By RFcWXb Ubicacion: TOKYO</w:t>
      </w:r>
    </w:p>
    <w:p>
      <w:pPr>
        <w:pStyle w:val="ListNumber"/>
      </w:pPr>
      <w:r>
        <w:t>ID: 384169240715997184 Fecha: 2013-09-29 04:14:19 Texto: http://t.co/cVBfKH1xF5 From fyeahaishino... By RFcWXb Ubicacion: TOKYO</w:t>
      </w:r>
    </w:p>
    <w:p>
      <w:pPr>
        <w:pStyle w:val="ListNumber"/>
      </w:pPr>
      <w:r>
        <w:t>ID: 384169239491264512 Fecha: 2013-09-29 04:14:18 Texto: http://t.co/l93JWy3b5a From fyeahaishino... By RFcWXb Ubicacion: TOKYO</w:t>
      </w:r>
    </w:p>
    <w:p>
      <w:pPr>
        <w:pStyle w:val="ListNumber"/>
      </w:pPr>
      <w:r>
        <w:t>ID: 384169238077771776 Fecha: 2013-09-29 04:14:18 Texto: http://t.co/S4SamVaWVX From fyeahaishino... By RFcWXb Ubicacion: TOKYO</w:t>
      </w:r>
    </w:p>
    <w:p>
      <w:pPr>
        <w:pStyle w:val="ListNumber"/>
      </w:pPr>
      <w:r>
        <w:t>ID: 384169234936246272 Fecha: 2013-09-29 04:14:17 Texto: http://t.co/Nt6Ktj58pu From fyeahaishino... By RFcWXb Ubicacion: TOKYO</w:t>
      </w:r>
    </w:p>
    <w:p>
      <w:pPr>
        <w:pStyle w:val="ListNumber"/>
      </w:pPr>
      <w:r>
        <w:t>ID: 384122367661715456 Fecha: 2013-09-29 01:08:03 Texto: 小池里奈、２０歳のセクシーショット満載写真集 http://t.co/9V3IEvCNmv Ubicacion: TOKYO</w:t>
      </w:r>
    </w:p>
    <w:p>
      <w:pPr>
        <w:pStyle w:val="ListNumber"/>
      </w:pPr>
      <w:r>
        <w:t>ID: 384088397993627648 Fecha: 2013-09-28 22:53:04 Texto: 小池里奈、初シャンパン「苦い！まだいいかな」 - 芸能社会 - SANSPO ... http://t.co/L1WJju8iwW Ubicacion: TOKYO</w:t>
      </w:r>
    </w:p>
    <w:p>
      <w:pPr>
        <w:pStyle w:val="ListNumber"/>
      </w:pPr>
      <w:r>
        <w:t>ID: 384032559161569281 Fecha: 2013-09-28 19:11:11 Texto: cubbywoman: Ai Shinozaki http://t.co/O9qRXoqssH From fyeahaishino... By RFcWXb Ubicacion: TOKYO</w:t>
      </w:r>
    </w:p>
    <w:p>
      <w:pPr>
        <w:pStyle w:val="ListNumber"/>
      </w:pPr>
      <w:r>
        <w:t>ID: 383965709715267584 Fecha: 2013-09-28 14:45:33 Texto: 小池里奈、ハタチの初シャンパンは「苦い」：芸能：スポーツ報知 http://t.co/GcQ0USXupx Ubicacion: TOKYO</w:t>
      </w:r>
    </w:p>
    <w:p>
      <w:pPr>
        <w:pStyle w:val="ListNumber"/>
      </w:pPr>
      <w:r>
        <w:t>ID: 383965707743928320 Fecha: 2013-09-28 14:45:33 Texto: 小池里奈「200点満点」の大胆露出 : http://t.co/UTHhsjxUn8 http://t.co/h3hphd8erY Ubicacion: TOKYO</w:t>
      </w:r>
    </w:p>
    <w:p>
      <w:pPr>
        <w:pStyle w:val="ListNumber"/>
      </w:pPr>
      <w:r>
        <w:t>ID: 383965704900206592 Fecha: 2013-09-28 14:45:32 Texto: 小池里奈「200点満点」の大胆露出 http://t.co/ZzENfFiYHA Ubicacion: TOKYO</w:t>
      </w:r>
    </w:p>
    <w:p>
      <w:pPr>
        <w:pStyle w:val="ListNumber"/>
      </w:pPr>
      <w:r>
        <w:t>ID: 383965701804785665 Fecha: 2013-09-28 14:45:31 Texto: ビデオ 小池里奈 7 http://t.co/CijGubx7Lt Ubicacion: TOKYO</w:t>
      </w:r>
    </w:p>
    <w:p>
      <w:pPr>
        <w:pStyle w:val="ListNumber"/>
      </w:pPr>
      <w:r>
        <w:t>ID: 383965697887309824 Fecha: 2013-09-28 14:45:30 Texto: ビデオ 夏休み 小池里奈 http://t.co/3gMtJlKCVF Ubicacion: TOKYO</w:t>
      </w:r>
    </w:p>
    <w:p>
      <w:pPr>
        <w:pStyle w:val="ListNumber"/>
      </w:pPr>
      <w:r>
        <w:t>ID: 383847552723849216 Fecha: 2013-09-28 06:56:02 Texto: 童顔の癒やし 小池里奈／気になリスト http://t.co/H1xfTyPDml Ubicacion: TOKYO</w:t>
      </w:r>
    </w:p>
    <w:p>
      <w:pPr>
        <w:pStyle w:val="ListNumber"/>
      </w:pPr>
      <w:r>
        <w:t>ID: 383712585331130368 Fecha: 2013-09-27 21:59:44 Texto: asiadreaming: http://t.co/QWZwRPtROL From fyeahaishino... By RFcWXb Ubicacion: TOKYO</w:t>
      </w:r>
    </w:p>
    <w:p>
      <w:pPr>
        <w:pStyle w:val="ListNumber"/>
      </w:pPr>
      <w:r>
        <w:t>ID: 383600465084035072 Fecha: 2013-09-27 14:34:12 Texto: 小池里奈 握手会、サイン会、2ショットチェキ撮影会、他 ... - Tower Records http://t.co/SUDboFPmZb Ubicacion: TOKYO</w:t>
      </w:r>
    </w:p>
    <w:p>
      <w:pPr>
        <w:pStyle w:val="ListNumber"/>
      </w:pPr>
      <w:r>
        <w:t>ID: 383597038706757632 Fecha: 2013-09-27 14:20:35 Texto: 明日はイベント！ http://t.co/EHUeMt4lUK Ubicacion: TOKYO</w:t>
      </w:r>
    </w:p>
    <w:p>
      <w:pPr>
        <w:pStyle w:val="ListNumber"/>
      </w:pPr>
      <w:r>
        <w:t>ID: 383433451535220736 Fecha: 2013-09-27 03:30:33 Texto: 電人☆ゲッチャ http://t.co/rArIriclud Ubicacion: TOKYO</w:t>
      </w:r>
    </w:p>
    <w:p>
      <w:pPr>
        <w:pStyle w:val="ListNumber"/>
      </w:pPr>
      <w:r>
        <w:t>ID: 383132371861512192 Fecha: 2013-09-26 07:34:10 Texto: http://t.co/gV9f8vxJRQ From fyeahaishino... By RFcWXb Ubicacion: TOKYO</w:t>
      </w:r>
    </w:p>
    <w:p>
      <w:pPr>
        <w:pStyle w:val="ListNumber"/>
      </w:pPr>
      <w:r>
        <w:t>ID: 382756632423182336 Fecha: 2013-09-25 06:41:07 Texto: 結城紬の着物姿で活動報告 小池里奈さん、小山市長を表敬訪問 http://t.co/APbnz5qnGg Ubicacion: TOKYO</w:t>
      </w:r>
    </w:p>
    <w:p>
      <w:pPr>
        <w:pStyle w:val="ListNumber"/>
      </w:pPr>
      <w:r>
        <w:t>ID: 382756624961523712 Fecha: 2013-09-25 06:41:05 Texto: 結城紬の着物姿で活動報告 小池里奈さん、小山市長を表敬 ... - 下野新聞 http://t.co/OB7nK2Ek7i Ubicacion: TOKYO</w:t>
      </w:r>
    </w:p>
    <w:p>
      <w:pPr>
        <w:pStyle w:val="ListNumber"/>
      </w:pPr>
      <w:r>
        <w:t>ID: 382668415560712192 Fecha: 2013-09-25 00:50:34 Texto: 結城紬の着物姿で活動報告 小池里奈さん、小山市長を表敬訪問｜下野 ... http://t.co/RzlfH7AmOX Ubicacion: TOKYO</w:t>
      </w:r>
    </w:p>
    <w:p>
      <w:pPr>
        <w:pStyle w:val="ListNumber"/>
      </w:pPr>
      <w:r>
        <w:t>ID: 382511785820958720 Fecha: 2013-09-24 14:28:11 Texto: 视频 小池里奈 7 http://t.co/DY6Uev3oAO Ubicacion: TOKYO</w:t>
      </w:r>
    </w:p>
    <w:p>
      <w:pPr>
        <w:pStyle w:val="ListNumber"/>
      </w:pPr>
      <w:r>
        <w:t>ID: 382394255743782913 Fecha: 2013-09-24 06:41:09 Texto: 結城紬の着物姿で活動報告 小池里奈さん、小山市長を表敬訪問 http://t.co/U4alxWmbTa Ubicacion: TOKYO</w:t>
      </w:r>
    </w:p>
    <w:p>
      <w:pPr>
        <w:pStyle w:val="ListNumber"/>
      </w:pPr>
      <w:r>
        <w:t>ID: 382311940694896641 Fecha: 2013-09-24 01:14:04 Texto: Video Koike Rina 003 http://t.co/xdpHtByGMb Ubicacion: TOKYO</w:t>
      </w:r>
    </w:p>
    <w:p>
      <w:pPr>
        <w:pStyle w:val="ListNumber"/>
      </w:pPr>
      <w:r>
        <w:t>ID: 382262367741956096 Fecha: 2013-09-23 21:57:05 Texto: curvyhotgirls: Ai Shinozaki. http://t.co/UkFPaACxRc From fyeahaishino... By RFcWXb Ubicacion: TOKYO</w:t>
      </w:r>
    </w:p>
    <w:p>
      <w:pPr>
        <w:pStyle w:val="ListNumber"/>
      </w:pPr>
      <w:r>
        <w:t>ID: 382149136557944832 Fecha: 2013-09-23 14:27:08 Texto: ビデオ 小池里奈ちゃんムック発売ＰＲ！ http://t.co/uwkU6JD1pc Ubicacion: TOKYO</w:t>
      </w:r>
    </w:p>
    <w:p>
      <w:pPr>
        <w:pStyle w:val="ListNumber"/>
      </w:pPr>
      <w:r>
        <w:t>ID: 382064595331858432 Fecha: 2013-09-23 08:51:12 Texto: http://t.co/0W5YIbgYTL From fyeahaishino... By RFcWXb Ubicacion: TOKYO</w:t>
      </w:r>
    </w:p>
    <w:p>
      <w:pPr>
        <w:pStyle w:val="ListNumber"/>
      </w:pPr>
      <w:r>
        <w:t>ID: 382064594316824576 Fecha: 2013-09-23 08:51:12 Texto: simplylovely2012: Ai Shinozaki's new DVD Ai’s Origin, 2013. / 篠崎愛 http://t.co/VZHnne1kr9 From fyeahaishino... By RFcWXb Ubicacion: TOKYO</w:t>
      </w:r>
    </w:p>
    <w:p>
      <w:pPr>
        <w:pStyle w:val="ListNumber"/>
      </w:pPr>
      <w:r>
        <w:t>ID: 382064592827850753 Fecha: 2013-09-23 08:51:12 Texto: simplylovely2012: Ai Shinozaki's new DVD Ai’s Origin, 2013. / 篠崎愛 http://t.co/hhwGFi45cH From fyeahaishino... By RFcWXb Ubicacion: TOKYO</w:t>
      </w:r>
    </w:p>
    <w:p>
      <w:pPr>
        <w:pStyle w:val="ListNumber"/>
      </w:pPr>
      <w:r>
        <w:t>ID: 381973230631649281 Fecha: 2013-09-23 02:48:09 Texto: http://t.co/nXGLJHd3Lo From fyeahaishino... By RFcWXb Ubicacion: TOKYO</w:t>
      </w:r>
    </w:p>
    <w:p>
      <w:pPr>
        <w:pStyle w:val="ListNumber"/>
      </w:pPr>
      <w:r>
        <w:t>ID: 381893732674441216 Fecha: 2013-09-22 21:32:15 Texto: ビデオ 小池里奈 Ⅲ http://t.co/8VdBha6MHD Ubicacion: TOKYO</w:t>
      </w:r>
    </w:p>
    <w:p>
      <w:pPr>
        <w:pStyle w:val="ListNumber"/>
      </w:pPr>
      <w:r>
        <w:t>ID: 381851681027137536 Fecha: 2013-09-22 18:45:09 Texto: http://t.co/Opo9NNwAcG From fyeahaishino... By RFcWXb Ubicacion: TOKYO</w:t>
      </w:r>
    </w:p>
    <w:p>
      <w:pPr>
        <w:pStyle w:val="ListNumber"/>
      </w:pPr>
      <w:r>
        <w:t>ID: 381836434052640768 Fecha: 2013-09-22 17:44:34 Texto: simplylovely2012: Ai Shinozaki's new DVD Ai’s Origin, 2013. / 篠崎愛 http://t.co/WQlul30l3D From fyeahaishino... By RFcWXb Ubicacion: TOKYO</w:t>
      </w:r>
    </w:p>
    <w:p>
      <w:pPr>
        <w:pStyle w:val="ListNumber"/>
      </w:pPr>
      <w:r>
        <w:t>ID: 381836428981698560 Fecha: 2013-09-22 17:44:33 Texto: simplylovely2012: Ai Shinozaki's new DVD Ai’s Origin, 2013. / 篠崎愛 http://t.co/ReAypDXTft From fyeahaishino... By RFcWXb Ubicacion: TOKYO</w:t>
      </w:r>
    </w:p>
    <w:p>
      <w:pPr>
        <w:pStyle w:val="ListNumber"/>
      </w:pPr>
      <w:r>
        <w:t>ID: 381771123492282372 Fecha: 2013-09-22 13:25:03 Texto: 视频 小池里奈 http://t.co/0CWKiquca9 Ubicacion: TOKYO</w:t>
      </w:r>
    </w:p>
    <w:p>
      <w:pPr>
        <w:pStyle w:val="ListNumber"/>
      </w:pPr>
      <w:r>
        <w:t>ID: 381714697067573248 Fecha: 2013-09-22 09:40:50 Texto: http://t.co/uzy86DjsS1 From fyeahaishino... By RFcWXb Ubicacion: TOKYO</w:t>
      </w:r>
    </w:p>
    <w:p>
      <w:pPr>
        <w:pStyle w:val="ListNumber"/>
      </w:pPr>
      <w:r>
        <w:t>ID: 381714694437740544 Fecha: 2013-09-22 09:40:49 Texto: http://t.co/oaYxL8k8ic From fyeahaishino... By RFcWXb Ubicacion: TOKYO</w:t>
      </w:r>
    </w:p>
    <w:p>
      <w:pPr>
        <w:pStyle w:val="ListNumber"/>
      </w:pPr>
      <w:r>
        <w:t>ID: 381684245959147521 Fecha: 2013-09-22 07:39:50 Texto: torefurumigoyo4: 篠崎愛 http://t.co/ldxmeq0ItD From fyeahaishino... By RFcWXb Ubicacion: TOKYO</w:t>
      </w:r>
    </w:p>
    <w:p>
      <w:pPr>
        <w:pStyle w:val="ListNumber"/>
      </w:pPr>
      <w:r>
        <w:t>ID: 381684244721844224 Fecha: 2013-09-22 07:39:49 Texto: http://t.co/1WGSAQD9Dr From fyeahaishino... By RFcWXb Ubicacion: TOKYO</w:t>
      </w:r>
    </w:p>
    <w:p>
      <w:pPr>
        <w:pStyle w:val="ListNumber"/>
      </w:pPr>
      <w:r>
        <w:t>ID: 381684242800865280 Fecha: 2013-09-22 07:39:49 Texto: simplylovely2012: Ai Shinozaki's new DVD Ai’s Origin, 2013. / 篠崎愛 http://t.co/y4NJC0zvcp From fyeahaishino... By RFcWXb Ubicacion: TOKYO</w:t>
      </w:r>
    </w:p>
    <w:p>
      <w:pPr>
        <w:pStyle w:val="ListNumber"/>
      </w:pPr>
      <w:r>
        <w:t>ID: 381684239680274432 Fecha: 2013-09-22 07:39:48 Texto: simplylovely2012: Ai Shinozaki's new DVD Ai’s Origin, 2013. / 篠崎愛 http://t.co/PyzPDNriLh From fyeahaishino... By RFcWXb Ubicacion: TOKYO</w:t>
      </w:r>
    </w:p>
    <w:p>
      <w:pPr>
        <w:pStyle w:val="ListNumber"/>
      </w:pPr>
      <w:r>
        <w:t>ID: 381638623608582144 Fecha: 2013-09-22 04:38:33 Texto: asiadreaming: http://t.co/WGZZU7SpK1 From fyeahaishino... By RFcWXb Ubicacion: TOKYO</w:t>
      </w:r>
    </w:p>
    <w:p>
      <w:pPr>
        <w:pStyle w:val="ListNumber"/>
      </w:pPr>
      <w:r>
        <w:t>ID: 381517013220196352 Fecha: 2013-09-21 20:35:18 Texto: http://t.co/MiotA5k3a7 From fyeahaishino... By RFcWXb Ubicacion: TOKYO</w:t>
      </w:r>
    </w:p>
    <w:p>
      <w:pPr>
        <w:pStyle w:val="ListNumber"/>
      </w:pPr>
      <w:r>
        <w:t>ID: 381486759256670208 Fecha: 2013-09-21 18:35:05 Texto: http://t.co/Qa7MKknPGd From fyeahaishino... By RFcWXb Ubicacion: TOKYO</w:t>
      </w:r>
    </w:p>
    <w:p>
      <w:pPr>
        <w:pStyle w:val="ListNumber"/>
      </w:pPr>
      <w:r>
        <w:t>ID: 381456336438845441 Fecha: 2013-09-21 16:34:12 Texto: kojimblr: http://t.co/k81t3kQ2ph From fyeahaishino... By RFcWXb Ubicacion: TOKYO</w:t>
      </w:r>
    </w:p>
    <w:p>
      <w:pPr>
        <w:pStyle w:val="ListNumber"/>
      </w:pPr>
      <w:r>
        <w:t>ID: 381456334387834882 Fecha: 2013-09-21 16:34:11 Texto: petach: 篠崎愛 http://t.co/jgAa9tCwLp From fyeahaishino... By RFcWXb Ubicacion: TOKYO</w:t>
      </w:r>
    </w:p>
    <w:p>
      <w:pPr>
        <w:pStyle w:val="ListNumber"/>
      </w:pPr>
      <w:r>
        <w:t>ID: 381456331674112000 Fecha: 2013-09-21 16:34:11 Texto: mash310: http://t.co/v9eDULxChj From fyeahaishino... By RFcWXb Ubicacion: TOKYO</w:t>
      </w:r>
    </w:p>
    <w:p>
      <w:pPr>
        <w:pStyle w:val="ListNumber"/>
      </w:pPr>
      <w:r>
        <w:t>ID: 381370769617326080 Fecha: 2013-09-21 10:54:11 Texto: 写真集～ http://t.co/9t9inaspNK Ubicacion: TOKYO</w:t>
      </w:r>
    </w:p>
    <w:p>
      <w:pPr>
        <w:pStyle w:val="ListNumber"/>
      </w:pPr>
      <w:r>
        <w:t>ID: 381303055234248705 Fecha: 2013-09-21 06:25:07 Texto: simplylovely2012: Ai Shinozaki’s new DVD Ai’s Origin, 2013. / 篠崎愛 http://t.co/7ENhYKBIqp From fyeahaishino... By RFcWXb Ubicacion: TOKYO</w:t>
      </w:r>
    </w:p>
    <w:p>
      <w:pPr>
        <w:pStyle w:val="ListNumber"/>
      </w:pPr>
      <w:r>
        <w:t>ID: 381303051111239680 Fecha: 2013-09-21 06:25:06 Texto: simplylovely2012: Ai Shinozaki’s new DVD Ai’s Origin, 2013. / 篠崎愛 http://t.co/5Om0IHN4as From fyeahaishino... By RFcWXb Ubicacion: TOKYO</w:t>
      </w:r>
    </w:p>
    <w:p>
      <w:pPr>
        <w:pStyle w:val="ListNumber"/>
      </w:pPr>
      <w:r>
        <w:t>ID: 381287970025644032 Fecha: 2013-09-21 05:25:10 Texto: http://t.co/mkRwdDL0mx From fyeahaishino... By RFcWXb Ubicacion: TOKYO</w:t>
      </w:r>
    </w:p>
    <w:p>
      <w:pPr>
        <w:pStyle w:val="ListNumber"/>
      </w:pPr>
      <w:r>
        <w:t>ID: 381016979991040000 Fecha: 2013-09-20 11:28:21 Texto: 小池里奈 - 電子書籍・コミックはeBookJapan http://t.co/6biAHWEt1W Ubicacion: TOKYO</w:t>
      </w:r>
    </w:p>
    <w:p>
      <w:pPr>
        <w:pStyle w:val="ListNumber"/>
      </w:pPr>
      <w:r>
        <w:t>ID: 380943990834466816 Fecha: 2013-09-20 06:38:19 Texto: ＜デジタル週プレ写真集＞ 小池里奈「小池里奈 第二章」:総合図書:小池 ... http://t.co/sv6B2b8K9j Ubicacion: TOKYO</w:t>
      </w:r>
    </w:p>
    <w:p>
      <w:pPr>
        <w:pStyle w:val="ListNumber"/>
      </w:pPr>
      <w:r>
        <w:t>ID: 380943483361447937 Fecha: 2013-09-20 06:36:18 Texto: http://t.co/YRU2vEoZfY From fyeahaishino... By RFcWXb Ubicacion: TOKYO</w:t>
      </w:r>
    </w:p>
    <w:p>
      <w:pPr>
        <w:pStyle w:val="ListNumber"/>
      </w:pPr>
      <w:r>
        <w:t>ID: 380912982932213762 Fecha: 2013-09-20 04:35:06 Texto: petach: 篠崎愛 http://t.co/9myziCSr24 From fyeahaishino... By RFcWXb Ubicacion: TOKYO</w:t>
      </w:r>
    </w:p>
    <w:p>
      <w:pPr>
        <w:pStyle w:val="ListNumber"/>
      </w:pPr>
      <w:r>
        <w:t>ID: 380912981472575489 Fecha: 2013-09-20 04:35:06 Texto: petach: 篠崎愛 http://t.co/z1KNpfoUwk From fyeahaishino... By RFcWXb Ubicacion: TOKYO</w:t>
      </w:r>
    </w:p>
    <w:p>
      <w:pPr>
        <w:pStyle w:val="ListNumber"/>
      </w:pPr>
      <w:r>
        <w:t>ID: 380912978897293312 Fecha: 2013-09-20 04:35:05 Texto: petach: 篠崎愛 http://t.co/L0S3iGha5L From fyeahaishino... By RFcWXb Ubicacion: TOKYO</w:t>
      </w:r>
    </w:p>
    <w:p>
      <w:pPr>
        <w:pStyle w:val="ListNumber"/>
      </w:pPr>
      <w:r>
        <w:t>ID: 380866853284757504 Fecha: 2013-09-20 01:31:48 Texto: 视频 小池里奈ちゃんの魅力がシャイニング! http://t.co/nwU2tsZKd4 Ubicacion: TOKYO</w:t>
      </w:r>
    </w:p>
    <w:p>
      <w:pPr>
        <w:pStyle w:val="ListNumber"/>
      </w:pPr>
      <w:r>
        <w:t>ID: 380643761874681856 Fecha: 2013-09-19 10:45:19 Texto: 视频 小池里奈～制服＆眼镜We're all alone～ http://t.co/tgmy8OYzY6 Ubicacion: TOKYO</w:t>
      </w:r>
    </w:p>
    <w:p>
      <w:pPr>
        <w:pStyle w:val="ListNumber"/>
      </w:pPr>
      <w:r>
        <w:t>ID: 380338871533203456 Fecha: 2013-09-18 14:33:47 Texto: 视频 かわいいな、小池里奈 http://t.co/c2tpj5WCzt Ubicacion: TOKYO</w:t>
      </w:r>
    </w:p>
    <w:p>
      <w:pPr>
        <w:pStyle w:val="ListNumber"/>
      </w:pPr>
      <w:r>
        <w:t>ID: 380181415725240320 Fecha: 2013-09-18 04:08:07 Texto: http://t.co/FXCgRcAG3o From fyeahaishino... By RFcWXb Ubicacion: TOKYO</w:t>
      </w:r>
    </w:p>
    <w:p>
      <w:pPr>
        <w:pStyle w:val="ListNumber"/>
      </w:pPr>
      <w:r>
        <w:t>ID: 379870603819245569 Fecha: 2013-09-17 07:33:04 Texto: kojimmblr: http://t.co/16fQmmqEmF From fyeahaishino... By RFcWXb Ubicacion: TOKYO</w:t>
      </w:r>
    </w:p>
    <w:p>
      <w:pPr>
        <w:pStyle w:val="ListNumber"/>
      </w:pPr>
      <w:r>
        <w:t>ID: 379763652577873920 Fecha: 2013-09-17 00:28:05 Texto: http://t.co/n3NSXkxoxJ From fyeahaishino... By RFcWXb Ubicacion: TOKYO</w:t>
      </w:r>
    </w:p>
    <w:p>
      <w:pPr>
        <w:pStyle w:val="ListNumber"/>
      </w:pPr>
      <w:r>
        <w:t>ID: 379763650518474752 Fecha: 2013-09-17 00:28:04 Texto: http://t.co/L2Z6NmH9UK From fyeahaishino... By RFcWXb Ubicacion: TOKYO</w:t>
      </w:r>
    </w:p>
    <w:p>
      <w:pPr>
        <w:pStyle w:val="ListNumber"/>
      </w:pPr>
      <w:r>
        <w:t>ID: 379588646065541120 Fecha: 2013-09-16 12:52:40 Texto: ビデオ 小池里奈 Ⅰ http://t.co/cv3x6EpaaH Ubicacion: TOKYO</w:t>
      </w:r>
    </w:p>
    <w:p>
      <w:pPr>
        <w:pStyle w:val="ListNumber"/>
      </w:pPr>
      <w:r>
        <w:t>ID: 379374584484474880 Fecha: 2013-09-15 22:42:04 Texto: http://t.co/cGv1lQ9W4N From fyeahaishino... By RFcWXb Ubicacion: TOKYO</w:t>
      </w:r>
    </w:p>
    <w:p>
      <w:pPr>
        <w:pStyle w:val="ListNumber"/>
      </w:pPr>
      <w:r>
        <w:t>ID: 379374581766561792 Fecha: 2013-09-15 22:42:03 Texto: http://t.co/Bu8saMKcSr From fyeahaishino... By RFcWXb Ubicacion: TOKYO</w:t>
      </w:r>
    </w:p>
    <w:p>
      <w:pPr>
        <w:pStyle w:val="ListNumber"/>
      </w:pPr>
      <w:r>
        <w:t>ID: 379313236421525504 Fecha: 2013-09-15 18:38:17 Texto: http://t.co/Bxd9tRbxN6 From fyeahaishino... By RFcWXb Ubicacion: TOKYO</w:t>
      </w:r>
    </w:p>
    <w:p>
      <w:pPr>
        <w:pStyle w:val="ListNumber"/>
      </w:pPr>
      <w:r>
        <w:t>ID: 379313234286612481 Fecha: 2013-09-15 18:38:17 Texto: http://t.co/PeZFO8UFXa From fyeahaishino... By RFcWXb Ubicacion: TOKYO</w:t>
      </w:r>
    </w:p>
    <w:p>
      <w:pPr>
        <w:pStyle w:val="ListNumber"/>
      </w:pPr>
      <w:r>
        <w:t>ID: 379313231098953728 Fecha: 2013-09-15 18:38:16 Texto: http://t.co/HcMZaNsOaI From fyeahaishino... By RFcWXb Ubicacion: TOKYO</w:t>
      </w:r>
    </w:p>
    <w:p>
      <w:pPr>
        <w:pStyle w:val="ListNumber"/>
      </w:pPr>
      <w:r>
        <w:t>ID: 379018240548024322 Fecha: 2013-09-14 23:06:05 Texto: asiadreaming: http://t.co/rewCOal5mb From fyeahaishino... By RFcWXb Ubicacion: TOKYO</w:t>
      </w:r>
    </w:p>
    <w:p>
      <w:pPr>
        <w:pStyle w:val="ListNumber"/>
      </w:pPr>
      <w:r>
        <w:t>ID: 378797785681633281 Fecha: 2013-09-14 08:30:04 Texto: お知らせ色々っ http://t.co/dtRUYiTMsE Ubicacion: TOKYO</w:t>
      </w:r>
    </w:p>
    <w:p>
      <w:pPr>
        <w:pStyle w:val="ListNumber"/>
      </w:pPr>
      <w:r>
        <w:t>ID: 378786747334664192 Fecha: 2013-09-14 07:46:12 Texto: ai shinozaki http://t.co/4RjK4qxx2v From fyeahaishino... By RFcWXb Ubicacion: TOKYO</w:t>
      </w:r>
    </w:p>
    <w:p>
      <w:pPr>
        <w:pStyle w:val="ListNumber"/>
      </w:pPr>
      <w:r>
        <w:t>ID: 378786744780333056 Fecha: 2013-09-14 07:46:12 Texto: http://t.co/77hoiyR9AW From fyeahaishino... By RFcWXb Ubicacion: TOKYO</w:t>
      </w:r>
    </w:p>
    <w:p>
      <w:pPr>
        <w:pStyle w:val="ListNumber"/>
      </w:pPr>
      <w:r>
        <w:t>ID: 378786743031320576 Fecha: 2013-09-14 07:46:11 Texto: ai shinozaki http://t.co/kzayGI7WgU From fyeahaishino... By RFcWXb Ubicacion: TOKYO</w:t>
      </w:r>
    </w:p>
    <w:p>
      <w:pPr>
        <w:pStyle w:val="ListNumber"/>
      </w:pPr>
      <w:r>
        <w:t>ID: 378532028255182849 Fecha: 2013-09-13 14:54:02 Texto: 小池里奈の20歳大人の色気な水着画像40枚 エロ画像すももちゃんねる http://t.co/URD4hUdUeg Ubicacion: TOKYO</w:t>
      </w:r>
    </w:p>
    <w:p>
      <w:pPr>
        <w:pStyle w:val="ListNumber"/>
      </w:pPr>
      <w:r>
        <w:t>ID: 378527507370086400 Fecha: 2013-09-13 14:36:05 Texto: 小池里奈の20歳大人の色気な水着画像40枚 エロ画像すももちゃんねる http://t.co/5gnbIPVgVu Ubicacion: TOKYO</w:t>
      </w:r>
    </w:p>
    <w:p>
      <w:pPr>
        <w:pStyle w:val="ListNumber"/>
      </w:pPr>
      <w:r>
        <w:t>ID: 378453149595340801 Fecha: 2013-09-13 09:40:36 Texto: 小池里奈ちゃん - 日本下等生物禁止学会 公式BLOG - Gooブログ http://t.co/LFk57ynrEU Ubicacion: TOKYO</w:t>
      </w:r>
    </w:p>
    <w:p>
      <w:pPr>
        <w:pStyle w:val="ListNumber"/>
      </w:pPr>
      <w:r>
        <w:t>ID: 378044318054764545 Fecha: 2013-09-12 06:36:03 Texto: http://t.co/cRHHkBxb7C From fyeahaishino... By RFcWXb Ubicacion: TOKYO</w:t>
      </w:r>
    </w:p>
    <w:p>
      <w:pPr>
        <w:pStyle w:val="ListNumber"/>
      </w:pPr>
      <w:r>
        <w:t>ID: 378044316813238272 Fecha: 2013-09-12 06:36:03 Texto: http://t.co/EncQ7ou7qI From fyeahaishino... By RFcWXb Ubicacion: TOKYO</w:t>
      </w:r>
    </w:p>
    <w:p>
      <w:pPr>
        <w:pStyle w:val="ListNumber"/>
      </w:pPr>
      <w:r>
        <w:t>ID: 378044315705942017 Fecha: 2013-09-12 06:36:03 Texto: http://t.co/FHUUksJVh9 From fyeahaishino... By RFcWXb Ubicacion: TOKYO</w:t>
      </w:r>
    </w:p>
    <w:p>
      <w:pPr>
        <w:pStyle w:val="ListNumber"/>
      </w:pPr>
      <w:r>
        <w:t>ID: 378044313508126720 Fecha: 2013-09-12 06:36:02 Texto: http://t.co/mQJorbdSC6 From fyeahaishino... By RFcWXb Ubicacion: TOKYO</w:t>
      </w:r>
    </w:p>
    <w:p>
      <w:pPr>
        <w:pStyle w:val="ListNumber"/>
      </w:pPr>
      <w:r>
        <w:t>ID: 377685049283723264 Fecha: 2013-09-11 06:48:27 Texto: asiadreaming: http://t.co/SgVTtb3wR0 From fyeahaishino... By RFcWXb Ubicacion: TOKYO</w:t>
      </w:r>
    </w:p>
    <w:p>
      <w:pPr>
        <w:pStyle w:val="ListNumber"/>
      </w:pPr>
      <w:r>
        <w:t>ID: 377685038303039488 Fecha: 2013-09-11 06:48:24 Texto: http://t.co/lG7itT5Rlc From fyeahaishino... By RFcWXb Ubicacion: TOKYO</w:t>
      </w:r>
    </w:p>
    <w:p>
      <w:pPr>
        <w:pStyle w:val="ListNumber"/>
      </w:pPr>
      <w:r>
        <w:t>ID: 377685026198290432 Fecha: 2013-09-11 06:48:21 Texto: comitan: Ai Shinozaki http://t.co/l4WKoTcdhY From fyeahaishino... By RFcWXb Ubicacion: TOKYO</w:t>
      </w:r>
    </w:p>
    <w:p>
      <w:pPr>
        <w:pStyle w:val="ListNumber"/>
      </w:pPr>
      <w:r>
        <w:t>ID: 377291424846188545 Fecha: 2013-09-10 04:44:20 Texto: http://t.co/9QaUB78keg From fyeahaishino... By RFcWXb Ubicacion: TOKYO</w:t>
      </w:r>
    </w:p>
    <w:p>
      <w:pPr>
        <w:pStyle w:val="ListNumber"/>
      </w:pPr>
      <w:r>
        <w:t>ID: 377291423902490624 Fecha: 2013-09-10 04:44:19 Texto: http://t.co/1tVpevmqsG From fyeahaishino... By RFcWXb Ubicacion: TOKYO</w:t>
      </w:r>
    </w:p>
    <w:p>
      <w:pPr>
        <w:pStyle w:val="ListNumber"/>
      </w:pPr>
      <w:r>
        <w:t>ID: 377291422832939008 Fecha: 2013-09-10 04:44:19 Texto: http://t.co/p40qSuOOf4 From fyeahaishino... By RFcWXb Ubicacion: TOKYO</w:t>
      </w:r>
    </w:p>
    <w:p>
      <w:pPr>
        <w:pStyle w:val="ListNumber"/>
      </w:pPr>
      <w:r>
        <w:t>ID: 377291421805334528 Fecha: 2013-09-10 04:44:19 Texto: Nice sweater! http://t.co/3MH7npOZHf From fyeahaishino... By RFcWXb Ubicacion: TOKYO</w:t>
      </w:r>
    </w:p>
    <w:p>
      <w:pPr>
        <w:pStyle w:val="ListNumber"/>
      </w:pPr>
      <w:r>
        <w:t>ID: 377276256200310784 Fecha: 2013-09-10 03:44:03 Texto: http://t.co/cwz2N3Wck8 From fyeahaishino... By RFcWXb Ubicacion: TOKYO</w:t>
      </w:r>
    </w:p>
    <w:p>
      <w:pPr>
        <w:pStyle w:val="ListNumber"/>
      </w:pPr>
      <w:r>
        <w:t>ID: 377276254929420288 Fecha: 2013-09-10 03:44:03 Texto: http://t.co/ANZWx6CcTf From fyeahaishino... By RFcWXb Ubicacion: TOKYO</w:t>
      </w:r>
    </w:p>
    <w:p>
      <w:pPr>
        <w:pStyle w:val="ListNumber"/>
      </w:pPr>
      <w:r>
        <w:t>ID: 377003962244669440 Fecha: 2013-09-09 09:42:03 Texto: 週刊プレイボーイ http://t.co/fmOvcxzSAh Ubicacion: TOKYO</w:t>
      </w:r>
    </w:p>
    <w:p>
      <w:pPr>
        <w:pStyle w:val="ListNumber"/>
      </w:pPr>
      <w:r>
        <w:t>ID: 376598370942345216 Fecha: 2013-09-08 06:50:23 Texto: http://t.co/N1rQkvtMV9 From fyeahaishino... By RFcWXb Ubicacion: TOKYO</w:t>
      </w:r>
    </w:p>
    <w:p>
      <w:pPr>
        <w:pStyle w:val="ListNumber"/>
      </w:pPr>
      <w:r>
        <w:t>ID: 376598369142968320 Fecha: 2013-09-08 06:50:22 Texto: cubbywoman: Ai Shinozaki http://t.co/Uak8I4bdJM From fyeahaishino... By RFcWXb Ubicacion: TOKYO</w:t>
      </w:r>
    </w:p>
    <w:p>
      <w:pPr>
        <w:pStyle w:val="ListNumber"/>
      </w:pPr>
      <w:r>
        <w:t>ID: 376598366953541632 Fecha: 2013-09-08 06:50:22 Texto: cubbywoman: Ai Shinozaki http://t.co/iFVyjoj2Cs From fyeahaishino... By RFcWXb Ubicacion: TOKYO</w:t>
      </w:r>
    </w:p>
    <w:p>
      <w:pPr>
        <w:pStyle w:val="ListNumber"/>
      </w:pPr>
      <w:r>
        <w:t>ID: 376598365057736704 Fecha: 2013-09-08 06:50:21 Texto: http://t.co/ofL7s5wqyJ From fyeahaishino... By RFcWXb Ubicacion: TOKYO</w:t>
      </w:r>
    </w:p>
    <w:p>
      <w:pPr>
        <w:pStyle w:val="ListNumber"/>
      </w:pPr>
      <w:r>
        <w:t>ID: 376598362859921408 Fecha: 2013-09-08 06:50:21 Texto: http://t.co/fnnWdsvjE1 From fyeahaishino... By RFcWXb Ubicacion: TOKYO</w:t>
      </w:r>
    </w:p>
    <w:p>
      <w:pPr>
        <w:pStyle w:val="ListNumber"/>
      </w:pPr>
      <w:r>
        <w:t>ID: 376598361081532416 Fecha: 2013-09-08 06:50:20 Texto: http://t.co/JQHr2GGx37 From fyeahaishino... By RFcWXb Ubicacion: TOKYO</w:t>
      </w:r>
    </w:p>
    <w:p>
      <w:pPr>
        <w:pStyle w:val="ListNumber"/>
      </w:pPr>
      <w:r>
        <w:t>ID: 376598359437348864 Fecha: 2013-09-08 06:50:20 Texto: http://t.co/M1Lyi5AErW From fyeahaishino... By RFcWXb Ubicacion: TOKYO</w:t>
      </w:r>
    </w:p>
    <w:p>
      <w:pPr>
        <w:pStyle w:val="ListNumber"/>
      </w:pPr>
      <w:r>
        <w:t>ID: 376598357528961025 Fecha: 2013-09-08 06:50:19 Texto: http://t.co/oyuMWyEM34 From fyeahaishino... By RFcWXb Ubicacion: TOKYO</w:t>
      </w:r>
    </w:p>
    <w:p>
      <w:pPr>
        <w:pStyle w:val="ListNumber"/>
      </w:pPr>
      <w:r>
        <w:t>ID: 376598354567774209 Fecha: 2013-09-08 06:50:19 Texto: http://t.co/MuUXEEtejX From fyeahaishino... By RFcWXb Ubicacion: TOKYO</w:t>
      </w:r>
    </w:p>
    <w:p>
      <w:pPr>
        <w:pStyle w:val="ListNumber"/>
      </w:pPr>
      <w:r>
        <w:t>ID: 376537071633981441 Fecha: 2013-09-08 02:46:48 Texto: simplylovely2012: Ai Shinozaki 2013 / 篠崎愛 (2 of 6) http://t.co/Gt02inb9Fx From fyeahaishino... By RFcWXb Ubicacion: TOKYO</w:t>
      </w:r>
    </w:p>
    <w:p>
      <w:pPr>
        <w:pStyle w:val="ListNumber"/>
      </w:pPr>
      <w:r>
        <w:t>ID: 376475981801734145 Fecha: 2013-09-07 22:44:03 Texto: kojimblr: http://t.co/OlaRwbzDNF From fyeahaishino... By RFcWXb Ubicacion: TOKYO</w:t>
      </w:r>
    </w:p>
    <w:p>
      <w:pPr>
        <w:pStyle w:val="ListNumber"/>
      </w:pPr>
      <w:r>
        <w:t>ID: 376244136921149440 Fecha: 2013-09-07 07:22:47 Texto: kojimblr: http://t.co/p6M1tjlc8Y From fyeahaishino... By RFcWXb Ubicacion: TOKYO</w:t>
      </w:r>
    </w:p>
    <w:p>
      <w:pPr>
        <w:pStyle w:val="ListNumber"/>
      </w:pPr>
      <w:r>
        <w:t>ID: 376244135012737024 Fecha: 2013-09-07 07:22:46 Texto: tokujiro: Ai Shinozaki http://t.co/9M070sL6f6 From fyeahaishino... By RFcWXb Ubicacion: TOKYO</w:t>
      </w:r>
    </w:p>
    <w:p>
      <w:pPr>
        <w:pStyle w:val="ListNumber"/>
      </w:pPr>
      <w:r>
        <w:t>ID: 376244132684918784 Fecha: 2013-09-07 07:22:46 Texto: kojimblr: http://t.co/Qq1gZVxIou From fyeahaishino... By RFcWXb Ubicacion: TOKYO</w:t>
      </w:r>
    </w:p>
    <w:p>
      <w:pPr>
        <w:pStyle w:val="ListNumber"/>
      </w:pPr>
      <w:r>
        <w:t>ID: 376244128532541440 Fecha: 2013-09-07 07:22:45 Texto: girlfix: Ai Shinozaki (篠崎愛) http://t.co/0PKUjTQpct From fyeahaishino... By RFcWXb Ubicacion: TOKYO</w:t>
      </w:r>
    </w:p>
    <w:p>
      <w:pPr>
        <w:pStyle w:val="ListNumber"/>
      </w:pPr>
      <w:r>
        <w:t>ID: 376244123046379520 Fecha: 2013-09-07 07:22:43 Texto: http://t.co/t4wIuIuXvG From fyeahaishino... By RFcWXb Ubicacion: TOKYO</w:t>
      </w:r>
    </w:p>
    <w:p>
      <w:pPr>
        <w:pStyle w:val="ListNumber"/>
      </w:pPr>
      <w:r>
        <w:t>ID: 376244115966410752 Fecha: 2013-09-07 07:22:42 Texto: http://t.co/TmkQoAYKdN From fyeahaishino... By RFcWXb Ubicacion: TOKYO</w:t>
      </w:r>
    </w:p>
    <w:p>
      <w:pPr>
        <w:pStyle w:val="ListNumber"/>
      </w:pPr>
      <w:r>
        <w:t>ID: 376014583057494016 Fecha: 2013-09-06 16:10:37 Texto: simplylovely2012: Ai Shinozaki's Magalry web magazine, 2013. / 篠崎愛 http://t.co/nUUzyaQohl From fyeahaishino... By RFcWXb Ubicacion: TOKYO</w:t>
      </w:r>
    </w:p>
    <w:p>
      <w:pPr>
        <w:pStyle w:val="ListNumber"/>
      </w:pPr>
      <w:r>
        <w:t>ID: 376014573813256193 Fecha: 2013-09-06 16:10:35 Texto: http://t.co/tBqQeSqyK0 From fyeahaishino... By RFcWXb Ubicacion: TOKYO</w:t>
      </w:r>
    </w:p>
    <w:p>
      <w:pPr>
        <w:pStyle w:val="ListNumber"/>
      </w:pPr>
      <w:r>
        <w:t>ID: 375261997220110336 Fecha: 2013-09-04 14:20:06 Texto: http://t.co/TMYOZgJX7T From fyeahaishino... By RFcWXb Ubicacion: TOKYO</w:t>
      </w:r>
    </w:p>
    <w:p>
      <w:pPr>
        <w:pStyle w:val="ListNumber"/>
      </w:pPr>
      <w:r>
        <w:t>ID: 375261995844382720 Fecha: 2013-09-04 14:20:06 Texto: http://t.co/HzkBNz4oHp From fyeahaishino... By RFcWXb Ubicacion: TOKYO</w:t>
      </w:r>
    </w:p>
    <w:p>
      <w:pPr>
        <w:pStyle w:val="ListNumber"/>
      </w:pPr>
      <w:r>
        <w:t>ID: 375261993931776000 Fecha: 2013-09-04 14:20:06 Texto: japaneseidol: http://t.co/QKBOvQfd08 From fyeahaishino... By RFcWXb Ubicacion: TOKYO</w:t>
      </w:r>
    </w:p>
    <w:p>
      <w:pPr>
        <w:pStyle w:val="ListNumber"/>
      </w:pPr>
      <w:r>
        <w:t>ID: 374900878567673856 Fecha: 2013-09-03 14:25:09 Texto: ハタチ。 http://t.co/9mXveVgHS0 Ubicacion: TOKYO</w:t>
      </w:r>
    </w:p>
    <w:p>
      <w:pPr>
        <w:pStyle w:val="ListNumber"/>
      </w:pPr>
      <w:r>
        <w:t>ID: 374413971362566145 Fecha: 2013-09-02 06:10:21 Texto: ai shinozaki http://t.co/aXBHZSGEYt From fyeahaishino... By RFcWXb Ubicacion: TOKYO</w:t>
      </w:r>
    </w:p>
    <w:p>
      <w:pPr>
        <w:pStyle w:val="ListNumber"/>
      </w:pPr>
      <w:r>
        <w:t>ID: 374413966253883393 Fecha: 2013-09-02 06:10:20 Texto: watashinosyumidesuga: 篠崎愛 http://t.co/EZuISXTxJv From fyeahaishino... By RFcWXb Ubicacion: TOKYO</w:t>
      </w:r>
    </w:p>
    <w:p>
      <w:pPr>
        <w:pStyle w:val="ListNumber"/>
      </w:pPr>
      <w:r>
        <w:t>ID: 374369296534618112 Fecha: 2013-09-02 03:12:50 Texto: ラスト10代((( ゜д゜ ;))) http://t.co/Ga78uCORYC Ubicacion: TOKYO</w:t>
      </w:r>
    </w:p>
    <w:p>
      <w:pPr>
        <w:pStyle w:val="ListNumber"/>
      </w:pPr>
      <w:r>
        <w:t>ID: 374322430493208576 Fecha: 2013-09-02 00:06:36 Texto: http://t.co/PWC6YeHfpy From fyeahaishino... By RFcWXb Ubicacion: TOKYO</w:t>
      </w:r>
    </w:p>
    <w:p>
      <w:pPr>
        <w:pStyle w:val="ListNumber"/>
      </w:pPr>
      <w:r>
        <w:t>ID: 374322429566259200 Fecha: 2013-09-02 00:06:36 Texto: beatutifulwoman: http://t.co/Azwz0FMWxO From fyeahaishino... By RFcWXb Ubicacion: TOKYO</w:t>
      </w:r>
    </w:p>
    <w:p>
      <w:pPr>
        <w:pStyle w:val="ListNumber"/>
      </w:pPr>
      <w:r>
        <w:t>ID: 374322427800481792 Fecha: 2013-09-02 00:06:36 Texto: tuvasa: 篠崎愛 http://t.co/TyM0H8TuGH From fyeahaishino... By RFcWXb Ubicacion: TOKYO</w:t>
      </w:r>
    </w:p>
    <w:p>
      <w:pPr>
        <w:pStyle w:val="ListNumber"/>
      </w:pPr>
      <w:r>
        <w:t>ID: 374322367784165376 Fecha: 2013-09-02 00:06:21 Texto: tuvasa: 篠崎愛 http://t.co/IwKbn9kAWK From fyeahaishino... By RFcWXb Ubicacion: TOKYO</w:t>
      </w:r>
    </w:p>
    <w:p>
      <w:pPr>
        <w:pStyle w:val="ListNumber"/>
      </w:pPr>
      <w:r>
        <w:t>ID: 374322361975062528 Fecha: 2013-09-02 00:06:20 Texto: tuvasa: 篠崎愛 http://t.co/N6IOKtetXN From fyeahaishino... By RFcWXb Ubicacion: TOKYO</w:t>
      </w:r>
    </w:p>
    <w:p>
      <w:pPr>
        <w:pStyle w:val="ListNumber"/>
      </w:pPr>
      <w:r>
        <w:t>ID: 374322358237925376 Fecha: 2013-09-02 00:06:19 Texto: tuvasa: 篠崎愛 http://t.co/eEFFpgnArs From fyeahaishino... By RFcWXb Ubicacion: TOKYO</w:t>
      </w:r>
    </w:p>
    <w:p>
      <w:pPr>
        <w:pStyle w:val="ListNumber"/>
      </w:pPr>
      <w:r>
        <w:t>ID: 374322353452224512 Fecha: 2013-09-02 00:06:18 Texto: nantomo: doob-ie02: 007-009.jpg (via Beelog) http://t.co/JZ248Nz6cK From fyeahaishino... By RFcWXb Ubicacion: TOKYO</w:t>
      </w:r>
    </w:p>
    <w:p>
      <w:pPr>
        <w:pStyle w:val="ListNumber"/>
      </w:pPr>
      <w:r>
        <w:t>ID: 374322346544214018 Fecha: 2013-09-02 00:06:16 Texto: nantomo: doob-ie02: 007-011.jpg (via Beelog) http://t.co/x1q8GIBqTE From fyeahaishino... By RFcWXb Ubicacion: TOKYO</w:t>
      </w:r>
    </w:p>
    <w:p>
      <w:pPr>
        <w:pStyle w:val="ListNumber"/>
      </w:pPr>
      <w:r>
        <w:t>ID: 374322343855656960 Fecha: 2013-09-02 00:06:16 Texto: i-love-girls: 篠崎愛（Ai Shinozaki) http://t.co/fevvXrTjKP From fyeahaishino... By RFcWXb Ubicacion: TOKYO</w:t>
      </w:r>
    </w:p>
    <w:p>
      <w:pPr>
        <w:pStyle w:val="ListNumber"/>
      </w:pPr>
      <w:r>
        <w:t>ID: 374322342307966976 Fecha: 2013-09-02 00:06:15 Texto: http://t.co/9n0IONnxFs From fyeahaishino... By RFcWXb Ubicacion: TOKYO</w:t>
      </w:r>
    </w:p>
    <w:p>
      <w:pPr>
        <w:pStyle w:val="ListNumber"/>
      </w:pPr>
      <w:r>
        <w:t>ID: 374322340827394048 Fecha: 2013-09-02 00:06:15 Texto: http://t.co/jOXdMxCl3F From fyeahaishino... By RFcWXb Ubicacion: TOKYO</w:t>
      </w:r>
    </w:p>
    <w:p>
      <w:pPr>
        <w:pStyle w:val="ListNumber"/>
      </w:pPr>
      <w:r>
        <w:t>ID: 374322338327568384 Fecha: 2013-09-02 00:06:14 Texto: nantomo: doob-ie02: 007-010.jpg (via Beelog) http://t.co/AsBbOE65QF From fyeahaishino... By RFcWXb Ubicacion: TOKYO</w:t>
      </w:r>
    </w:p>
    <w:p>
      <w:pPr>
        <w:pStyle w:val="ListNumber"/>
      </w:pPr>
      <w:r>
        <w:t>ID: 374322335823585280 Fecha: 2013-09-02 00:06:14 Texto: http://t.co/5qx3IH2cfP From fyeahaishino... By RFcWXb Ubicacion: TOKYO</w:t>
      </w:r>
    </w:p>
    <w:p>
      <w:pPr>
        <w:pStyle w:val="ListNumber"/>
      </w:pPr>
      <w:r>
        <w:t>ID: 374108005609926656 Fecha: 2013-09-01 09:54:33 Texto: lovelyvoice: 篠崎愛_74.jpg http://t.co/1gOevDmcbt From fyeahaishino... By RFcWXb Ubicacion: TOKYO</w:t>
      </w:r>
    </w:p>
    <w:p>
      <w:pPr>
        <w:pStyle w:val="ListNumber"/>
      </w:pPr>
      <w:r>
        <w:t>ID: 374031568047591424 Fecha: 2013-09-01 04:50:49 Texto: gravureheaven: Shinozaki Ai http://t.co/uANj2YYYio From fyeahaishino... By RFcWXb Ubicacion: TOKYO</w:t>
      </w:r>
    </w:p>
    <w:p>
      <w:pPr>
        <w:pStyle w:val="ListNumber"/>
      </w:pPr>
      <w:r>
        <w:t>ID: 374016281868902400 Fecha: 2013-09-01 03:50:05 Texto: http://t.co/dVl62JwOU5 From fyeahaishino... By RFcWXb Ubicacion: TOKYO</w:t>
      </w:r>
    </w:p>
    <w:p>
      <w:pPr>
        <w:pStyle w:val="ListNumber"/>
      </w:pPr>
      <w:r>
        <w:t>ID: 374016280937758723 Fecha: 2013-09-01 03:50:04 Texto: http://t.co/06xcgaWleG From fyeahaishino... By RFcWXb Ubicacion: TOKYO</w:t>
      </w:r>
    </w:p>
    <w:p>
      <w:pPr>
        <w:pStyle w:val="ListNumber"/>
      </w:pPr>
      <w:r>
        <w:t>ID: 374016279952101376 Fecha: 2013-09-01 03:50:04 Texto: http://t.co/4hKbUocDsZ From fyeahaishino... By RFcWXb Ubicacion: TOKYO</w:t>
      </w:r>
    </w:p>
    <w:p>
      <w:pPr>
        <w:pStyle w:val="ListNumber"/>
      </w:pPr>
      <w:r>
        <w:t>ID: 374016278488305664 Fecha: 2013-09-01 03:50:04 Texto: http://t.co/rsnuQazq4w From fyeahaishino... By RFcWXb Ubicacion: TOKYO</w:t>
      </w:r>
    </w:p>
    <w:p>
      <w:pPr>
        <w:pStyle w:val="ListNumber"/>
      </w:pPr>
      <w:r>
        <w:t>ID: 374016277242585089 Fecha: 2013-09-01 03:50:04 Texto: http://t.co/YvUUpFj2w5 From fyeahaishino... By RFcWXb Ubicacion: TOKYO</w:t>
      </w:r>
    </w:p>
    <w:p>
      <w:pPr>
        <w:pStyle w:val="ListNumber"/>
      </w:pPr>
      <w:r>
        <w:t>ID: 374016276231778304 Fecha: 2013-09-01 03:50:03 Texto: http://t.co/sJY0R2HADT From fyeahaishino... By RFcWXb Ubicacion: TOKYO</w:t>
      </w:r>
    </w:p>
    <w:p>
      <w:pPr>
        <w:pStyle w:val="ListNumber"/>
      </w:pPr>
      <w:r>
        <w:t>ID: 373955431183302656 Fecha: 2013-08-31 23:48:17 Texto: doob-ie02: 529845b1.jpg http://t.co/Abb4P2hKzt From fyeahaishino... By RFcWXb Ubicacion: TOKYO</w:t>
      </w:r>
    </w:p>
    <w:p>
      <w:pPr>
        <w:pStyle w:val="ListNumber"/>
      </w:pPr>
      <w:r>
        <w:t>ID: 373955422740156416 Fecha: 2013-08-31 23:48:15 Texto: doob-ie02: ee559216.jpg http://t.co/J0whxIK8Tq From fyeahaishino... By RFcWXb Ubicacion: TOKYO</w:t>
      </w:r>
    </w:p>
    <w:p>
      <w:pPr>
        <w:pStyle w:val="ListNumber"/>
      </w:pPr>
      <w:r>
        <w:t>ID: 373955211196264448 Fecha: 2013-08-31 23:47:24 Texto: http://t.co/9W4Xo0c7k4 From fyeahaishino... By RFcWXb Ubicacion: TOKYO</w:t>
      </w:r>
    </w:p>
    <w:p>
      <w:pPr>
        <w:pStyle w:val="ListNumber"/>
      </w:pPr>
      <w:r>
        <w:t>ID: 373955206762860546 Fecha: 2013-08-31 23:47:23 Texto: zukasaman: 扇風機シリーズ。 http://t.co/jOTzY59KOS From fyeahaishino... By RFcWXb Ubicacion: TOKYO</w:t>
      </w:r>
    </w:p>
    <w:p>
      <w:pPr>
        <w:pStyle w:val="ListNumber"/>
      </w:pPr>
      <w:r>
        <w:t>ID: 373955202140733442 Fecha: 2013-08-31 23:47:22 Texto: lovelyvoice: 篠崎愛_75.jpg http://t.co/8hkJha2ow4 From fyeahaishino... By RFcWXb Ubicacion: TOKYO</w:t>
      </w:r>
    </w:p>
    <w:p>
      <w:pPr>
        <w:pStyle w:val="ListNumber"/>
      </w:pPr>
      <w:r>
        <w:t>ID: 373955196616855552 Fecha: 2013-08-31 23:47:21 Texto: http://t.co/vdHJ0LA9Cz From fyeahaishino... By RFcWXb Ubicacion: TOKYO</w:t>
      </w:r>
    </w:p>
    <w:p>
      <w:pPr>
        <w:pStyle w:val="ListNumber"/>
      </w:pPr>
      <w:r>
        <w:t>ID: 373955190853881858 Fecha: 2013-08-31 23:47:19 Texto: hamburg55: 篠崎愛  http://t.co/8KFbamEa8n From fyeahaishino... By RFcWXb Ubicacion: TOKYO</w:t>
      </w:r>
    </w:p>
    <w:p>
      <w:pPr>
        <w:pStyle w:val="ListNumber"/>
      </w:pPr>
      <w:r>
        <w:t>ID: 373955184952483840 Fecha: 2013-08-31 23:47:18 Texto: kojimblr: Ai Shinozaki http://t.co/mpqzqYFbII From fyeahaishino... By RFcWXb Ubicacion: TOKYO</w:t>
      </w:r>
    </w:p>
    <w:p>
      <w:pPr>
        <w:pStyle w:val="ListNumber"/>
      </w:pPr>
      <w:r>
        <w:t>ID: 373955181345398784 Fecha: 2013-08-31 23:47:17 Texto: kojimblr: Ai Shinozaki http://t.co/dZqwmAeWOd From fyeahaishino... By RFcWXb Ubicacion: TOKYO</w:t>
      </w:r>
    </w:p>
    <w:p>
      <w:pPr>
        <w:pStyle w:val="ListNumber"/>
      </w:pPr>
      <w:r>
        <w:t>ID: 373955177461465088 Fecha: 2013-08-31 23:47:16 Texto: kojimblr: Ai Shinozaki http://t.co/wzK3jM4Y3g From fyeahaishino... By RFcWXb Ubicacion: TOKYO</w:t>
      </w:r>
    </w:p>
    <w:p>
      <w:pPr>
        <w:pStyle w:val="ListNumber"/>
      </w:pPr>
      <w:r>
        <w:t>ID: 373955171602026496 Fecha: 2013-08-31 23:47:15 Texto: kojimblr: Ai Shinozaki　 http://t.co/m0mybo961e From fyeahaishino... By RFcWXb Ubicacion: TOKYO</w:t>
      </w:r>
    </w:p>
    <w:p>
      <w:pPr>
        <w:pStyle w:val="ListNumber"/>
      </w:pPr>
      <w:r>
        <w:t>ID: 373955150802468865 Fecha: 2013-08-31 23:47:10 Texto: kojimblr: Ai Shinozaki http://t.co/Bu2JflRDEs From fyeahaishino... By RFcWXb Ubicacion: TOKYO</w:t>
      </w:r>
    </w:p>
    <w:p>
      <w:pPr>
        <w:pStyle w:val="ListNumber"/>
      </w:pPr>
      <w:r>
        <w:t>ID: 373708323654098944 Fecha: 2013-08-31 07:26:22 Texto: asiadreaming: http://t.co/FoYIlRaWX5 From fyeahaishino... By RFcWXb Ubicacion: TOKYO</w:t>
      </w:r>
    </w:p>
    <w:p>
      <w:pPr>
        <w:pStyle w:val="ListNumber"/>
      </w:pPr>
      <w:r>
        <w:t>ID: 373708322555179008 Fecha: 2013-08-31 07:26:21 Texto: sukumizu-girl: 篠崎愛 http://t.co/9U81ImCWp1 From fyeahaishino... By RFcWXb Ubicacion: TOKYO</w:t>
      </w:r>
    </w:p>
    <w:p>
      <w:pPr>
        <w:pStyle w:val="ListNumber"/>
      </w:pPr>
      <w:r>
        <w:t>ID: 373708321619861504 Fecha: 2013-08-31 07:26:21 Texto: sukumizu-girl: 篠崎愛 http://t.co/igzw9ZEyTq From fyeahaishino... By RFcWXb Ubicacion: TOKYO</w:t>
      </w:r>
    </w:p>
    <w:p>
      <w:pPr>
        <w:pStyle w:val="ListNumber"/>
      </w:pPr>
      <w:r>
        <w:t>ID: 373708320659369984 Fecha: 2013-08-31 07:26:21 Texto: sukumizu-girl: 篠崎愛 http://t.co/Ec9yvmczvU From fyeahaishino... By RFcWXb Ubicacion: TOKYO</w:t>
      </w:r>
    </w:p>
    <w:p>
      <w:pPr>
        <w:pStyle w:val="ListNumber"/>
      </w:pPr>
      <w:r>
        <w:t>ID: 373708319560458240 Fecha: 2013-08-31 07:26:21 Texto: sukumizu-girl: 篠崎愛 http://t.co/WBzGDJwkf8 From fyeahaishino... By RFcWXb Ubicacion: TOKYO</w:t>
      </w:r>
    </w:p>
    <w:p>
      <w:pPr>
        <w:pStyle w:val="ListNumber"/>
      </w:pPr>
      <w:r>
        <w:t>ID: 373708318407016448 Fecha: 2013-08-31 07:26:20 Texto: sukumizu-girl: 篠崎愛 http://t.co/CBRrOquE4q From fyeahaishino... By RFcWXb Ubicacion: TOKYO</w:t>
      </w:r>
    </w:p>
    <w:p>
      <w:pPr>
        <w:pStyle w:val="ListNumber"/>
      </w:pPr>
      <w:r>
        <w:t>ID: 373708317450715136 Fecha: 2013-08-31 07:26:20 Texto: kojimblr: http://t.co/Vm8AUOBjda From fyeahaishino... By RFcWXb Ubicacion: TOKYO</w:t>
      </w:r>
    </w:p>
    <w:p>
      <w:pPr>
        <w:pStyle w:val="ListNumber"/>
      </w:pPr>
      <w:r>
        <w:t>ID: 373708315806535680 Fecha: 2013-08-31 07:26:20 Texto: http://t.co/8eieYo99oc From fyeahaishino... By RFcWXb Ubicacion: TOKYO</w:t>
      </w:r>
    </w:p>
    <w:p>
      <w:pPr>
        <w:pStyle w:val="ListNumber"/>
      </w:pPr>
      <w:r>
        <w:t>ID: 373668985474019328 Fecha: 2013-08-31 04:50:03 Texto: 仲良しです。 http://t.co/zNeDj53D4l Ubicacion: TOKYO</w:t>
      </w:r>
    </w:p>
    <w:p>
      <w:pPr>
        <w:pStyle w:val="ListNumber"/>
      </w:pPr>
      <w:r>
        <w:t>ID: 373325286319738881 Fecha: 2013-08-30 06:04:18 Texto: http://t.co/MBV4Nzv47g From fyeahaishino... By RFcWXb Ubicacion: TOKYO</w:t>
      </w:r>
    </w:p>
    <w:p>
      <w:pPr>
        <w:pStyle w:val="ListNumber"/>
      </w:pPr>
      <w:r>
        <w:t>ID: 373325285128540160 Fecha: 2013-08-30 06:04:18 Texto: http://t.co/F1vcCVITSG From fyeahaishino... By RFcWXb Ubicacion: TOKYO</w:t>
      </w:r>
    </w:p>
    <w:p>
      <w:pPr>
        <w:pStyle w:val="ListNumber"/>
      </w:pPr>
      <w:r>
        <w:t>ID: 372704828775878656 Fecha: 2013-08-28 12:58:50 Texto: tokujiro: Ai Shinozaki http://t.co/88HLSlemV6 From fyeahaishino... By RFcWXb Ubicacion: TOKYO</w:t>
      </w:r>
    </w:p>
    <w:p>
      <w:pPr>
        <w:pStyle w:val="ListNumber"/>
      </w:pPr>
      <w:r>
        <w:t>ID: 372704827790196736 Fecha: 2013-08-28 12:58:50 Texto: lovelyvoice: 篠崎愛_79.jpg http://t.co/cII5ghnyBG From fyeahaishino... By RFcWXb Ubicacion: TOKYO</w:t>
      </w:r>
    </w:p>
    <w:p>
      <w:pPr>
        <w:pStyle w:val="ListNumber"/>
      </w:pPr>
      <w:r>
        <w:t>ID: 372704826833907712 Fecha: 2013-08-28 12:58:49 Texto: kwwwsk: asiancurvesandcleavage: Ai Shinozaki from her Ai Afuretemasu! DVD 篠崎愛 http://t.co/9kc2umPU0q From fyeahaishino... By RFcWXb Ubicacion: TOKYO</w:t>
      </w:r>
    </w:p>
    <w:p>
      <w:pPr>
        <w:pStyle w:val="ListNumber"/>
      </w:pPr>
      <w:r>
        <w:t>ID: 372704825802121217 Fecha: 2013-08-28 12:58:49 Texto: kwwwsk: 篠崎愛 http://t.co/X8EDcDW2uI From fyeahaishino... By RFcWXb Ubicacion: TOKYO</w:t>
      </w:r>
    </w:p>
    <w:p>
      <w:pPr>
        <w:pStyle w:val="ListNumber"/>
      </w:pPr>
      <w:r>
        <w:t>ID: 372704824824844289 Fecha: 2013-08-28 12:58:49 Texto: kwwwsk: 篠崎愛 http://t.co/LJMKqm1tL4 From fyeahaishino... By RFcWXb Ubicacion: TOKYO</w:t>
      </w:r>
    </w:p>
    <w:p>
      <w:pPr>
        <w:pStyle w:val="ListNumber"/>
      </w:pPr>
      <w:r>
        <w:t>ID: 372703625870471168 Fecha: 2013-08-28 12:54:03 Texto: かれんだぁー。 http://t.co/Wmj3T0qCUD Ubicacion: TOKYO</w:t>
      </w:r>
    </w:p>
    <w:p>
      <w:pPr>
        <w:pStyle w:val="ListNumber"/>
      </w:pPr>
      <w:r>
        <w:t>ID: 372304780271419392 Fecha: 2013-08-27 10:29:11 Texto: march-of-the-beauties: Ai Shinozaki (篠崎愛) http://t.co/FBBTnmpz9d From fyeahaishino... By RFcWXb Ubicacion: TOKYO</w:t>
      </w:r>
    </w:p>
    <w:p>
      <w:pPr>
        <w:pStyle w:val="ListNumber"/>
      </w:pPr>
      <w:r>
        <w:t>ID: 372304779243835392 Fecha: 2013-08-27 10:29:11 Texto: torefurumigoyo5: 篠崎愛 http://t.co/f3M61HxCF0 From fyeahaishino... By RFcWXb Ubicacion: TOKYO</w:t>
      </w:r>
    </w:p>
    <w:p>
      <w:pPr>
        <w:pStyle w:val="ListNumber"/>
      </w:pPr>
      <w:r>
        <w:t>ID: 372297950543622144 Fecha: 2013-08-27 10:02:03 Texto: torefurumigoyo5: 篠崎愛 http://t.co/Ai3DeHFnRi From fyeahaishino... By RFcWXb Ubicacion: TOKYO</w:t>
      </w:r>
    </w:p>
    <w:p>
      <w:pPr>
        <w:pStyle w:val="ListNumber"/>
      </w:pPr>
      <w:r>
        <w:t>ID: 372297949557952512 Fecha: 2013-08-27 10:02:02 Texto: tokujiro: Ai Shinozaki http://t.co/AYYRH2OVfW From fyeahaishino... By RFcWXb Ubicacion: TOKYO</w:t>
      </w:r>
    </w:p>
    <w:p>
      <w:pPr>
        <w:pStyle w:val="ListNumber"/>
      </w:pPr>
      <w:r>
        <w:t>ID: 372297948270305280 Fecha: 2013-08-27 10:02:02 Texto: tokujiro: Ai Shinozaki http://t.co/GSstGoE2ZM From fyeahaishino... By RFcWXb Ubicacion: TOKYO</w:t>
      </w:r>
    </w:p>
    <w:p>
      <w:pPr>
        <w:pStyle w:val="ListNumber"/>
      </w:pPr>
      <w:r>
        <w:t>ID: 372297947326590977 Fecha: 2013-08-27 10:02:02 Texto: torefurumigoyo5: 篠崎愛 http://t.co/On8E1RY2d1 From fyeahaishino... By RFcWXb Ubicacion: TOKYO</w:t>
      </w:r>
    </w:p>
    <w:p>
      <w:pPr>
        <w:pStyle w:val="ListNumber"/>
      </w:pPr>
      <w:r>
        <w:t>ID: 372297946387075073 Fecha: 2013-08-27 10:02:02 Texto: torefurumigoyo5: 篠崎愛 http://t.co/5XGwblNlVW From fyeahaishino... By RFcWXb Ubicacion: TOKYO</w:t>
      </w:r>
    </w:p>
    <w:p>
      <w:pPr>
        <w:pStyle w:val="ListNumber"/>
      </w:pPr>
      <w:r>
        <w:t>ID: 372297945439162368 Fecha: 2013-08-27 10:02:01 Texto: torefurumigoyo5: 篠崎愛 http://t.co/K54qi7ARCF From fyeahaishino... By RFcWXb Ubicacion: TOKYO</w:t>
      </w:r>
    </w:p>
    <w:p>
      <w:pPr>
        <w:pStyle w:val="ListNumber"/>
      </w:pPr>
      <w:r>
        <w:t>ID: 372297944432525312 Fecha: 2013-08-27 10:02:01 Texto: torefurumigoyo5: 篠崎愛 http://t.co/Lkwjn40QE3 From fyeahaishino... By RFcWXb Ubicacion: TOKYO</w:t>
      </w:r>
    </w:p>
    <w:p>
      <w:pPr>
        <w:pStyle w:val="ListNumber"/>
      </w:pPr>
      <w:r>
        <w:t>ID: 372297943409115136 Fecha: 2013-08-27 10:02:01 Texto: torefurumigoyo: 篠崎愛 http://t.co/mB4j0CpzmR From fyeahaishino... By RFcWXb Ubicacion: TOKYO</w:t>
      </w:r>
    </w:p>
    <w:p>
      <w:pPr>
        <w:pStyle w:val="ListNumber"/>
      </w:pPr>
      <w:r>
        <w:t>ID: 372070215518932993 Fecha: 2013-08-26 18:57:06 Texto: asiadreaming: http://t.co/dT0J5vkvwh From fyeahaishino... By RFcWXb Ubicacion: TOKYO</w:t>
      </w:r>
    </w:p>
    <w:p>
      <w:pPr>
        <w:pStyle w:val="ListNumber"/>
      </w:pPr>
      <w:r>
        <w:t>ID: 371787774350729217 Fecha: 2013-08-26 00:14:47 Texto: ほどほど。 http://t.co/x1YVWIJITb Ubicacion: TOKYO</w:t>
      </w:r>
    </w:p>
    <w:p>
      <w:pPr>
        <w:pStyle w:val="ListNumber"/>
      </w:pPr>
      <w:r>
        <w:t>ID: 371442319108886528 Fecha: 2013-08-25 01:22:04 Texto: nice-choice: 000984.jpg http://t.co/vG5VvamzQx From fyeahaishino... By RFcWXb Ubicacion: TOKYO</w:t>
      </w:r>
    </w:p>
    <w:p>
      <w:pPr>
        <w:pStyle w:val="ListNumber"/>
      </w:pPr>
      <w:r>
        <w:t>ID: 371442317552783360 Fecha: 2013-08-25 01:22:04 Texto: nice-choice: 000982.jpg http://t.co/dhIDybIDF8 From fyeahaishino... By RFcWXb Ubicacion: TOKYO</w:t>
      </w:r>
    </w:p>
    <w:p>
      <w:pPr>
        <w:pStyle w:val="ListNumber"/>
      </w:pPr>
      <w:r>
        <w:t>ID: 371442315841527808 Fecha: 2013-08-25 01:22:03 Texto: nice-choice: 000983.jpg http://t.co/b058AZTg2M From fyeahaishino... By RFcWXb Ubicacion: TOKYO</w:t>
      </w:r>
    </w:p>
    <w:p>
      <w:pPr>
        <w:pStyle w:val="ListNumber"/>
      </w:pPr>
      <w:r>
        <w:t>ID: 371122074871283713 Fecha: 2013-08-24 04:09:32 Texto: 映画っ http://t.co/cgAmoXX9D0 Ubicacion: TOKYO</w:t>
      </w:r>
    </w:p>
    <w:p>
      <w:pPr>
        <w:pStyle w:val="ListNumber"/>
      </w:pPr>
      <w:r>
        <w:t>ID: 371099865024966657 Fecha: 2013-08-24 02:41:17 Texto: http://t.co/fZgvIxmwZj From fyeahaishino... By RFcWXb Ubicacion: TOKYO</w:t>
      </w:r>
    </w:p>
    <w:p>
      <w:pPr>
        <w:pStyle w:val="ListNumber"/>
      </w:pPr>
      <w:r>
        <w:t>ID: 371054127050006528 Fecha: 2013-08-23 23:39:32 Texto: http://t.co/YhItDWgNZL From fyeahaishino... By RFcWXb Ubicacion: TOKYO</w:t>
      </w:r>
    </w:p>
    <w:p>
      <w:pPr>
        <w:pStyle w:val="ListNumber"/>
      </w:pPr>
      <w:r>
        <w:t>ID: 370803109078904832 Fecha: 2013-08-23 07:02:05 Texto: kojimblr: http://t.co/nl3Fm6NdDs From fyeahaishino... By RFcWXb Ubicacion: TOKYO</w:t>
      </w:r>
    </w:p>
    <w:p>
      <w:pPr>
        <w:pStyle w:val="ListNumber"/>
      </w:pPr>
      <w:r>
        <w:t>ID: 370803105245306880 Fecha: 2013-08-23 07:02:04 Texto: kojimblr: http://t.co/78ET9NVqFw From fyeahaishino... By RFcWXb Ubicacion: TOKYO</w:t>
      </w:r>
    </w:p>
    <w:p>
      <w:pPr>
        <w:pStyle w:val="ListNumber"/>
      </w:pPr>
      <w:r>
        <w:t>ID: 370803102493863936 Fecha: 2013-08-23 07:02:03 Texto: kojimblr: http://t.co/4EsQkdtN38 From fyeahaishino... By RFcWXb Ubicacion: TOKYO</w:t>
      </w:r>
    </w:p>
    <w:p>
      <w:pPr>
        <w:pStyle w:val="ListNumber"/>
      </w:pPr>
      <w:r>
        <w:t>ID: 370787998935154688 Fecha: 2013-08-23 06:02:02 Texto: kojimblr: http://t.co/pa94R3EbVF From fyeahaishino... By RFcWXb Ubicacion: TOKYO</w:t>
      </w:r>
    </w:p>
    <w:p>
      <w:pPr>
        <w:pStyle w:val="ListNumber"/>
      </w:pPr>
      <w:r>
        <w:t>ID: 370787998297628672 Fecha: 2013-08-23 06:02:02 Texto: kojimblr: http://t.co/0G1dZdDNo5 From fyeahaishino... By RFcWXb Ubicacion: TOKYO</w:t>
      </w:r>
    </w:p>
    <w:p>
      <w:pPr>
        <w:pStyle w:val="ListNumber"/>
      </w:pPr>
      <w:r>
        <w:t>ID: 370544660797599744 Fecha: 2013-08-22 13:55:06 Texto: lovelyvoice: 篠崎愛_84.jpg http://t.co/7x8A9oqSUS From fyeahaishino... By RFcWXb Ubicacion: TOKYO</w:t>
      </w:r>
    </w:p>
    <w:p>
      <w:pPr>
        <w:pStyle w:val="ListNumber"/>
      </w:pPr>
      <w:r>
        <w:t>ID: 370509884686495745 Fecha: 2013-08-22 11:36:54 Texto: 写真集の季節。 http://t.co/OjIf00ToGY Ubicacion: TOKYO</w:t>
      </w:r>
    </w:p>
    <w:p>
      <w:pPr>
        <w:pStyle w:val="ListNumber"/>
      </w:pPr>
      <w:r>
        <w:t>ID: 370422851221733376 Fecha: 2013-08-22 05:51:04 Texto: nice-choice: 000003.jpg http://t.co/SVLpE0b8bO From fyeahaishino... By RFcWXb Ubicacion: TOKYO</w:t>
      </w:r>
    </w:p>
    <w:p>
      <w:pPr>
        <w:pStyle w:val="ListNumber"/>
      </w:pPr>
      <w:r>
        <w:t>ID: 370422850475139072 Fecha: 2013-08-22 05:51:04 Texto: nice-choice: 000961.jpg http://t.co/00xxvFrmWO From fyeahaishino... By RFcWXb Ubicacion: TOKYO</w:t>
      </w:r>
    </w:p>
    <w:p>
      <w:pPr>
        <w:pStyle w:val="ListNumber"/>
      </w:pPr>
      <w:r>
        <w:t>ID: 370422849527242753 Fecha: 2013-08-22 05:51:04 Texto: nice-choice: 000959.jpg http://t.co/qjhT7sjcQI From fyeahaishino... By RFcWXb Ubicacion: TOKYO</w:t>
      </w:r>
    </w:p>
    <w:p>
      <w:pPr>
        <w:pStyle w:val="ListNumber"/>
      </w:pPr>
      <w:r>
        <w:t>ID: 370422848659005440 Fecha: 2013-08-22 05:51:03 Texto: nice-choice: 000958.jpg http://t.co/KIUculn74x From fyeahaishino... By RFcWXb Ubicacion: TOKYO</w:t>
      </w:r>
    </w:p>
    <w:p>
      <w:pPr>
        <w:pStyle w:val="ListNumber"/>
      </w:pPr>
      <w:r>
        <w:t>ID: 370422847593664512 Fecha: 2013-08-22 05:51:03 Texto: nice-choice: 000957.jpg http://t.co/ZmAYgrOKHS From fyeahaishino... By RFcWXb Ubicacion: TOKYO</w:t>
      </w:r>
    </w:p>
    <w:p>
      <w:pPr>
        <w:pStyle w:val="ListNumber"/>
      </w:pPr>
      <w:r>
        <w:t>ID: 370422846410854400 Fecha: 2013-08-22 05:51:03 Texto: asiadreaming: http://t.co/G3WRiQHGPi From fyeahaishino... By RFcWXb Ubicacion: TOKYO</w:t>
      </w:r>
    </w:p>
    <w:p>
      <w:pPr>
        <w:pStyle w:val="ListNumber"/>
      </w:pPr>
      <w:r>
        <w:t>ID: 370384714646843392 Fecha: 2013-08-22 03:19:32 Texto: http://t.co/HoujKtnmzR From fyeahaishino... By RFcWXb Ubicacion: TOKYO</w:t>
      </w:r>
    </w:p>
    <w:p>
      <w:pPr>
        <w:pStyle w:val="ListNumber"/>
      </w:pPr>
      <w:r>
        <w:t>ID: 370217504620027904 Fecha: 2013-08-21 16:15:06 Texto: pinktissues: http://t.co/BVsTGNlxAI From fyeahaishino... By RFcWXb Ubicacion: TOKYO</w:t>
      </w:r>
    </w:p>
    <w:p>
      <w:pPr>
        <w:pStyle w:val="ListNumber"/>
      </w:pPr>
      <w:r>
        <w:t>ID: 370112043036049409 Fecha: 2013-08-21 09:16:02 Texto: 制作発表 http://t.co/Bj8OdbjMjR Ubicacion: TOKYO</w:t>
      </w:r>
    </w:p>
    <w:p>
      <w:pPr>
        <w:pStyle w:val="ListNumber"/>
      </w:pPr>
      <w:r>
        <w:t>ID: 370027360067653632 Fecha: 2013-08-21 03:39:32 Texto: http://t.co/mMWAst5kDn From fyeahaishino... By RFcWXb Ubicacion: TOKYO</w:t>
      </w:r>
    </w:p>
    <w:p>
      <w:pPr>
        <w:pStyle w:val="ListNumber"/>
      </w:pPr>
      <w:r>
        <w:t>ID: 369723243839504384 Fecha: 2013-08-20 07:31:05 Texto: asiadreaming: http://t.co/VhYeo9OXsO From fyeahaishino... By RFcWXb Ubicacion: TOKYO</w:t>
      </w:r>
    </w:p>
    <w:p>
      <w:pPr>
        <w:pStyle w:val="ListNumber"/>
      </w:pPr>
      <w:r>
        <w:t>ID: 369693035061211137 Fecha: 2013-08-20 05:31:02 Texto: http://t.co/yNFBanXGaw From fyeahaishino... By RFcWXb Ubicacion: TOKYO</w:t>
      </w:r>
    </w:p>
    <w:p>
      <w:pPr>
        <w:pStyle w:val="ListNumber"/>
      </w:pPr>
      <w:r>
        <w:t>ID: 369662457288990720 Fecha: 2013-08-20 03:29:32 Texto: kotogahakugaka: 篠崎愛 http://t.co/dp28PYCrhh From fyeahaishino... By RFcWXb Ubicacion: TOKYO</w:t>
      </w:r>
    </w:p>
    <w:p>
      <w:pPr>
        <w:pStyle w:val="ListNumber"/>
      </w:pPr>
      <w:r>
        <w:t>ID: 369411700375580672 Fecha: 2013-08-19 10:53:07 Texto: http://t.co/3a39EJVLiQ From fyeahaishino... By RFcWXb Ubicacion: TOKYO</w:t>
      </w:r>
    </w:p>
    <w:p>
      <w:pPr>
        <w:pStyle w:val="ListNumber"/>
      </w:pPr>
      <w:r>
        <w:t>ID: 369312797307305984 Fecha: 2013-08-19 04:20:07 Texto: http://t.co/QMuXMfSId3 From fyeahaishino... By RFcWXb Ubicacion: TOKYO</w:t>
      </w:r>
    </w:p>
    <w:p>
      <w:pPr>
        <w:pStyle w:val="ListNumber"/>
      </w:pPr>
      <w:r>
        <w:t>ID: 369312796170670080 Fecha: 2013-08-19 04:20:06 Texto: http://t.co/RFLjxZBecE From fyeahaishino... By RFcWXb Ubicacion: TOKYO</w:t>
      </w:r>
    </w:p>
    <w:p>
      <w:pPr>
        <w:pStyle w:val="ListNumber"/>
      </w:pPr>
      <w:r>
        <w:t>ID: 369228979716104193 Fecha: 2013-08-18 22:47:03 Texto: asiadreaming: http://t.co/CcfBEAf4LD From fyeahaishino... By RFcWXb Ubicacion: TOKYO</w:t>
      </w:r>
    </w:p>
    <w:p>
      <w:pPr>
        <w:pStyle w:val="ListNumber"/>
      </w:pPr>
      <w:r>
        <w:t>ID: 369198807218548738 Fecha: 2013-08-18 20:47:09 Texto: http://t.co/IO5NnJT4Lk From fyeahaishino... By RFcWXb Ubicacion: TOKYO</w:t>
      </w:r>
    </w:p>
    <w:p>
      <w:pPr>
        <w:pStyle w:val="ListNumber"/>
      </w:pPr>
      <w:r>
        <w:t>ID: 369198805381443584 Fecha: 2013-08-18 20:47:09 Texto: http://t.co/UAc0Le7Snm From fyeahaishino... By RFcWXb Ubicacion: TOKYO</w:t>
      </w:r>
    </w:p>
    <w:p>
      <w:pPr>
        <w:pStyle w:val="ListNumber"/>
      </w:pPr>
      <w:r>
        <w:t>ID: 369198803296874496 Fecha: 2013-08-18 20:47:08 Texto: i-love-girls: 篠崎愛(Ai Shinozaki) http://t.co/BwmYqqNFAt From fyeahaishino... By RFcWXb Ubicacion: TOKYO</w:t>
      </w:r>
    </w:p>
    <w:p>
      <w:pPr>
        <w:pStyle w:val="ListNumber"/>
      </w:pPr>
      <w:r>
        <w:t>ID: 369183312272556033 Fecha: 2013-08-18 19:45:35 Texto: nantomo: doob-ie02: 54f1de92.jpg (via Beelog) http://t.co/xBIRZe6ai2 From fyeahaishino... By RFcWXb Ubicacion: TOKYO</w:t>
      </w:r>
    </w:p>
    <w:p>
      <w:pPr>
        <w:pStyle w:val="ListNumber"/>
      </w:pPr>
      <w:r>
        <w:t>ID: 369183310200569856 Fecha: 2013-08-18 19:45:34 Texto: dxb-mania: 篠崎愛 http://t.co/JOrPZqSxSL From fyeahaishino... By RFcWXb Ubicacion: TOKYO</w:t>
      </w:r>
    </w:p>
    <w:p>
      <w:pPr>
        <w:pStyle w:val="ListNumber"/>
      </w:pPr>
      <w:r>
        <w:t>ID: 369183308883570688 Fecha: 2013-08-18 19:45:34 Texto: asiadreaming: http://t.co/706p79HiMG From fyeahaishino... By RFcWXb Ubicacion: TOKYO</w:t>
      </w:r>
    </w:p>
    <w:p>
      <w:pPr>
        <w:pStyle w:val="ListNumber"/>
      </w:pPr>
      <w:r>
        <w:t>ID: 369183307612696576 Fecha: 2013-08-18 19:45:34 Texto: http://t.co/mMNdFsEDcs From fyeahaishino... By RFcWXb Ubicacion: TOKYO</w:t>
      </w:r>
    </w:p>
    <w:p>
      <w:pPr>
        <w:pStyle w:val="ListNumber"/>
      </w:pPr>
      <w:r>
        <w:t>ID: 368833498754207744 Fecha: 2013-08-17 20:35:33 Texto: http://t.co/WzzuArZRyO From fyeahaishino... By RFcWXb Ubicacion: TOKYO</w:t>
      </w:r>
    </w:p>
    <w:p>
      <w:pPr>
        <w:pStyle w:val="ListNumber"/>
      </w:pPr>
      <w:r>
        <w:t>ID: 368833497474924544 Fecha: 2013-08-17 20:35:33 Texto: chree: 篠崎愛がプールから出るだけでこうなる | お宝エログ幕府 http://t.co/CKQeVAcK5h From fyeahaishino... By RFcWXb Ubicacion: TOKYO</w:t>
      </w:r>
    </w:p>
    <w:p>
      <w:pPr>
        <w:pStyle w:val="ListNumber"/>
      </w:pPr>
      <w:r>
        <w:t>ID: 368833496225042432 Fecha: 2013-08-17 20:35:32 Texto: simplylovely2012: Ai Shinozaki eats dinner in Sendai, Miyagi Prefecture on August... http://t.co/N9yocJWU56 From fyeahaishino... By RFcWXb Ubicacion: TOKYO</w:t>
      </w:r>
    </w:p>
    <w:p>
      <w:pPr>
        <w:pStyle w:val="ListNumber"/>
      </w:pPr>
      <w:r>
        <w:t>ID: 368772598726811648 Fecha: 2013-08-17 16:33:33 Texto: http://t.co/cac5hKLlF6 From fyeahaishino... By RFcWXb Ubicacion: TOKYO</w:t>
      </w:r>
    </w:p>
    <w:p>
      <w:pPr>
        <w:pStyle w:val="ListNumber"/>
      </w:pPr>
      <w:r>
        <w:t>ID: 368772597132955649 Fecha: 2013-08-17 16:33:33 Texto: http://t.co/stJx12GkrZ From fyeahaishino... By RFcWXb Ubicacion: TOKYO</w:t>
      </w:r>
    </w:p>
    <w:p>
      <w:pPr>
        <w:pStyle w:val="ListNumber"/>
      </w:pPr>
      <w:r>
        <w:t>ID: 368772595560087552 Fecha: 2013-08-17 16:33:32 Texto: http://t.co/inhJaoiRho From fyeahaishino... By RFcWXb Ubicacion: TOKYO</w:t>
      </w:r>
    </w:p>
    <w:p>
      <w:pPr>
        <w:pStyle w:val="ListNumber"/>
      </w:pPr>
      <w:r>
        <w:t>ID: 368772594318598144 Fecha: 2013-08-17 16:33:32 Texto: http://t.co/kWRWwDjdcJ From fyeahaishino... By RFcWXb Ubicacion: TOKYO</w:t>
      </w:r>
    </w:p>
    <w:p>
      <w:pPr>
        <w:pStyle w:val="ListNumber"/>
      </w:pPr>
      <w:r>
        <w:t>ID: 368620464450437120 Fecha: 2013-08-17 06:29:02 Texto: http://t.co/A3yOOA6G2b From fyeahaishino... By RFcWXb Ubicacion: TOKYO</w:t>
      </w:r>
    </w:p>
    <w:p>
      <w:pPr>
        <w:pStyle w:val="ListNumber"/>
      </w:pPr>
      <w:r>
        <w:t>ID: 368581586419073024 Fecha: 2013-08-17 03:54:32 Texto: 締切近づく！ http://t.co/QsWmce0ZJo Ubicacion: TOKYO</w:t>
      </w:r>
    </w:p>
    <w:p>
      <w:pPr>
        <w:pStyle w:val="ListNumber"/>
      </w:pPr>
      <w:r>
        <w:t>ID: 368468530867363840 Fecha: 2013-08-16 20:25:18 Texto: http://t.co/ZLGYTGiKRU From fyeahaishino... By RFcWXb Ubicacion: TOKYO</w:t>
      </w:r>
    </w:p>
    <w:p>
      <w:pPr>
        <w:pStyle w:val="ListNumber"/>
      </w:pPr>
      <w:r>
        <w:t>ID: 368468529940426752 Fecha: 2013-08-16 20:25:18 Texto: simplylovely2012: Ai Shinozaki's Magalry web magazine, 2013. / 篠崎愛 http://t.co/kXd4fUPp26 From fyeahaishino... By RFcWXb Ubicacion: TOKYO</w:t>
      </w:r>
    </w:p>
    <w:p>
      <w:pPr>
        <w:pStyle w:val="ListNumber"/>
      </w:pPr>
      <w:r>
        <w:t>ID: 368468529227382784 Fecha: 2013-08-16 20:25:17 Texto: http://t.co/jj8vZF3T3E From fyeahaishino... By RFcWXb Ubicacion: TOKYO</w:t>
      </w:r>
    </w:p>
    <w:p>
      <w:pPr>
        <w:pStyle w:val="ListNumber"/>
      </w:pPr>
      <w:r>
        <w:t>ID: 367913558920536064 Fecha: 2013-08-15 07:40:02 Texto: http://t.co/0kskTWMQQo From fyeahaishino... By RFcWXb Ubicacion: TOKYO</w:t>
      </w:r>
    </w:p>
    <w:p>
      <w:pPr>
        <w:pStyle w:val="ListNumber"/>
      </w:pPr>
      <w:r>
        <w:t>ID: 367913558173954048 Fecha: 2013-08-15 07:40:02 Texto: http://t.co/MaFTerGe5q From fyeahaishino... By RFcWXb Ubicacion: TOKYO</w:t>
      </w:r>
    </w:p>
    <w:p>
      <w:pPr>
        <w:pStyle w:val="ListNumber"/>
      </w:pPr>
      <w:r>
        <w:t>ID: 367533053880438784 Fecha: 2013-08-14 06:28:03 Texto: http://t.co/VbOr8AhNEh From fyeahaishino... By RFcWXb Ubicacion: TOKYO</w:t>
      </w:r>
    </w:p>
    <w:p>
      <w:pPr>
        <w:pStyle w:val="ListNumber"/>
      </w:pPr>
      <w:r>
        <w:t>ID: 367533053133852672 Fecha: 2013-08-14 06:28:02 Texto: http://t.co/aYFn2Jzz3o From fyeahaishino... By RFcWXb Ubicacion: TOKYO</w:t>
      </w:r>
    </w:p>
    <w:p>
      <w:pPr>
        <w:pStyle w:val="ListNumber"/>
      </w:pPr>
      <w:r>
        <w:t>ID: 367502727170912256 Fecha: 2013-08-14 04:27:32 Texto: http://t.co/DYzhzK1fIt From fyeahaishino... By RFcWXb Ubicacion: TOKYO</w:t>
      </w:r>
    </w:p>
    <w:p>
      <w:pPr>
        <w:pStyle w:val="ListNumber"/>
      </w:pPr>
      <w:r>
        <w:t>ID: 367502726411730944 Fecha: 2013-08-14 04:27:32 Texto: http://t.co/3cDLwBsVcY From fyeahaishino... By RFcWXb Ubicacion: TOKYO</w:t>
      </w:r>
    </w:p>
    <w:p>
      <w:pPr>
        <w:pStyle w:val="ListNumber"/>
      </w:pPr>
      <w:r>
        <w:t>ID: 367502725614821376 Fecha: 2013-08-14 04:27:32 Texto: http://t.co/h5uxocXPLk From fyeahaishino... By RFcWXb Ubicacion: TOKYO</w:t>
      </w:r>
    </w:p>
    <w:p>
      <w:pPr>
        <w:pStyle w:val="ListNumber"/>
      </w:pPr>
      <w:r>
        <w:t>ID: 367502670711386112 Fecha: 2013-08-14 04:27:19 Texto: http://t.co/G7WkblwMls From fyeahaishino... By RFcWXb Ubicacion: TOKYO</w:t>
      </w:r>
    </w:p>
    <w:p>
      <w:pPr>
        <w:pStyle w:val="ListNumber"/>
      </w:pPr>
      <w:r>
        <w:t>ID: 367502670069633024 Fecha: 2013-08-14 04:27:19 Texto: http://t.co/vu0cXo7bZV From fyeahaishino... By RFcWXb Ubicacion: TOKYO</w:t>
      </w:r>
    </w:p>
    <w:p>
      <w:pPr>
        <w:pStyle w:val="ListNumber"/>
      </w:pPr>
      <w:r>
        <w:t>ID: 367502669172056064 Fecha: 2013-08-14 04:27:18 Texto: http://t.co/o703IWCzqJ From fyeahaishino... By RFcWXb Ubicacion: TOKYO</w:t>
      </w:r>
    </w:p>
    <w:p>
      <w:pPr>
        <w:pStyle w:val="ListNumber"/>
      </w:pPr>
      <w:r>
        <w:t>ID: 367502668534521856 Fecha: 2013-08-14 04:27:18 Texto: http://t.co/HzQtbmckgO From fyeahaishino... By RFcWXb Ubicacion: TOKYO</w:t>
      </w:r>
    </w:p>
    <w:p>
      <w:pPr>
        <w:pStyle w:val="ListNumber"/>
      </w:pPr>
      <w:r>
        <w:t>ID: 367502667892785153 Fecha: 2013-08-14 04:27:18 Texto: http://t.co/Bx6oJPnLFX From fyeahaishino... By RFcWXb Ubicacion: TOKYO</w:t>
      </w:r>
    </w:p>
    <w:p>
      <w:pPr>
        <w:pStyle w:val="ListNumber"/>
      </w:pPr>
      <w:r>
        <w:t>ID: 367502667217530880 Fecha: 2013-08-14 04:27:18 Texto: http://t.co/8bZHmw4IOe From fyeahaishino... By RFcWXb Ubicacion: TOKYO</w:t>
      </w:r>
    </w:p>
    <w:p>
      <w:pPr>
        <w:pStyle w:val="ListNumber"/>
      </w:pPr>
      <w:r>
        <w:t>ID: 367502666152153088 Fecha: 2013-08-14 04:27:18 Texto: http://t.co/5K2aCwQgpo From fyeahaishino... By RFcWXb Ubicacion: TOKYO</w:t>
      </w:r>
    </w:p>
    <w:p>
      <w:pPr>
        <w:pStyle w:val="ListNumber"/>
      </w:pPr>
      <w:r>
        <w:t>ID: 367502663841103873 Fecha: 2013-08-14 04:27:17 Texto: http://t.co/6dKDLBCjDR From fyeahaishino... By RFcWXb Ubicacion: TOKYO</w:t>
      </w:r>
    </w:p>
    <w:p>
      <w:pPr>
        <w:pStyle w:val="ListNumber"/>
      </w:pPr>
      <w:r>
        <w:t>ID: 367502663149027328 Fecha: 2013-08-14 04:27:17 Texto: http://t.co/kG8LuNhTS2 From fyeahaishino... By RFcWXb Ubicacion: TOKYO</w:t>
      </w:r>
    </w:p>
    <w:p>
      <w:pPr>
        <w:pStyle w:val="ListNumber"/>
      </w:pPr>
      <w:r>
        <w:t>ID: 367502662448603136 Fecha: 2013-08-14 04:27:17 Texto: http://t.co/13VNUXD1f7 From fyeahaishino... By RFcWXb Ubicacion: TOKYO</w:t>
      </w:r>
    </w:p>
    <w:p>
      <w:pPr>
        <w:pStyle w:val="ListNumber"/>
      </w:pPr>
      <w:r>
        <w:t>ID: 366628343136784386 Fecha: 2013-08-11 18:33:03 Texto: jetwake: Ai Shinozaki http://t.co/ljJjGbgrag From fyeahaishino... By RFcWXb Ubicacion: TOKYO</w:t>
      </w:r>
    </w:p>
    <w:p>
      <w:pPr>
        <w:pStyle w:val="ListNumber"/>
      </w:pPr>
      <w:r>
        <w:t>ID: 366508111470665728 Fecha: 2013-08-11 10:35:17 Texto: 文化放送 http://t.co/Xv1vOohLIK Ubicacion: TOKYO</w:t>
      </w:r>
    </w:p>
    <w:p>
      <w:pPr>
        <w:pStyle w:val="ListNumber"/>
      </w:pPr>
      <w:r>
        <w:t>ID: 366460986703613952 Fecha: 2013-08-11 07:28:02 Texto: http://t.co/LFRl3FoQHS From fyeahaishino... By RFcWXb Ubicacion: TOKYO</w:t>
      </w:r>
    </w:p>
    <w:p>
      <w:pPr>
        <w:pStyle w:val="ListNumber"/>
      </w:pPr>
      <w:r>
        <w:t>ID: 366445760750944257 Fecha: 2013-08-11 06:27:32 Texto: simplylovely2012: Ai Shinozaki 2013 / 篠崎愛 http://t.co/aTUJliPmjk From fyeahaishino... By RFcWXb Ubicacion: TOKYO</w:t>
      </w:r>
    </w:p>
    <w:p>
      <w:pPr>
        <w:pStyle w:val="ListNumber"/>
      </w:pPr>
      <w:r>
        <w:t>ID: 366415438894219264 Fecha: 2013-08-11 04:27:02 Texto: lovelyvoice: 篠崎愛_87.jpg http://t.co/1jtjxu6zKa From fyeahaishino... By RFcWXb Ubicacion: TOKYO</w:t>
      </w:r>
    </w:p>
    <w:p>
      <w:pPr>
        <w:pStyle w:val="ListNumber"/>
      </w:pPr>
      <w:r>
        <w:t>ID: 366134081769062401 Fecha: 2013-08-10 09:49:02 Texto: crescent-ship: ai05.jpg http://t.co/PcQUm3jjRE From fyeahaishino... By RFcWXb Ubicacion: TOKYO</w:t>
      </w:r>
    </w:p>
    <w:p>
      <w:pPr>
        <w:pStyle w:val="ListNumber"/>
      </w:pPr>
      <w:r>
        <w:t>ID: 366042742813499392 Fecha: 2013-08-10 03:46:05 Texto: thegirlicantforget: 081181: tumblr_mpmkogiE9P1rg2ghgo1_500.jpg... http://t.co/n7nGQyz6Rw From fyeahaishino... By RFcWXb Ubicacion: TOKYO</w:t>
      </w:r>
    </w:p>
    <w:p>
      <w:pPr>
        <w:pStyle w:val="ListNumber"/>
      </w:pPr>
      <w:r>
        <w:t>ID: 366042742175961090 Fecha: 2013-08-10 03:46:05 Texto: http://t.co/gCF6YLBi5Q From fyeahaishino... By RFcWXb Ubicacion: TOKYO</w:t>
      </w:r>
    </w:p>
    <w:p>
      <w:pPr>
        <w:pStyle w:val="ListNumber"/>
      </w:pPr>
      <w:r>
        <w:t>ID: 366042741441957888 Fecha: 2013-08-10 03:46:04 Texto: http://t.co/O5EORxn59E From fyeahaishino... By RFcWXb Ubicacion: TOKYO</w:t>
      </w:r>
    </w:p>
    <w:p>
      <w:pPr>
        <w:pStyle w:val="ListNumber"/>
      </w:pPr>
      <w:r>
        <w:t>ID: 366042733594423296 Fecha: 2013-08-10 03:46:03 Texto: http://t.co/edRWfHKdqj From fyeahaishino... By RFcWXb Ubicacion: TOKYO</w:t>
      </w:r>
    </w:p>
    <w:p>
      <w:pPr>
        <w:pStyle w:val="ListNumber"/>
      </w:pPr>
      <w:r>
        <w:t>ID: 366042731824414721 Fecha: 2013-08-10 03:46:02 Texto: http://t.co/8pTZ39d5BO From fyeahaishino... By RFcWXb Ubicacion: TOKYO</w:t>
      </w:r>
    </w:p>
    <w:p>
      <w:pPr>
        <w:pStyle w:val="ListNumber"/>
      </w:pPr>
      <w:r>
        <w:t>ID: 365654988124463104 Fecha: 2013-08-09 02:05:17 Texto: shnkb: おっぱいが揺れるGIFっていいよね。 | ポッカキット http://t.co/mke6HpHRkA From fyeahaishino... By RFcWXb Ubicacion: TOKYO</w:t>
      </w:r>
    </w:p>
    <w:p>
      <w:pPr>
        <w:pStyle w:val="ListNumber"/>
      </w:pPr>
      <w:r>
        <w:t>ID: 365533381351587840 Fecha: 2013-08-08 18:02:04 Texto: funkyfunx: ナタリー - AeLL.「シンデレラ サマータイム」でトロピカル衣装披露 http://t.co/q6UGuCWCm0 From fyeahaishino... By RFcWXb Ubicacion: TOKYO</w:t>
      </w:r>
    </w:p>
    <w:p>
      <w:pPr>
        <w:pStyle w:val="ListNumber"/>
      </w:pPr>
      <w:r>
        <w:t>ID: 365429184333488129 Fecha: 2013-08-08 11:08:01 Texto: お知らせ！ http://t.co/mSfVDuYthM Ubicacion: TOKYO</w:t>
      </w:r>
    </w:p>
    <w:p>
      <w:pPr>
        <w:pStyle w:val="ListNumber"/>
      </w:pPr>
      <w:r>
        <w:t>ID: 365358472268746753 Fecha: 2013-08-08 06:27:02 Texto: http://t.co/3dhCwqpNNz From fyeahaishino... By RFcWXb Ubicacion: TOKYO</w:t>
      </w:r>
    </w:p>
    <w:p>
      <w:pPr>
        <w:pStyle w:val="ListNumber"/>
      </w:pPr>
      <w:r>
        <w:t>ID: 365343376842821633 Fecha: 2013-08-08 05:27:03 Texto: Thanks! http://t.co/45d8x6m4SF From fyeahaishino... By RFcWXb Ubicacion: TOKYO</w:t>
      </w:r>
    </w:p>
    <w:p>
      <w:pPr>
        <w:pStyle w:val="ListNumber"/>
      </w:pPr>
      <w:r>
        <w:t>ID: 365343375592923136 Fecha: 2013-08-08 05:27:03 Texto: asiadreaming: http://t.co/VXvWn5ww8i From fyeahaishino... By RFcWXb Ubicacion: TOKYO</w:t>
      </w:r>
    </w:p>
    <w:p>
      <w:pPr>
        <w:pStyle w:val="ListNumber"/>
      </w:pPr>
      <w:r>
        <w:t>ID: 365312924903948289 Fecha: 2013-08-08 03:26:03 Texto: tokujiro: Ai Shinozaki http://t.co/oWBGx6qYtF From fyeahaishino... By RFcWXb Ubicacion: TOKYO</w:t>
      </w:r>
    </w:p>
    <w:p>
      <w:pPr>
        <w:pStyle w:val="ListNumber"/>
      </w:pPr>
      <w:r>
        <w:t>ID: 365312923737927680 Fecha: 2013-08-08 03:26:02 Texto: tokujiro: Ai Shinozaki http://t.co/apun1IWCHr From fyeahaishino... By RFcWXb Ubicacion: TOKYO</w:t>
      </w:r>
    </w:p>
    <w:p>
      <w:pPr>
        <w:pStyle w:val="ListNumber"/>
      </w:pPr>
      <w:r>
        <w:t>ID: 365312923117166593 Fecha: 2013-08-08 03:26:02 Texto: tokujiro: Ai Shinozaki http://t.co/oq7mF52bTv From fyeahaishino... By RFcWXb Ubicacion: TOKYO</w:t>
      </w:r>
    </w:p>
    <w:p>
      <w:pPr>
        <w:pStyle w:val="ListNumber"/>
      </w:pPr>
      <w:r>
        <w:t>ID: 365312922513178625 Fecha: 2013-08-08 03:26:02 Texto: tokujiro: Ai Shinozaki http://t.co/rj2VFXeqse From fyeahaishino... By RFcWXb Ubicacion: TOKYO</w:t>
      </w:r>
    </w:p>
    <w:p>
      <w:pPr>
        <w:pStyle w:val="ListNumber"/>
      </w:pPr>
      <w:r>
        <w:t>ID: 365312921842106368 Fecha: 2013-08-08 03:26:02 Texto: tokujiro: Ai Shinozaki http://t.co/JJNpI0ssu1 From fyeahaishino... By RFcWXb Ubicacion: TOKYO</w:t>
      </w:r>
    </w:p>
    <w:p>
      <w:pPr>
        <w:pStyle w:val="ListNumber"/>
      </w:pPr>
      <w:r>
        <w:t>ID: 365312921212948483 Fecha: 2013-08-08 03:26:02 Texto: tokujiro: Ai Shinozaki http://t.co/4ooo7kO5Uv From fyeahaishino... By RFcWXb Ubicacion: TOKYO</w:t>
      </w:r>
    </w:p>
    <w:p>
      <w:pPr>
        <w:pStyle w:val="ListNumber"/>
      </w:pPr>
      <w:r>
        <w:t>ID: 365312920562843651 Fecha: 2013-08-08 03:26:02 Texto: lovelyvoice: 篠崎愛_90.jpg http://t.co/RnL3pQrDpd From fyeahaishino... By RFcWXb Ubicacion: TOKYO</w:t>
      </w:r>
    </w:p>
    <w:p>
      <w:pPr>
        <w:pStyle w:val="ListNumber"/>
      </w:pPr>
      <w:r>
        <w:t>ID: 365297702789066752 Fecha: 2013-08-08 02:25:33 Texto: http://t.co/foTZrb64pR From fyeahaishino... By RFcWXb Ubicacion: TOKYO</w:t>
      </w:r>
    </w:p>
    <w:p>
      <w:pPr>
        <w:pStyle w:val="ListNumber"/>
      </w:pPr>
      <w:r>
        <w:t>ID: 365297702101196802 Fecha: 2013-08-08 02:25:33 Texto: http://t.co/Qh6oTA3oWG From fyeahaishino... By RFcWXb Ubicacion: TOKYO</w:t>
      </w:r>
    </w:p>
    <w:p>
      <w:pPr>
        <w:pStyle w:val="ListNumber"/>
      </w:pPr>
      <w:r>
        <w:t>ID: 365297701518196740 Fecha: 2013-08-08 02:25:33 Texto: http://t.co/gHzJqMScEm From fyeahaishino... By RFcWXb Ubicacion: TOKYO</w:t>
      </w:r>
    </w:p>
    <w:p>
      <w:pPr>
        <w:pStyle w:val="ListNumber"/>
      </w:pPr>
      <w:r>
        <w:t>ID: 365297700851294210 Fecha: 2013-08-08 02:25:33 Texto: http://t.co/mXNIplcOjw From fyeahaishino... By RFcWXb Ubicacion: TOKYO</w:t>
      </w:r>
    </w:p>
    <w:p>
      <w:pPr>
        <w:pStyle w:val="ListNumber"/>
      </w:pPr>
      <w:r>
        <w:t>ID: 365297700037595138 Fecha: 2013-08-08 02:25:33 Texto: http://t.co/uAFMfCKhw8 From fyeahaishino... By RFcWXb Ubicacion: TOKYO</w:t>
      </w:r>
    </w:p>
    <w:p>
      <w:pPr>
        <w:pStyle w:val="ListNumber"/>
      </w:pPr>
      <w:r>
        <w:t>ID: 365297699416838145 Fecha: 2013-08-08 02:25:33 Texto: http://t.co/NmiGKgdJxS From fyeahaishino... By RFcWXb Ubicacion: TOKYO</w:t>
      </w:r>
    </w:p>
    <w:p>
      <w:pPr>
        <w:pStyle w:val="ListNumber"/>
      </w:pPr>
      <w:r>
        <w:t>ID: 365297698812866561 Fecha: 2013-08-08 02:25:32 Texto: simplylovely2012: Ai Shinozaki 2013 / 篠崎愛 http://t.co/l2YH7wjPg4 From fyeahaishino... By RFcWXb Ubicacion: TOKYO</w:t>
      </w:r>
    </w:p>
    <w:p>
      <w:pPr>
        <w:pStyle w:val="ListNumber"/>
      </w:pPr>
      <w:r>
        <w:t>ID: 365214021877641217 Fecha: 2013-08-07 20:53:02 Texto: ki-oon: キラ速-KIRA☆SOKU- 淡々とグラビア画像を貼っていく part4 http://t.co/C9MxVxpWp7 From fyeahaishino... By RFcWXb Ubicacion: TOKYO</w:t>
      </w:r>
    </w:p>
    <w:p>
      <w:pPr>
        <w:pStyle w:val="ListNumber"/>
      </w:pPr>
      <w:r>
        <w:t>ID: 365191276896854016 Fecha: 2013-08-07 19:22:39 Texto: http://t.co/P1AZayuy74 From fyeahaishino... By RFcWXb Ubicacion: TOKYO</w:t>
      </w:r>
    </w:p>
    <w:p>
      <w:pPr>
        <w:pStyle w:val="ListNumber"/>
      </w:pPr>
      <w:r>
        <w:t>ID: 365191276095737858 Fecha: 2013-08-07 19:22:39 Texto: http://t.co/kMI7XasP2D From fyeahaishino... By RFcWXb Ubicacion: TOKYO</w:t>
      </w:r>
    </w:p>
    <w:p>
      <w:pPr>
        <w:pStyle w:val="ListNumber"/>
      </w:pPr>
      <w:r>
        <w:t>ID: 365191275391102977 Fecha: 2013-08-07 19:22:39 Texto: kojimblr: http://t.co/rOjSR7bHv6 From fyeahaishino... By RFcWXb Ubicacion: TOKYO</w:t>
      </w:r>
    </w:p>
    <w:p>
      <w:pPr>
        <w:pStyle w:val="ListNumber"/>
      </w:pPr>
      <w:r>
        <w:t>ID: 365191274791321601 Fecha: 2013-08-07 19:22:39 Texto: syb-a-rit-ic: Ai Shinozaki http://t.co/F88s737O97 From fyeahaishino... By RFcWXb Ubicacion: TOKYO</w:t>
      </w:r>
    </w:p>
    <w:p>
      <w:pPr>
        <w:pStyle w:val="ListNumber"/>
      </w:pPr>
      <w:r>
        <w:t>ID: 365191274116030464 Fecha: 2013-08-07 19:22:39 Texto: yamato2520: Ai Shinozaki ／ 篠崎 愛 http://t.co/naF62b10sT From fyeahaishino... By RFcWXb Ubicacion: TOKYO</w:t>
      </w:r>
    </w:p>
    <w:p>
      <w:pPr>
        <w:pStyle w:val="ListNumber"/>
      </w:pPr>
      <w:r>
        <w:t>ID: 365191272530575360 Fecha: 2013-08-07 19:22:38 Texto: ai shinozaki http://t.co/66ATzCSNgd From fyeahaishino... By RFcWXb Ubicacion: TOKYO</w:t>
      </w:r>
    </w:p>
    <w:p>
      <w:pPr>
        <w:pStyle w:val="ListNumber"/>
      </w:pPr>
      <w:r>
        <w:t>ID: 365008671345872897 Fecha: 2013-08-07 07:17:03 Texto: Ai Shinozaki http://t.co/iTg4nDxab5 From fyeahaishino... By RFcWXb Ubicacion: TOKYO</w:t>
      </w:r>
    </w:p>
    <w:p>
      <w:pPr>
        <w:pStyle w:val="ListNumber"/>
      </w:pPr>
      <w:r>
        <w:t>ID: 364963187134705664 Fecha: 2013-08-07 04:16:19 Texto: crescent-ship: 000207.jpg http://t.co/O6ifSxCQnL From fyeahaishino... By RFcWXb Ubicacion: TOKYO</w:t>
      </w:r>
    </w:p>
    <w:p>
      <w:pPr>
        <w:pStyle w:val="ListNumber"/>
      </w:pPr>
      <w:r>
        <w:t>ID: 364963184420986880 Fecha: 2013-08-07 04:16:18 Texto: tokujiro: Ai Shinozaki http://t.co/RjdfvT0KUn From fyeahaishino... By RFcWXb Ubicacion: TOKYO</w:t>
      </w:r>
    </w:p>
    <w:p>
      <w:pPr>
        <w:pStyle w:val="ListNumber"/>
      </w:pPr>
      <w:r>
        <w:t>ID: 364963181711462401 Fecha: 2013-08-07 04:16:17 Texto: tokujiro: Ai Shinozaki http://t.co/wwExg0MIQx From fyeahaishino... By RFcWXb Ubicacion: TOKYO</w:t>
      </w:r>
    </w:p>
    <w:p>
      <w:pPr>
        <w:pStyle w:val="ListNumber"/>
      </w:pPr>
      <w:r>
        <w:t>ID: 364963179031306242 Fecha: 2013-08-07 04:16:17 Texto: tokujiro: Ai Shinozaki http://t.co/YmwCkjSgLl From fyeahaishino... By RFcWXb Ubicacion: TOKYO</w:t>
      </w:r>
    </w:p>
    <w:p>
      <w:pPr>
        <w:pStyle w:val="ListNumber"/>
      </w:pPr>
      <w:r>
        <w:t>ID: 364963127302950914 Fecha: 2013-08-07 04:16:04 Texto: tokujiro: Ai Shinozaki http://t.co/E8eOHRs0CH From fyeahaishino... By RFcWXb Ubicacion: TOKYO</w:t>
      </w:r>
    </w:p>
    <w:p>
      <w:pPr>
        <w:pStyle w:val="ListNumber"/>
      </w:pPr>
      <w:r>
        <w:t>ID: 364963126204039169 Fecha: 2013-08-07 04:16:04 Texto: tokujiro: Ai Shinozaki http://t.co/V2bdfaC6tB From fyeahaishino... By RFcWXb Ubicacion: TOKYO</w:t>
      </w:r>
    </w:p>
    <w:p>
      <w:pPr>
        <w:pStyle w:val="ListNumber"/>
      </w:pPr>
      <w:r>
        <w:t>ID: 364963125079973888 Fecha: 2013-08-07 04:16:04 Texto: tokujiro: Ai Shinozaki http://t.co/359DC1ptlV From fyeahaishino... By RFcWXb Ubicacion: TOKYO</w:t>
      </w:r>
    </w:p>
    <w:p>
      <w:pPr>
        <w:pStyle w:val="ListNumber"/>
      </w:pPr>
      <w:r>
        <w:t>ID: 364963124035600384 Fecha: 2013-08-07 04:16:04 Texto: tokujiro: Ai Shinozaki http://t.co/AjhROogfwx From fyeahaishino... By RFcWXb Ubicacion: TOKYO</w:t>
      </w:r>
    </w:p>
    <w:p>
      <w:pPr>
        <w:pStyle w:val="ListNumber"/>
      </w:pPr>
      <w:r>
        <w:t>ID: 364963122659856384 Fecha: 2013-08-07 04:16:03 Texto: tokujiro: Ai Shinozaki http://t.co/eAzJkpFAPb From fyeahaishino... By RFcWXb Ubicacion: TOKYO</w:t>
      </w:r>
    </w:p>
    <w:p>
      <w:pPr>
        <w:pStyle w:val="ListNumber"/>
      </w:pPr>
      <w:r>
        <w:t>ID: 364963121535791104 Fecha: 2013-08-07 04:16:03 Texto: tokujiro: Ai Shinozaki http://t.co/koSrjqaJeJ From fyeahaishino... By RFcWXb Ubicacion: TOKYO</w:t>
      </w:r>
    </w:p>
    <w:p>
      <w:pPr>
        <w:pStyle w:val="ListNumber"/>
      </w:pPr>
      <w:r>
        <w:t>ID: 364963120457850880 Fecha: 2013-08-07 04:16:03 Texto: tokujiro: Ai Shinozaki http://t.co/An1SeJJWBE From fyeahaishino... By RFcWXb Ubicacion: TOKYO</w:t>
      </w:r>
    </w:p>
    <w:p>
      <w:pPr>
        <w:pStyle w:val="ListNumber"/>
      </w:pPr>
      <w:r>
        <w:t>ID: 364963119312797699 Fecha: 2013-08-07 04:16:03 Texto: tokujiro: Ai Shinozaki http://t.co/WTnZSyRhlD From fyeahaishino... By RFcWXb Ubicacion: TOKYO</w:t>
      </w:r>
    </w:p>
    <w:p>
      <w:pPr>
        <w:pStyle w:val="ListNumber"/>
      </w:pPr>
      <w:r>
        <w:t>ID: 364963118188724224 Fecha: 2013-08-07 04:16:02 Texto: tokujiro: Ai Shinozaki http://t.co/S2pVxtrqMb From fyeahaishino... By RFcWXb Ubicacion: TOKYO</w:t>
      </w:r>
    </w:p>
    <w:p>
      <w:pPr>
        <w:pStyle w:val="ListNumber"/>
      </w:pPr>
      <w:r>
        <w:t>ID: 364963116943032324 Fecha: 2013-08-07 04:16:02 Texto: http://t.co/T3ng28OQdR From fyeahaishino... By RFcWXb Ubicacion: TOKYO</w:t>
      </w:r>
    </w:p>
    <w:p>
      <w:pPr>
        <w:pStyle w:val="ListNumber"/>
      </w:pPr>
      <w:r>
        <w:t>ID: 364641119914561537 Fecha: 2013-08-06 06:56:32 Texto: 重大発表ッ http://t.co/HjV7XWTplY Ubicacion: TOKYO</w:t>
      </w:r>
    </w:p>
    <w:p>
      <w:pPr>
        <w:pStyle w:val="ListNumber"/>
      </w:pPr>
      <w:r>
        <w:t>ID: 364278797731762176 Fecha: 2013-08-05 06:56:48 Texto: http://t.co/sBtLHlLmdF From fyeahaishino... By RFcWXb Ubicacion: TOKYO</w:t>
      </w:r>
    </w:p>
    <w:p>
      <w:pPr>
        <w:pStyle w:val="ListNumber"/>
      </w:pPr>
      <w:r>
        <w:t>ID: 364278797027131392 Fecha: 2013-08-05 06:56:47 Texto: i-love-girls: 篠崎愛(Ai Shinozaki) http://t.co/E6BEY1aUYP From fyeahaishino... By RFcWXb Ubicacion: TOKYO</w:t>
      </w:r>
    </w:p>
    <w:p>
      <w:pPr>
        <w:pStyle w:val="ListNumber"/>
      </w:pPr>
      <w:r>
        <w:t>ID: 364278796330872832 Fecha: 2013-08-05 06:56:47 Texto: i-love-girls: 篠崎愛(Ai Shinozaki) http://t.co/7shyw8pFvr From fyeahaishino... By RFcWXb Ubicacion: TOKYO</w:t>
      </w:r>
    </w:p>
    <w:p>
      <w:pPr>
        <w:pStyle w:val="ListNumber"/>
      </w:pPr>
      <w:r>
        <w:t>ID: 364248476449648640 Fecha: 2013-08-05 04:56:18 Texto: tokujiro: Ai Shinozaki http://t.co/7dGesTLAUm From fyeahaishino... By RFcWXb Ubicacion: TOKYO</w:t>
      </w:r>
    </w:p>
    <w:p>
      <w:pPr>
        <w:pStyle w:val="ListNumber"/>
      </w:pPr>
      <w:r>
        <w:t>ID: 364248475774361601 Fecha: 2013-08-05 04:56:18 Texto: tokujiro: Ai Shinozaki http://t.co/0uXJCV4dDr From fyeahaishino... By RFcWXb Ubicacion: TOKYO</w:t>
      </w:r>
    </w:p>
    <w:p>
      <w:pPr>
        <w:pStyle w:val="ListNumber"/>
      </w:pPr>
      <w:r>
        <w:t>ID: 364248475145211904 Fecha: 2013-08-05 04:56:18 Texto: tokujiro: Ai Shinozaki http://t.co/iNTZfhuXAg From fyeahaishino... By RFcWXb Ubicacion: TOKYO</w:t>
      </w:r>
    </w:p>
    <w:p>
      <w:pPr>
        <w:pStyle w:val="ListNumber"/>
      </w:pPr>
      <w:r>
        <w:t>ID: 364248474524467200 Fecha: 2013-08-05 04:56:18 Texto: tokujiro: Ai Shinozaki http://t.co/Eqp8AfjVV2 From fyeahaishino... By RFcWXb Ubicacion: TOKYO</w:t>
      </w:r>
    </w:p>
    <w:p>
      <w:pPr>
        <w:pStyle w:val="ListNumber"/>
      </w:pPr>
      <w:r>
        <w:t>ID: 364248473798848512 Fecha: 2013-08-05 04:56:18 Texto: tokujiro: Ai Shinozaki http://t.co/S8kd9kZZCE From fyeahaishino... By RFcWXb Ubicacion: TOKYO</w:t>
      </w:r>
    </w:p>
    <w:p>
      <w:pPr>
        <w:pStyle w:val="ListNumber"/>
      </w:pPr>
      <w:r>
        <w:t>ID: 364248472850927616 Fecha: 2013-08-05 04:56:17 Texto: tokujiro: Ai Shinozaki http://t.co/HCtmU5jaPn From fyeahaishino... By RFcWXb Ubicacion: TOKYO</w:t>
      </w:r>
    </w:p>
    <w:p>
      <w:pPr>
        <w:pStyle w:val="ListNumber"/>
      </w:pPr>
      <w:r>
        <w:t>ID: 364248472137895937 Fecha: 2013-08-05 04:56:17 Texto: tokujiro: Ai Shinozaki http://t.co/scZRik8uu5 From fyeahaishino... By RFcWXb Ubicacion: TOKYO</w:t>
      </w:r>
    </w:p>
    <w:p>
      <w:pPr>
        <w:pStyle w:val="ListNumber"/>
      </w:pPr>
      <w:r>
        <w:t>ID: 364248471525539840 Fecha: 2013-08-05 04:56:17 Texto: tokujiro: Ai Shinozaki http://t.co/KivNTFVrGF From fyeahaishino... By RFcWXb Ubicacion: TOKYO</w:t>
      </w:r>
    </w:p>
    <w:p>
      <w:pPr>
        <w:pStyle w:val="ListNumber"/>
      </w:pPr>
      <w:r>
        <w:t>ID: 364248470653112324 Fecha: 2013-08-05 04:56:17 Texto: tokujiro: Ai Shinozaki http://t.co/3FuFc903yB From fyeahaishino... By RFcWXb Ubicacion: TOKYO</w:t>
      </w:r>
    </w:p>
    <w:p>
      <w:pPr>
        <w:pStyle w:val="ListNumber"/>
      </w:pPr>
      <w:r>
        <w:t>ID: 364248469076062209 Fecha: 2013-08-05 04:56:17 Texto: tokujiro: Ai Shinozaki http://t.co/pcAWPNfyyV From fyeahaishino... By RFcWXb Ubicacion: TOKYO</w:t>
      </w:r>
    </w:p>
    <w:p>
      <w:pPr>
        <w:pStyle w:val="ListNumber"/>
      </w:pPr>
      <w:r>
        <w:t>ID: 364248412536844290 Fecha: 2013-08-05 04:56:03 Texto: tokujiro: Ai Shinozaki http://t.co/QOgfAGdcfG From fyeahaishino... By RFcWXb Ubicacion: TOKYO</w:t>
      </w:r>
    </w:p>
    <w:p>
      <w:pPr>
        <w:pStyle w:val="ListNumber"/>
      </w:pPr>
      <w:r>
        <w:t>ID: 364248411593113602 Fecha: 2013-08-05 04:56:03 Texto: tokujiro: Ai Shinozaki http://t.co/dLAWGSNbgA From fyeahaishino... By RFcWXb Ubicacion: TOKYO</w:t>
      </w:r>
    </w:p>
    <w:p>
      <w:pPr>
        <w:pStyle w:val="ListNumber"/>
      </w:pPr>
      <w:r>
        <w:t>ID: 364248410938818560 Fecha: 2013-08-05 04:56:03 Texto: tokujiro: Ai Shinozaki http://t.co/r9e1gQs2jd From fyeahaishino... By RFcWXb Ubicacion: TOKYO</w:t>
      </w:r>
    </w:p>
    <w:p>
      <w:pPr>
        <w:pStyle w:val="ListNumber"/>
      </w:pPr>
      <w:r>
        <w:t>ID: 364248410217398275 Fecha: 2013-08-05 04:56:03 Texto: tokujiro: Ai Shinozaki http://t.co/dxEwa7NiAi From fyeahaishino... By RFcWXb Ubicacion: TOKYO</w:t>
      </w:r>
    </w:p>
    <w:p>
      <w:pPr>
        <w:pStyle w:val="ListNumber"/>
      </w:pPr>
      <w:r>
        <w:t>ID: 364248409563082752 Fecha: 2013-08-05 04:56:02 Texto: tokujiro: Ai Shinozaki http://t.co/Op3SOKpwdL From fyeahaishino... By RFcWXb Ubicacion: TOKYO</w:t>
      </w:r>
    </w:p>
    <w:p>
      <w:pPr>
        <w:pStyle w:val="ListNumber"/>
      </w:pPr>
      <w:r>
        <w:t>ID: 364248408879403008 Fecha: 2013-08-05 04:56:02 Texto: tokujiro: Ai Shinozaki http://t.co/bfQJXwES3B From fyeahaishino... By RFcWXb Ubicacion: TOKYO</w:t>
      </w:r>
    </w:p>
    <w:p>
      <w:pPr>
        <w:pStyle w:val="ListNumber"/>
      </w:pPr>
      <w:r>
        <w:t>ID: 364248408241868801 Fecha: 2013-08-05 04:56:02 Texto: tokujiro: Ai Shinozaki http://t.co/UMuMH0udFM From fyeahaishino... By RFcWXb Ubicacion: TOKYO</w:t>
      </w:r>
    </w:p>
    <w:p>
      <w:pPr>
        <w:pStyle w:val="ListNumber"/>
      </w:pPr>
      <w:r>
        <w:t>ID: 364248407541432321 Fecha: 2013-08-05 04:56:02 Texto: tokujiro: Ai Shinozaki http://t.co/J7QqOLOqca From fyeahaishino... By RFcWXb Ubicacion: TOKYO</w:t>
      </w:r>
    </w:p>
    <w:p>
      <w:pPr>
        <w:pStyle w:val="ListNumber"/>
      </w:pPr>
      <w:r>
        <w:t>ID: 364248406752894976 Fecha: 2013-08-05 04:56:02 Texto: tokujiro: Ai Shinozaki http://t.co/0591Eg2Kq3 From fyeahaishino... By RFcWXb Ubicacion: TOKYO</w:t>
      </w:r>
    </w:p>
    <w:p>
      <w:pPr>
        <w:pStyle w:val="ListNumber"/>
      </w:pPr>
      <w:r>
        <w:t>ID: 364248406039871488 Fecha: 2013-08-05 04:56:02 Texto: tokujiro: Ai Shinozaki http://t.co/QjoIrx95B2 From fyeahaishino... By RFcWXb Ubicacion: TOKYO</w:t>
      </w:r>
    </w:p>
    <w:p>
      <w:pPr>
        <w:pStyle w:val="ListNumber"/>
      </w:pPr>
      <w:r>
        <w:t>ID: 364217767718686722 Fecha: 2013-08-05 02:54:17 Texto: girl2chick: 篠崎愛 Ai Shinozaki - Winter 2011 (by JPN20130116) http://t.co/QumDapOklK From fyeahaishino... By RFcWXb Ubicacion: TOKYO</w:t>
      </w:r>
    </w:p>
    <w:p>
      <w:pPr>
        <w:pStyle w:val="ListNumber"/>
      </w:pPr>
      <w:r>
        <w:t>ID: 364217766909198336 Fecha: 2013-08-05 02:54:17 Texto: vill: 16dc209c.jpg http://t.co/vJaGLCl2DL From fyeahaishino... By RFcWXb Ubicacion: TOKYO</w:t>
      </w:r>
    </w:p>
    <w:p>
      <w:pPr>
        <w:pStyle w:val="ListNumber"/>
      </w:pPr>
      <w:r>
        <w:t>ID: 364217766175191040 Fecha: 2013-08-05 02:54:16 Texto: tokujiro: Ai Shinozaki http://t.co/FTVBBqU7Bk From fyeahaishino... By RFcWXb Ubicacion: TOKYO</w:t>
      </w:r>
    </w:p>
    <w:p>
      <w:pPr>
        <w:pStyle w:val="ListNumber"/>
      </w:pPr>
      <w:r>
        <w:t>ID: 364096225240293376 Fecha: 2013-08-04 18:51:19 Texto: http://t.co/wnElhgEnA4 From fyeahaishino... By RFcWXb Ubicacion: TOKYO</w:t>
      </w:r>
    </w:p>
    <w:p>
      <w:pPr>
        <w:pStyle w:val="ListNumber"/>
      </w:pPr>
      <w:r>
        <w:t>ID: 364096222962790400 Fecha: 2013-08-04 18:51:18 Texto: ikarunpe: 吉木りさが好きすぎてつらい - VIPPER速報 | 2ちゃんねるまとめブログ http://t.co/28MYKDhsQY From fyeahaishino... By RFcWXb Ubicacion: TOKYO</w:t>
      </w:r>
    </w:p>
    <w:p>
      <w:pPr>
        <w:pStyle w:val="ListNumber"/>
      </w:pPr>
      <w:r>
        <w:t>ID: 364096221494788099 Fecha: 2013-08-04 18:51:18 Texto: http://t.co/NE5kKPYXje From fyeahaishino... By RFcWXb Ubicacion: TOKYO</w:t>
      </w:r>
    </w:p>
    <w:p>
      <w:pPr>
        <w:pStyle w:val="ListNumber"/>
      </w:pPr>
      <w:r>
        <w:t>ID: 364096220714635265 Fecha: 2013-08-04 18:51:18 Texto: lovelyvoice: [YS Web]Vol.465 筱崎爱 Ai Shinozaki「愛しのマーメイド」[98P+3WP+8HQ](52) http://t.co/3EyciyZwCX From fyeahaishino... By RFcWXb Ubicacion: TOKYO</w:t>
      </w:r>
    </w:p>
    <w:p>
      <w:pPr>
        <w:pStyle w:val="ListNumber"/>
      </w:pPr>
      <w:r>
        <w:t>ID: 364096219896741894 Fecha: 2013-08-04 18:51:18 Texto: lovelyvoice: [YS Web]Vol.465 筱崎爱 Ai Shinozaki「愛しのマーメイド」[98P+3WP+8HQ](52) http://t.co/I3u2VQUO9h From fyeahaishino... By RFcWXb Ubicacion: TOKYO</w:t>
      </w:r>
    </w:p>
    <w:p>
      <w:pPr>
        <w:pStyle w:val="ListNumber"/>
      </w:pPr>
      <w:r>
        <w:t>ID: 364096219141771264 Fecha: 2013-08-04 18:51:17 Texto: lovelyvoice: [YS Web]Vol.465 筱崎爱 Ai Shinozaki「愛しのマーメイド」[98P+3WP+8HQ](50) http://t.co/oIF0J3aQ6x From fyeahaishino... By RFcWXb Ubicacion: TOKYO</w:t>
      </w:r>
    </w:p>
    <w:p>
      <w:pPr>
        <w:pStyle w:val="ListNumber"/>
      </w:pPr>
      <w:r>
        <w:t>ID: 364096218470678529 Fecha: 2013-08-04 18:51:17 Texto: kwwwsk: 篠崎愛 http://t.co/b41ROPz7CR From fyeahaishino... By RFcWXb Ubicacion: TOKYO</w:t>
      </w:r>
    </w:p>
    <w:p>
      <w:pPr>
        <w:pStyle w:val="ListNumber"/>
      </w:pPr>
      <w:r>
        <w:t>ID: 364081119848710145 Fecha: 2013-08-04 17:51:17 Texto: kojimblr: http://t.co/lcyB4bNVZN From fyeahaishino... By RFcWXb Ubicacion: TOKYO</w:t>
      </w:r>
    </w:p>
    <w:p>
      <w:pPr>
        <w:pStyle w:val="ListNumber"/>
      </w:pPr>
      <w:r>
        <w:t>ID: 364081119026610178 Fecha: 2013-08-04 17:51:17 Texto: simplylovely2012: Ai Shinozaki 2013 / 篠崎愛 http://t.co/dGf3Nf30cr From fyeahaishino... By RFcWXb Ubicacion: TOKYO</w:t>
      </w:r>
    </w:p>
    <w:p>
      <w:pPr>
        <w:pStyle w:val="ListNumber"/>
      </w:pPr>
      <w:r>
        <w:t>ID: 364081087703564288 Fecha: 2013-08-04 17:51:10 Texto: kojimblr: Ai Shinozaki　 http://t.co/iA154nRjvd From fyeahaishino... By RFcWXb Ubicacion: TOKYO</w:t>
      </w:r>
    </w:p>
    <w:p>
      <w:pPr>
        <w:pStyle w:val="ListNumber"/>
      </w:pPr>
      <w:r>
        <w:t>ID: 364081085862260736 Fecha: 2013-08-04 17:51:09 Texto: simplylovely2012: Ai Shinozaki 2013 / 篠崎愛 http://t.co/hkiygomGaW From fyeahaishino... By RFcWXb Ubicacion: TOKYO</w:t>
      </w:r>
    </w:p>
    <w:p>
      <w:pPr>
        <w:pStyle w:val="ListNumber"/>
      </w:pPr>
      <w:r>
        <w:t>ID: 364081085019209729 Fecha: 2013-08-04 17:51:09 Texto: http://t.co/Z0k2UXsdd6 From fyeahaishino... By RFcWXb Ubicacion: TOKYO</w:t>
      </w:r>
    </w:p>
    <w:p>
      <w:pPr>
        <w:pStyle w:val="ListNumber"/>
      </w:pPr>
      <w:r>
        <w:t>ID: 364081084260028416 Fecha: 2013-08-04 17:51:09 Texto: pepelie: 今夜アイドルの穴も放送！｜今野杏南オフィシャルブログ「あんなっぷる」Powered by Ameba 杉原杏璃 今野杏南 篠崎愛 Ai with... http://t.co/UOkoWUhrEp From fyeahaishino... By RFcWXb Ubicacion: TOKYO</w:t>
      </w:r>
    </w:p>
    <w:p>
      <w:pPr>
        <w:pStyle w:val="ListNumber"/>
      </w:pPr>
      <w:r>
        <w:t>ID: 364081083538612224 Fecha: 2013-08-04 17:51:09 Texto: e-kircheis: おっぱいの楽園♪ 【おっぱい画像】篠崎愛ちゃんの水着に収まり切らない凄いおっぱい♪ http://t.co/btyCeN9QJR From fyeahaishino... By RFcWXb Ubicacion: TOKYO</w:t>
      </w:r>
    </w:p>
    <w:p>
      <w:pPr>
        <w:pStyle w:val="ListNumber"/>
      </w:pPr>
      <w:r>
        <w:t>ID: 364081082779447296 Fecha: 2013-08-04 17:51:09 Texto: shchline-idol: tumblr_meazpmpbtS1rxfouco1_1280.jpg (1280×1728) http://t.co/eaKpdErZTM From fyeahaishino... By RFcWXb Ubicacion: TOKYO</w:t>
      </w:r>
    </w:p>
    <w:p>
      <w:pPr>
        <w:pStyle w:val="ListNumber"/>
      </w:pPr>
      <w:r>
        <w:t>ID: 364081082099957760 Fecha: 2013-08-04 17:51:08 Texto: kojimblr: http://t.co/8UufW6tBJm From fyeahaishino... By RFcWXb Ubicacion: TOKYO</w:t>
      </w:r>
    </w:p>
    <w:p>
      <w:pPr>
        <w:pStyle w:val="ListNumber"/>
      </w:pPr>
      <w:r>
        <w:t>ID: 364081081336606720 Fecha: 2013-08-04 17:51:08 Texto: http://t.co/23M6lX0Ejc From fyeahaishino... By RFcWXb Ubicacion: TOKYO</w:t>
      </w:r>
    </w:p>
    <w:p>
      <w:pPr>
        <w:pStyle w:val="ListNumber"/>
      </w:pPr>
      <w:r>
        <w:t>ID: 364081080380305408 Fecha: 2013-08-04 17:51:08 Texto: http://t.co/uJqwiPfYiT From fyeahaishino... By RFcWXb Ubicacion: TOKYO</w:t>
      </w:r>
    </w:p>
    <w:p>
      <w:pPr>
        <w:pStyle w:val="ListNumber"/>
      </w:pPr>
      <w:r>
        <w:t>ID: 364081079310753792 Fecha: 2013-08-04 17:51:08 Texto: pepelie: 篠崎愛 http://t.co/jdzPu1WvW7 From fyeahaishino... By RFcWXb Ubicacion: TOKYO</w:t>
      </w:r>
    </w:p>
    <w:p>
      <w:pPr>
        <w:pStyle w:val="ListNumber"/>
      </w:pPr>
      <w:r>
        <w:t>ID: 363852801786384384 Fecha: 2013-08-04 02:44:02 Texto: http://t.co/mWQpWwPi49 From fyeahaishino... By RFcWXb Ubicacion: TOKYO</w:t>
      </w:r>
    </w:p>
    <w:p>
      <w:pPr>
        <w:pStyle w:val="ListNumber"/>
      </w:pPr>
      <w:r>
        <w:t>ID: 363746353383358464 Fecha: 2013-08-03 19:41:03 Texto: ai shinozaki http://t.co/qwExeMTxrp From fyeahaishino... By RFcWXb Ubicacion: TOKYO</w:t>
      </w:r>
    </w:p>
    <w:p>
      <w:pPr>
        <w:pStyle w:val="ListNumber"/>
      </w:pPr>
      <w:r>
        <w:t>ID: 363746352322195456 Fecha: 2013-08-03 19:41:03 Texto: ai shinozaki http://t.co/ggmMCxnPdS From fyeahaishino... By RFcWXb Ubicacion: TOKYO</w:t>
      </w:r>
    </w:p>
    <w:p>
      <w:pPr>
        <w:pStyle w:val="ListNumber"/>
      </w:pPr>
      <w:r>
        <w:t>ID: 363746351667871745 Fecha: 2013-08-03 19:41:02 Texto: http://t.co/N3hXY5cH3j From fyeahaishino... By RFcWXb Ubicacion: TOKYO</w:t>
      </w:r>
    </w:p>
    <w:p>
      <w:pPr>
        <w:pStyle w:val="ListNumber"/>
      </w:pPr>
      <w:r>
        <w:t>ID: 363571724643598336 Fecha: 2013-08-03 08:07:08 Texto: http://t.co/GJmGLNEqPI From fyeahaishino... By RFcWXb Ubicacion: TOKYO</w:t>
      </w:r>
    </w:p>
    <w:p>
      <w:pPr>
        <w:pStyle w:val="ListNumber"/>
      </w:pPr>
      <w:r>
        <w:t>ID: 363571722265432065 Fecha: 2013-08-03 08:07:08 Texto: http://t.co/EWgaGW48M7 From fyeahaishino... By RFcWXb Ubicacion: TOKYO</w:t>
      </w:r>
    </w:p>
    <w:p>
      <w:pPr>
        <w:pStyle w:val="ListNumber"/>
      </w:pPr>
      <w:r>
        <w:t>ID: 363462477096304640 Fecha: 2013-08-03 00:53:02 Texto: アルクマ家。 http://t.co/Ecd7u80Tim Ubicacion: TOKYO</w:t>
      </w:r>
    </w:p>
    <w:p>
      <w:pPr>
        <w:pStyle w:val="ListNumber"/>
      </w:pPr>
      <w:r>
        <w:t>ID: 363366097904336896 Fecha: 2013-08-02 18:30:03 Texto: http://t.co/VO6RE7KCEZ From fyeahaishino... By RFcWXb Ubicacion: TOKYO</w:t>
      </w:r>
    </w:p>
    <w:p>
      <w:pPr>
        <w:pStyle w:val="ListNumber"/>
      </w:pPr>
      <w:r>
        <w:t>ID: 363366097103228928 Fecha: 2013-08-02 18:30:03 Texto: simplylovely2012: Ai Shinozaki’s Magalry web magazine, 2013. / 篠崎愛 http://t.co/bZu300X7EV From fyeahaishino... By RFcWXb Ubicacion: TOKYO</w:t>
      </w:r>
    </w:p>
    <w:p>
      <w:pPr>
        <w:pStyle w:val="ListNumber"/>
      </w:pPr>
      <w:r>
        <w:t>ID: 363366096197263361 Fecha: 2013-08-02 18:30:03 Texto: shchline-idol: SimplyLovely2012 • Posts Tagged ‘Ai Shinozaki’ http://t.co/2E4nppZEKx From fyeahaishino... By RFcWXb Ubicacion: TOKYO</w:t>
      </w:r>
    </w:p>
    <w:p>
      <w:pPr>
        <w:pStyle w:val="ListNumber"/>
      </w:pPr>
      <w:r>
        <w:t>ID: 363366095303884800 Fecha: 2013-08-02 18:30:02 Texto: http://t.co/kzBsCvPy5s From fyeahaishino... By RFcWXb Ubicacion: TOKYO</w:t>
      </w:r>
    </w:p>
    <w:p>
      <w:pPr>
        <w:pStyle w:val="ListNumber"/>
      </w:pPr>
      <w:r>
        <w:t>ID: 363286192785080321 Fecha: 2013-08-02 13:12:32 Texto: 天下統一!!! http://t.co/HOIWUfgWSL Ubicacion: TOKYO</w:t>
      </w:r>
    </w:p>
    <w:p>
      <w:pPr>
        <w:pStyle w:val="ListNumber"/>
      </w:pPr>
      <w:r>
        <w:t>ID: 363213594806071296 Fecha: 2013-08-02 08:24:03 Texto: kojimblr: Ai Shinozaki　 http://t.co/Mi0yv7lpJt From fyeahaishino... By RFcWXb Ubicacion: TOKYO</w:t>
      </w:r>
    </w:p>
    <w:p>
      <w:pPr>
        <w:pStyle w:val="ListNumber"/>
      </w:pPr>
      <w:r>
        <w:t>ID: 363015797628600322 Fecha: 2013-08-01 19:18:05 Texto: http://t.co/7oe6n4IiLk From fyeahaishino... By RFcWXb Ubicacion: TOKYO</w:t>
      </w:r>
    </w:p>
    <w:p>
      <w:pPr>
        <w:pStyle w:val="ListNumber"/>
      </w:pPr>
      <w:r>
        <w:t>ID: 362787661041246208 Fecha: 2013-08-01 04:11:33 Texto: simplylovely2012: Ai Shinozaki 2013 / 篠崎愛 sources http://t.co/tOmFUjkXyi... http://t.co/YWnEQYJZN0 From fyeahaishino... By RFcWXb Ubicacion: TOKYO</w:t>
      </w:r>
    </w:p>
    <w:p>
      <w:pPr>
        <w:pStyle w:val="ListNumber"/>
      </w:pPr>
      <w:r>
        <w:t>ID: 362787660277882880 Fecha: 2013-08-01 04:11:33 Texto: simplylovely2012: Ai Shinozaki 2013 / 篠崎愛 http://t.co/bRz839WRt7 From fyeahaishino... By RFcWXb Ubicacion: TOKYO</w:t>
      </w:r>
    </w:p>
    <w:p>
      <w:pPr>
        <w:pStyle w:val="ListNumber"/>
      </w:pPr>
      <w:r>
        <w:t>ID: 362787659527110657 Fecha: 2013-08-01 04:11:32 Texto: http://t.co/6bPiGA5Pvx From fyeahaishino... By RFcWXb Ubicacion: TOKYO</w:t>
      </w:r>
    </w:p>
    <w:p>
      <w:pPr>
        <w:pStyle w:val="ListNumber"/>
      </w:pPr>
      <w:r>
        <w:t>ID: 362787658788909056 Fecha: 2013-08-01 04:11:32 Texto: http://t.co/zmWczNNPLJ From fyeahaishino... By RFcWXb Ubicacion: TOKYO</w:t>
      </w:r>
    </w:p>
    <w:p>
      <w:pPr>
        <w:pStyle w:val="ListNumber"/>
      </w:pPr>
      <w:r>
        <w:t>ID: 362787658029740032 Fecha: 2013-08-01 04:11:32 Texto: http://t.co/ua84TRlaFK From fyeahaishino... By RFcWXb Ubicacion: TOKYO</w:t>
      </w:r>
    </w:p>
    <w:p>
      <w:pPr>
        <w:pStyle w:val="ListNumber"/>
      </w:pPr>
      <w:r>
        <w:t>ID: 362772447352733699 Fecha: 2013-08-01 03:11:06 Texto: http://t.co/dSxAruYtsC From fyeahaishino... By RFcWXb Ubicacion: TOKYO</w:t>
      </w:r>
    </w:p>
    <w:p>
      <w:pPr>
        <w:pStyle w:val="ListNumber"/>
      </w:pPr>
      <w:r>
        <w:t>ID: 362772446543216640 Fecha: 2013-08-01 03:11:05 Texto: http://t.co/BzDPZzbM27 From fyeahaishino... By RFcWXb Ubicacion: TOKYO</w:t>
      </w:r>
    </w:p>
    <w:p>
      <w:pPr>
        <w:pStyle w:val="ListNumber"/>
      </w:pPr>
      <w:r>
        <w:t>ID: 362772445507239937 Fecha: 2013-08-01 03:11:05 Texto: http://t.co/Rlr5ogTu3r From fyeahaishino... By RFcWXb Ubicacion: TOKYO</w:t>
      </w:r>
    </w:p>
    <w:p>
      <w:pPr>
        <w:pStyle w:val="ListNumber"/>
      </w:pPr>
      <w:r>
        <w:t>ID: 362772444534161408 Fecha: 2013-08-01 03:11:05 Texto: http://t.co/ANTnqoaB0E From fyeahaishino... By RFcWXb Ubicacion: TOKYO</w:t>
      </w:r>
    </w:p>
    <w:p>
      <w:pPr>
        <w:pStyle w:val="ListNumber"/>
      </w:pPr>
      <w:r>
        <w:t>ID: 362772443678511104 Fecha: 2013-08-01 03:11:05 Texto: http://t.co/LksdaF8BKO From fyeahaishino... By RFcWXb Ubicacion: TOKYO</w:t>
      </w:r>
    </w:p>
    <w:p>
      <w:pPr>
        <w:pStyle w:val="ListNumber"/>
      </w:pPr>
      <w:r>
        <w:t>ID: 362772442281816064 Fecha: 2013-08-01 03:11:04 Texto: http://t.co/lN4sC6gyU9 From fyeahaishino... By RFcWXb Ubicacion: TOKYO</w:t>
      </w:r>
    </w:p>
    <w:p>
      <w:pPr>
        <w:pStyle w:val="ListNumber"/>
      </w:pPr>
      <w:r>
        <w:t>ID: 362772441208061953 Fecha: 2013-08-01 03:11:04 Texto: http://t.co/tBw3kfX1Il From fyeahaishino... By RFcWXb Ubicacion: TOKYO</w:t>
      </w:r>
    </w:p>
    <w:p>
      <w:pPr>
        <w:pStyle w:val="ListNumber"/>
      </w:pPr>
      <w:r>
        <w:t>ID: 362772440285319168 Fecha: 2013-08-01 03:11:04 Texto: http://t.co/29vyF1zQEG From fyeahaishino... By RFcWXb Ubicacion: TOKYO</w:t>
      </w:r>
    </w:p>
    <w:p>
      <w:pPr>
        <w:pStyle w:val="ListNumber"/>
      </w:pPr>
      <w:r>
        <w:t>ID: 362772439337410560 Fecha: 2013-08-01 03:11:04 Texto: http://t.co/BjwejJlEH3 From fyeahaishino... By RFcWXb Ubicacion: TOKYO</w:t>
      </w:r>
    </w:p>
    <w:p>
      <w:pPr>
        <w:pStyle w:val="ListNumber"/>
      </w:pPr>
      <w:r>
        <w:t>ID: 362772437949104129 Fecha: 2013-08-01 03:11:03 Texto: http://t.co/FGJIHDhsXK From fyeahaishino... By RFcWXb Ubicacion: TOKYO</w:t>
      </w:r>
    </w:p>
    <w:p>
      <w:pPr>
        <w:pStyle w:val="ListNumber"/>
      </w:pPr>
      <w:r>
        <w:t>ID: 362643085693431810 Fecha: 2013-07-31 18:37:03 Texto: http://t.co/OqlmkJu3c7 From fyeahaishino... By RFcWXb Ubicacion: TOKYO</w:t>
      </w:r>
    </w:p>
    <w:p>
      <w:pPr>
        <w:pStyle w:val="ListNumber"/>
      </w:pPr>
      <w:r>
        <w:t>ID: 362643083160076288 Fecha: 2013-07-31 18:37:03 Texto: unknown999: 「篠崎愛」+「WPB」(2013 No.32) http://t.co/ZDLQ8TByDQ From fyeahaishino... By RFcWXb Ubicacion: TOKYO</w:t>
      </w:r>
    </w:p>
    <w:p>
      <w:pPr>
        <w:pStyle w:val="ListNumber"/>
      </w:pPr>
      <w:r>
        <w:t>ID: 362497623661355008 Fecha: 2013-07-31 08:59:03 Texto: 構って欲しくてどうしようもないやつ。 http://t.co/aAnh8AuYdM Ubicacion: TOKYO</w:t>
      </w:r>
    </w:p>
    <w:p>
      <w:pPr>
        <w:pStyle w:val="ListNumber"/>
      </w:pPr>
      <w:r>
        <w:t>ID: 362483552157319169 Fecha: 2013-07-31 08:03:08 Texto: http://t.co/iV1N0Y4uxb From fyeahaishino... By RFcWXb Ubicacion: TOKYO</w:t>
      </w:r>
    </w:p>
    <w:p>
      <w:pPr>
        <w:pStyle w:val="ListNumber"/>
      </w:pPr>
      <w:r>
        <w:t>ID: 362483551502995456 Fecha: 2013-07-31 08:03:07 Texto: simplylovely2012: Ai Shinozaki 2013 / 篠崎愛 http://t.co/8QpDjny3kf From fyeahaishino... By RFcWXb Ubicacion: TOKYO</w:t>
      </w:r>
    </w:p>
    <w:p>
      <w:pPr>
        <w:pStyle w:val="ListNumber"/>
      </w:pPr>
      <w:r>
        <w:t>ID: 362483550773198848 Fecha: 2013-07-31 08:03:07 Texto: http://t.co/9LoEg4oqKp From fyeahaishino... By RFcWXb Ubicacion: TOKYO</w:t>
      </w:r>
    </w:p>
    <w:p>
      <w:pPr>
        <w:pStyle w:val="ListNumber"/>
      </w:pPr>
      <w:r>
        <w:t>ID: 362483549930135553 Fecha: 2013-07-31 08:03:07 Texto: asiadreaming: http://t.co/7Ioch2drzc From fyeahaishino... By RFcWXb Ubicacion: TOKYO</w:t>
      </w:r>
    </w:p>
    <w:p>
      <w:pPr>
        <w:pStyle w:val="ListNumber"/>
      </w:pPr>
      <w:r>
        <w:t>ID: 362171666824052737 Fecha: 2013-07-30 11:23:48 Texto: http://t.co/mgGYhM71jh From fyeahaishino... By RFcWXb Ubicacion: TOKYO</w:t>
      </w:r>
    </w:p>
    <w:p>
      <w:pPr>
        <w:pStyle w:val="ListNumber"/>
      </w:pPr>
      <w:r>
        <w:t>ID: 362171665674813440 Fecha: 2013-07-30 11:23:48 Texto: http://t.co/Bl674s0Ib9 From fyeahaishino... By RFcWXb Ubicacion: TOKYO</w:t>
      </w:r>
    </w:p>
    <w:p>
      <w:pPr>
        <w:pStyle w:val="ListNumber"/>
      </w:pPr>
      <w:r>
        <w:t>ID: 362171664357793793 Fecha: 2013-07-30 11:23:48 Texto: http://t.co/JSRObPwG4d From fyeahaishino... By RFcWXb Ubicacion: TOKYO</w:t>
      </w:r>
    </w:p>
    <w:p>
      <w:pPr>
        <w:pStyle w:val="ListNumber"/>
      </w:pPr>
      <w:r>
        <w:t>ID: 362171663179186176 Fecha: 2013-07-30 11:23:47 Texto: http://t.co/Jkf8vMkpCK From fyeahaishino... By RFcWXb Ubicacion: TOKYO</w:t>
      </w:r>
    </w:p>
    <w:p>
      <w:pPr>
        <w:pStyle w:val="ListNumber"/>
      </w:pPr>
      <w:r>
        <w:t>ID: 362073081872785408 Fecha: 2013-07-30 04:52:04 Texto: simplylovely2012: Ai Shinozaki sang at TIF (Tokyo Idol Festival) on 27 and 28... http://t.co/awxQAoacgA From fyeahaishino... By RFcWXb Ubicacion: TOKYO</w:t>
      </w:r>
    </w:p>
    <w:p>
      <w:pPr>
        <w:pStyle w:val="ListNumber"/>
      </w:pPr>
      <w:r>
        <w:t>ID: 362073080090210306 Fecha: 2013-07-30 04:52:03 Texto: http://t.co/NHmsUG1Wx0 From fyeahaishino... By RFcWXb Ubicacion: TOKYO</w:t>
      </w:r>
    </w:p>
    <w:p>
      <w:pPr>
        <w:pStyle w:val="ListNumber"/>
      </w:pPr>
      <w:r>
        <w:t>ID: 362073079171661825 Fecha: 2013-07-30 04:52:03 Texto: http://t.co/qPR7P07CZl From fyeahaishino... By RFcWXb Ubicacion: TOKYO</w:t>
      </w:r>
    </w:p>
    <w:p>
      <w:pPr>
        <w:pStyle w:val="ListNumber"/>
      </w:pPr>
      <w:r>
        <w:t>ID: 362073077468762112 Fecha: 2013-07-30 04:52:03 Texto: http://t.co/7nVB5cgoEY From fyeahaishino... By RFcWXb Ubicacion: TOKYO</w:t>
      </w:r>
    </w:p>
    <w:p>
      <w:pPr>
        <w:pStyle w:val="ListNumber"/>
      </w:pPr>
      <w:r>
        <w:t>ID: 362073076126597121 Fecha: 2013-07-30 04:52:03 Texto: http://t.co/SOzYqdI0rJ From fyeahaishino... By RFcWXb Ubicacion: TOKYO</w:t>
      </w:r>
    </w:p>
    <w:p>
      <w:pPr>
        <w:pStyle w:val="ListNumber"/>
      </w:pPr>
      <w:r>
        <w:t>ID: 362073075283537921 Fecha: 2013-07-30 04:52:02 Texto: asiadreaming: http://t.co/EbLr7NUDJQ From fyeahaishino... By RFcWXb Ubicacion: TOKYO</w:t>
      </w:r>
    </w:p>
    <w:p>
      <w:pPr>
        <w:pStyle w:val="ListNumber"/>
      </w:pPr>
      <w:r>
        <w:t>ID: 362031046742642688 Fecha: 2013-07-30 02:05:02 Texto: 応援団。 http://t.co/qP61k2aNKM Ubicacion: TOKYO</w:t>
      </w:r>
    </w:p>
    <w:p>
      <w:pPr>
        <w:pStyle w:val="ListNumber"/>
      </w:pPr>
      <w:r>
        <w:t>ID: 361905795492880387 Fecha: 2013-07-29 17:47:20 Texto: lovelyvoice: 篠崎愛_99.jpg http://t.co/YjfAKGqebz From fyeahaishino... By RFcWXb Ubicacion: TOKYO</w:t>
      </w:r>
    </w:p>
    <w:p>
      <w:pPr>
        <w:pStyle w:val="ListNumber"/>
      </w:pPr>
      <w:r>
        <w:t>ID: 361875220342128640 Fecha: 2013-07-29 15:45:50 Texto: miwakunochibusa: おっぱいの楽園♪ 【おっぱい画像】谷間で顔を挟まれたら窒息しそうな凄いおっぱい♪ http://t.co/HwRojqD8rF From fyeahaishino... By RFcWXb Ubicacion: TOKYO</w:t>
      </w:r>
    </w:p>
    <w:p>
      <w:pPr>
        <w:pStyle w:val="ListNumber"/>
      </w:pPr>
      <w:r>
        <w:t>ID: 361677741805932544 Fecha: 2013-07-29 02:41:07 Texto: dxb-mania: 篠崎愛 http://t.co/pJ0XuFA3KN From fyeahaishino... By RFcWXb Ubicacion: TOKYO</w:t>
      </w:r>
    </w:p>
    <w:p>
      <w:pPr>
        <w:pStyle w:val="ListNumber"/>
      </w:pPr>
      <w:r>
        <w:t>ID: 361677740086267904 Fecha: 2013-07-29 02:41:07 Texto: curvyhotgirls: Ai shinozaki. http://t.co/a6yYJ6NHm9 From fyeahaishino... By RFcWXb Ubicacion: TOKYO</w:t>
      </w:r>
    </w:p>
    <w:p>
      <w:pPr>
        <w:pStyle w:val="ListNumber"/>
      </w:pPr>
      <w:r>
        <w:t>ID: 361677738739896320 Fecha: 2013-07-29 02:41:07 Texto: gravureheaven: Shinozaki Ai http://t.co/iD3MrVnzqQ From fyeahaishino... By RFcWXb Ubicacion: TOKYO</w:t>
      </w:r>
    </w:p>
    <w:p>
      <w:pPr>
        <w:pStyle w:val="ListNumber"/>
      </w:pPr>
      <w:r>
        <w:t>ID: 361677737347391489 Fecha: 2013-07-29 02:41:06 Texto: gravureheaven: Shinozaki Ai http://t.co/Rp5WaVXCJG From fyeahaishino... By RFcWXb Ubicacion: TOKYO</w:t>
      </w:r>
    </w:p>
    <w:p>
      <w:pPr>
        <w:pStyle w:val="ListNumber"/>
      </w:pPr>
      <w:r>
        <w:t>ID: 361677735376064513 Fecha: 2013-07-29 02:41:06 Texto: http://t.co/zDA2D8LaaS From fyeahaishino... By RFcWXb Ubicacion: TOKYO</w:t>
      </w:r>
    </w:p>
    <w:p>
      <w:pPr>
        <w:pStyle w:val="ListNumber"/>
      </w:pPr>
      <w:r>
        <w:t>ID: 361403661286518785 Fecha: 2013-07-28 08:32:02 Texto: 投票START！ http://t.co/BGwlBPlqTK Ubicacion: TOKYO</w:t>
      </w:r>
    </w:p>
    <w:p>
      <w:pPr>
        <w:pStyle w:val="ListNumber"/>
      </w:pPr>
      <w:r>
        <w:t>ID: 361388635322466304 Fecha: 2013-07-28 07:32:19 Texto: http://t.co/aKeRk666ya From fyeahaishino... By RFcWXb Ubicacion: TOKYO</w:t>
      </w:r>
    </w:p>
    <w:p>
      <w:pPr>
        <w:pStyle w:val="ListNumber"/>
      </w:pPr>
      <w:r>
        <w:t>ID: 361388634026422273 Fecha: 2013-07-28 07:32:19 Texto: angelcollection: http://t.co/ydVvT2Xai0 From fyeahaishino... By RFcWXb Ubicacion: TOKYO</w:t>
      </w:r>
    </w:p>
    <w:p>
      <w:pPr>
        <w:pStyle w:val="ListNumber"/>
      </w:pPr>
      <w:r>
        <w:t>ID: 361388632529051648 Fecha: 2013-07-28 07:32:18 Texto: lovelyvoice: [YS Web]Vol.465 筱崎爱 Ai Shinozaki「愛しのマーメイド」[98P+3WP+8HQ](53) http://t.co/GTfJQ0UuHH From fyeahaishino... By RFcWXb Ubicacion: TOKYO</w:t>
      </w:r>
    </w:p>
    <w:p>
      <w:pPr>
        <w:pStyle w:val="ListNumber"/>
      </w:pPr>
      <w:r>
        <w:t>ID: 361388631291736064 Fecha: 2013-07-28 07:32:18 Texto: lovelyvoice: [YS Web]Vol.465 筱崎爱 Ai Shinozaki「愛しのマーメイド」[98P+3WP+8HQ](53) http://t.co/SFQuO5An98 From fyeahaishino... By RFcWXb Ubicacion: TOKYO</w:t>
      </w:r>
    </w:p>
    <w:p>
      <w:pPr>
        <w:pStyle w:val="ListNumber"/>
      </w:pPr>
      <w:r>
        <w:t>ID: 361244051753795584 Fecha: 2013-07-27 21:57:48 Texto: notoriousyutt: Ai Shinozaki http://t.co/IguHQCFHhd From fyeahaishino... By RFcWXb Ubicacion: TOKYO</w:t>
      </w:r>
    </w:p>
    <w:p>
      <w:pPr>
        <w:pStyle w:val="ListNumber"/>
      </w:pPr>
      <w:r>
        <w:t>ID: 359582674001727488 Fecha: 2013-07-23 07:56:04 Texto: simplylovely2012: Ai Shinozaki’s Magalry web magazine, 2013. / 篠崎愛 http://t.co/PWdx7Bf8fP From fyeahaishino... By RFcWXb Ubicacion: TOKYO</w:t>
      </w:r>
    </w:p>
    <w:p>
      <w:pPr>
        <w:pStyle w:val="ListNumber"/>
      </w:pPr>
      <w:r>
        <w:t>ID: 359582673309675520 Fecha: 2013-07-23 07:56:04 Texto: simplylovely2012: Ai Shinozaki 2013 / 篠崎愛 http://t.co/FagCd1mQBX From fyeahaishino... By RFcWXb Ubicacion: TOKYO</w:t>
      </w:r>
    </w:p>
    <w:p>
      <w:pPr>
        <w:pStyle w:val="ListNumber"/>
      </w:pPr>
      <w:r>
        <w:t>ID: 359582670407217152 Fecha: 2013-07-23 07:56:04 Texto: simplylovely2012: Ai Shinozaki 2013 / 篠崎愛 http://t.co/oUWBT7vbxS From fyeahaishino... By RFcWXb Ubicacion: TOKYO</w:t>
      </w:r>
    </w:p>
    <w:p>
      <w:pPr>
        <w:pStyle w:val="ListNumber"/>
      </w:pPr>
      <w:r>
        <w:t>ID: 359578655795580928 Fecha: 2013-07-23 07:40:06 Texto: simplylovely2012: Ai Shinozaki 2013 / 篠崎愛 http://t.co/igGPnrEFX9 From fyeahaishino... By RFcWXb Ubicacion: TOKYO</w:t>
      </w:r>
    </w:p>
    <w:p>
      <w:pPr>
        <w:pStyle w:val="ListNumber"/>
      </w:pPr>
      <w:r>
        <w:t>ID: 359578655158050818 Fecha: 2013-07-23 07:40:06 Texto: simplylovely2012: Ai Shinozaki 2013 / 篠崎愛 http://t.co/eOPbmI5dCq From fyeahaishino... By RFcWXb Ubicacion: TOKYO</w:t>
      </w:r>
    </w:p>
    <w:p>
      <w:pPr>
        <w:pStyle w:val="ListNumber"/>
      </w:pPr>
      <w:r>
        <w:t>ID: 359298793344208897 Fecha: 2013-07-22 13:08:02 Texto: お知らせ！ http://t.co/QYApHaiojM Ubicacion: TOKYO</w:t>
      </w:r>
    </w:p>
    <w:p>
      <w:pPr>
        <w:pStyle w:val="ListNumber"/>
      </w:pPr>
      <w:r>
        <w:t>ID: 358379296416468992 Fecha: 2013-07-20 00:14:17 Texto: I created this video with the YouTube Video Editor (http://t.co/OYsZs2X9XV )... http://t.co/PSFmAm6gfd From Google By RFcWXb Ubicacion: TOKYO</w:t>
      </w:r>
    </w:p>
    <w:p>
      <w:pPr>
        <w:pStyle w:val="ListNumber"/>
      </w:pPr>
      <w:r>
        <w:t>ID: 358379294491283456 Fecha: 2013-07-20 00:14:16 Texto: 篠崎愛 Ai Shinozaki - 愛のままに・・・Leave the Love #6 [HD]. IIIXCLIPSS·65 ... http://t.co/wHgAfnvAGK http://t.co/8NdqLL4GrW From Google By RFcWXb Ubicacion: TOKYO</w:t>
      </w:r>
    </w:p>
    <w:p>
      <w:pPr>
        <w:pStyle w:val="ListNumber"/>
      </w:pPr>
      <w:r>
        <w:t>ID: 358109960342745088 Fecha: 2013-07-19 06:24:02 Texto: シュタゲ予告動画まゆり http://t.co/84I1ZpWjlL Ubicacion: TOKYO</w:t>
      </w:r>
    </w:p>
    <w:p>
      <w:pPr>
        <w:pStyle w:val="ListNumber"/>
      </w:pPr>
      <w:r>
        <w:t>ID: 358030127411630081 Fecha: 2013-07-19 01:06:48 Texto: Sexy and Hot Ai Shinozaki 41by Ai Shinozaki 38,247 views; 6:53. Watch Later Ai Shinozaki... http://t.co/BDOqjVUVlo From Google By RFcWXb Ubicacion: TOKYO</w:t>
      </w:r>
    </w:p>
    <w:p>
      <w:pPr>
        <w:pStyle w:val="ListNumber"/>
      </w:pPr>
      <w:r>
        <w:t>ID: 358030126350479362 Fecha: 2013-07-19 01:06:48 Texto: sexy leg upskirt bikini girl Ai shinozaki jav hot av idol gravure YouTubeSplit76)by ...... http://t.co/EDMtqa7QmY From Google By RFcWXb Ubicacion: TOKYO</w:t>
      </w:r>
    </w:p>
    <w:p>
      <w:pPr>
        <w:pStyle w:val="ListNumber"/>
      </w:pPr>
      <w:r>
        <w:t>ID: 358030125230604288 Fecha: 2013-07-19 01:06:48 Texto: Full Version Video Can Be Downloaded From My Google Blog: http://ararashishi.... http://t.co/1zqhUueJJG From Google By RFcWXb Ubicacion: TOKYO</w:t>
      </w:r>
    </w:p>
    <w:p>
      <w:pPr>
        <w:pStyle w:val="ListNumber"/>
      </w:pPr>
      <w:r>
        <w:t>ID: 358030123913588737 Fecha: 2013-07-19 01:06:48 Texto: Ai Shinozaki Ai Loveland Final 2 2 31). SEXCHINAGIRLS·33 videos. Subscribe ...... http://t.co/q2HWhvcOTT From Google By RFcWXb Ubicacion: TOKYO</w:t>
      </w:r>
    </w:p>
    <w:p>
      <w:pPr>
        <w:pStyle w:val="ListNumber"/>
      </w:pPr>
      <w:r>
        <w:t>ID: 358030122617540609 Fecha: 2013-07-19 01:06:47 Texto: Ai Shinozaki is on Facebook. Join Facebook to connect with Ai Shinozaki and others you may... http://t.co/YSPwKgU55B From Google By RFcWXb Ubicacion: TOKYO</w:t>
      </w:r>
    </w:p>
    <w:p>
      <w:pPr>
        <w:pStyle w:val="ListNumber"/>
      </w:pPr>
      <w:r>
        <w:t>ID: 357682395434057728 Fecha: 2013-07-18 02:05:03 Texto: Ai Shinozaki 「AKBがウザイ!」 AeLL 篠崎愛 AKB48にブチ切れ. http://t.co/ClQq6oZj83 http://t.co/ViCXmTiE3w From Google By RFcWXb Ubicacion: TOKYO</w:t>
      </w:r>
    </w:p>
    <w:p>
      <w:pPr>
        <w:pStyle w:val="ListNumber"/>
      </w:pPr>
      <w:r>
        <w:t>ID: 357682394066731009 Fecha: 2013-07-18 02:05:02 Texto: 篠崎愛 Ai Shinozaki - Young Champion 2013 15号 [HD] ... 篠崎 ... http://t.co/gAN3SHEyiW http://t.co/PUusr5XciX From Google By RFcWXb Ubicacion: TOKYO</w:t>
      </w:r>
    </w:p>
    <w:p>
      <w:pPr>
        <w:pStyle w:val="ListNumber"/>
      </w:pPr>
      <w:r>
        <w:t>ID: 357682392003121153 Fecha: 2013-07-18 02:05:02 Texto: Daily cuteness~7/8/2013~Ai Shinozaki. 篠崎愛. Posted by mike wiggum at 10:19 PM · Email... http://t.co/WTSKCJl8du From Google By RFcWXb Ubicacion: TOKYO</w:t>
      </w:r>
    </w:p>
    <w:p>
      <w:pPr>
        <w:pStyle w:val="ListNumber"/>
      </w:pPr>
      <w:r>
        <w:t>ID: 357490375876804608 Fecha: 2013-07-17 13:22:02 Texto: トレカイベント！3 http://t.co/gJr6yNSzoz Ubicacion: TOKYO</w:t>
      </w:r>
    </w:p>
    <w:p>
      <w:pPr>
        <w:pStyle w:val="ListNumber"/>
      </w:pPr>
      <w:r>
        <w:t>ID: 357334539477057536 Fecha: 2013-07-17 03:02:47 Texto: 22:00. Watch Later Vaani Rani Episode 124, 12/07/13by RadaanMedia 91,052 views; 12:06 ...... http://t.co/Mb6xwhJlnJ From Google By RFcWXb Ubicacion: TOKYO</w:t>
      </w:r>
    </w:p>
    <w:p>
      <w:pPr>
        <w:pStyle w:val="ListNumber"/>
      </w:pPr>
      <w:r>
        <w:t>ID: 357334538038427648 Fecha: 2013-07-17 03:02:47 Texto: Sexy and Hot Ai Shinozaki 12by Ai Shinozaki 74,812 views; 2:43. Watch Later ... 篠崎愛 Ai ...... http://t.co/K1fgfmX3Gl From Google By RFcWXb Ubicacion: TOKYO</w:t>
      </w:r>
    </w:p>
    <w:p>
      <w:pPr>
        <w:pStyle w:val="ListNumber"/>
      </w:pPr>
      <w:r>
        <w:t>ID: 356925160516882432 Fecha: 2013-07-15 23:56:04 Texto: 1:59. Watch Later Historic Lies You Thought Were Trueby BuzzFeedVideo 112,766 views · 22... http://t.co/J6vVc5rYT1 From Google By RFcWXb Ubicacion: TOKYO</w:t>
      </w:r>
    </w:p>
    <w:p>
      <w:pPr>
        <w:pStyle w:val="ListNumber"/>
      </w:pPr>
      <w:r>
        <w:t>ID: 356925159279562752 Fecha: 2013-07-15 23:56:03 Texto: 篠崎愛 | Ai Shinozaki. ... 篠崎愛 Ai Shinozaki - Young Champion 2012 17号 [HD] by IIIXCLIPSS 802... http://t.co/IwImKKZzgX From Google By RFcWXb Ubicacion: TOKYO</w:t>
      </w:r>
    </w:p>
    <w:p>
      <w:pPr>
        <w:pStyle w:val="ListNumber"/>
      </w:pPr>
      <w:r>
        <w:t>ID: 356925157757026304 Fecha: 2013-07-15 23:56:03 Texto: Very sexy girls 2013 - - - - - - - - Sexy girl japan Hospital sexy japan Nurse sexy asian... http://t.co/ExSZFXgxOz From Google By RFcWXb Ubicacion: TOKYO</w:t>
      </w:r>
    </w:p>
    <w:p>
      <w:pPr>
        <w:pStyle w:val="ListNumber"/>
      </w:pPr>
      <w:r>
        <w:t>ID: 356925156318384128 Fecha: 2013-07-15 23:56:03 Texto: Ai Shinozaki Sweet Fruit sexy girl pantyhose miniskirt cute lovely YouTubeSplit185) ... 篠崎愛... http://t.co/hdARp6JdK7 From Google By RFcWXb Ubicacion: TOKYO</w:t>
      </w:r>
    </w:p>
    <w:p>
      <w:pPr>
        <w:pStyle w:val="ListNumber"/>
      </w:pPr>
      <w:r>
        <w:t>ID: 356640593289543681 Fecha: 2013-07-15 05:05:18 Texto: トレカ2 http://t.co/5KHX3P6FlT Ubicacion: TOKYO</w:t>
      </w:r>
    </w:p>
    <w:p>
      <w:pPr>
        <w:pStyle w:val="ListNumber"/>
      </w:pPr>
      <w:r>
        <w:t>ID: 356576119459295232 Fecha: 2013-07-15 00:49:06 Texto: 宮川大輔 「三又又三との夜」by owd10000 77,355 views · 20:41. Watch Later 篠 ... http://t.co/EQx092ZuOP http://t.co/Mfa5KuDuV5 From Google By RFcWXb Ubicacion: TOKYO</w:t>
      </w:r>
    </w:p>
    <w:p>
      <w:pPr>
        <w:pStyle w:val="ListNumber"/>
      </w:pPr>
      <w:r>
        <w:t>ID: 356576117987082242 Fecha: 2013-07-15 00:49:06 Texto: 篠崎愛 Ai Shinozaki - Young Animal 2012 17号 [HD]. IIIXCLIPSS·76 ... http://t.co/BLhvjsYCVV http://t.co/8HsGEJUuoy From Google By RFcWXb Ubicacion: TOKYO</w:t>
      </w:r>
    </w:p>
    <w:p>
      <w:pPr>
        <w:pStyle w:val="ListNumber"/>
      </w:pPr>
      <w:r>
        <w:t>ID: 356576116670087169 Fecha: 2013-07-15 00:49:05 Texto: 篠崎愛 Ai Shinozaki - Young Animal 2012 17号 [HD]by IIIXCLIPSS 595 views; 1: 23 ... 篠崎 ...... http://t.co/K1WEE426kd From Google By RFcWXb Ubicacion: TOKYO</w:t>
      </w:r>
    </w:p>
    <w:p>
      <w:pPr>
        <w:pStyle w:val="ListNumber"/>
      </w:pPr>
      <w:r>
        <w:t>ID: 356576114262548480 Fecha: 2013-07-15 00:49:05 Texto: ai shinozaki bio ai shinozaki video ai shinozaki ai ippai ai shinozaki - ai ganbatte ...... http://t.co/vdpwMGy1ZE From Google By RFcWXb Ubicacion: TOKYO</w:t>
      </w:r>
    </w:p>
    <w:p>
      <w:pPr>
        <w:pStyle w:val="ListNumber"/>
      </w:pPr>
      <w:r>
        <w:t>ID: 356576110970028033 Fecha: 2013-07-15 00:49:04 Texto: ai shinozaki 05 ai shinozaki 2010 ai shinozaki new photos ai shinozaki new pictures ...... http://t.co/LR33fN0Bjx From Google By RFcWXb Ubicacion: TOKYO</w:t>
      </w:r>
    </w:p>
    <w:p>
      <w:pPr>
        <w:pStyle w:val="ListNumber"/>
      </w:pPr>
      <w:r>
        <w:t>ID: 356576108570869760 Fecha: 2013-07-15 00:49:03 Texto: Subscribe 13. All Comments (0). Sign in now to post a comment! 7:24. Ai Shinozaki - Sweet... http://t.co/oVZ7t3E9um From Google By RFcWXb Ubicacion: TOKYO</w:t>
      </w:r>
    </w:p>
    <w:p>
      <w:pPr>
        <w:pStyle w:val="ListNumber"/>
      </w:pPr>
      <w:r>
        <w:t>ID: 356288709240438784 Fecha: 2013-07-14 05:47:02 Texto: トレカ。トレカ1 http://t.co/ixjJrrwhI9 Ubicacion: TOKYO</w:t>
      </w:r>
    </w:p>
    <w:p>
      <w:pPr>
        <w:pStyle w:val="ListNumber"/>
      </w:pPr>
      <w:r>
        <w:t>ID: 356229131320561666 Fecha: 2013-07-14 01:50:17 Texto: Subscribe 179. All Comments (0). Sign in now to post a ... http://t.co/mcHdJbdXHQ http://t.co/G89Xn8uT43 From Google By RFcWXb Ubicacion: TOKYO</w:t>
      </w:r>
    </w:p>
    <w:p>
      <w:pPr>
        <w:pStyle w:val="ListNumber"/>
      </w:pPr>
      <w:r>
        <w:t>ID: 356229129579933699 Fecha: 2013-07-14 01:50:17 Texto: 篠崎愛 | Ai Shinozaki. ... 篠崎愛 Ai Shinozaki 愛のままに・・・Leave ... http://t.co/BxRvl0jcEk http://t.co/ycp2KaGj7Q From Google By RFcWXb Ubicacion: TOKYO</w:t>
      </w:r>
    </w:p>
    <w:p>
      <w:pPr>
        <w:pStyle w:val="ListNumber"/>
      </w:pPr>
      <w:r>
        <w:t>ID: 356229128250331138 Fecha: 2013-07-14 01:50:17 Texto: Watch the video «篠崎愛 Ai Shinozaki» uploaded by MomoClone on Dailymotion.... http://t.co/vWeiqc0CDJ From Google By RFcWXb Ubicacion: TOKYO</w:t>
      </w:r>
    </w:p>
    <w:p>
      <w:pPr>
        <w:pStyle w:val="ListNumber"/>
      </w:pPr>
      <w:r>
        <w:t>ID: 356212203080257539 Fecha: 2013-07-14 00:43:01 Texto: 久々イベントですよー。 http://t.co/jJj3GUxgeI Ubicacion: TOKYO</w:t>
      </w:r>
    </w:p>
    <w:p>
      <w:pPr>
        <w:pStyle w:val="ListNumber"/>
      </w:pPr>
      <w:r>
        <w:t>ID: 355967215784300544 Fecha: 2013-07-13 08:29:32 Texto: いべんとー。 http://t.co/GRtoYswRUu Ubicacion: TOKYO</w:t>
      </w:r>
    </w:p>
    <w:p>
      <w:pPr>
        <w:pStyle w:val="ListNumber"/>
      </w:pPr>
      <w:r>
        <w:t>ID: 355906698197733377 Fecha: 2013-07-13 04:29:03 Texto: bluedarkness12: Latest ep of “Battle for Money" with Ai Shinozaki returning to... http://t.co/ehmBSTBFnt From fyeahaishino... By RFcWXb Ubicacion: TOKYO</w:t>
      </w:r>
    </w:p>
    <w:p>
      <w:pPr>
        <w:pStyle w:val="ListNumber"/>
      </w:pPr>
      <w:r>
        <w:t>ID: 355906213789175808 Fecha: 2013-07-13 04:27:08 Texto: 篠崎愛 | Ai Shinozaki. ... 篠崎愛 ・ Ai Shinozaki #65by Yui88Aragaki02 466 views · 5:06 ...... http://t.co/o6r4rtjeeZ From Google By RFcWXb Ubicacion: TOKYO</w:t>
      </w:r>
    </w:p>
    <w:p>
      <w:pPr>
        <w:pStyle w:val="ListNumber"/>
      </w:pPr>
      <w:r>
        <w:t>ID: 355906212069511169 Fecha: 2013-07-13 04:27:08 Texto: Ai Shinozaki Hare 35)by JPBgrade No views · 1:07:38. Watch Later Ai shinozaki PUURE ...... http://t.co/JUISiaIxSo From Google By RFcWXb Ubicacion: TOKYO</w:t>
      </w:r>
    </w:p>
    <w:p>
      <w:pPr>
        <w:pStyle w:val="ListNumber"/>
      </w:pPr>
      <w:r>
        <w:t>ID: 355906207380287489 Fecha: 2013-07-13 04:27:06 Texto: Ai Shinozaki 篠崎愛 8. jpn20111127·21 videos .... 篠崎愛 Ai Shinozaki - 恋なん です #8by IVtest1 7,255... http://t.co/4DQaFdsft4 From Google By RFcWXb Ubicacion: TOKYO</w:t>
      </w:r>
    </w:p>
    <w:p>
      <w:pPr>
        <w:pStyle w:val="ListNumber"/>
      </w:pPr>
      <w:r>
        <w:t>ID: 355906205878714368 Fecha: 2013-07-13 04:27:06 Texto: 篠崎愛 | Ai Shinozaki. ... Watch Later 篠崎愛 Ai Shinozaki - Young Animal 2012 10号by ...... http://t.co/0RPnPR2L5V From Google By RFcWXb Ubicacion: TOKYO</w:t>
      </w:r>
    </w:p>
    <w:p>
      <w:pPr>
        <w:pStyle w:val="ListNumber"/>
      </w:pPr>
      <w:r>
        <w:t>ID: 355906204180033537 Fecha: 2013-07-13 04:27:06 Texto: Please click subscribe to receive the new videos from us Name: AI SHINOZAKI Born: February... http://t.co/iXZoO17tEO From Google By RFcWXb Ubicacion: TOKYO</w:t>
      </w:r>
    </w:p>
    <w:p>
      <w:pPr>
        <w:pStyle w:val="ListNumber"/>
      </w:pPr>
      <w:r>
        <w:t>ID: 355906202313555968 Fecha: 2013-07-13 04:27:05 Texto: Ai Shinozaki 篠崎愛 AV 女優 Sweet Love #7by arara shishi 576 ... http://t.co/UwDGY3PJ4Q http://t.co/TjfabCRjOL From Google By RFcWXb Ubicacion: TOKYO</w:t>
      </w:r>
    </w:p>
    <w:p>
      <w:pPr>
        <w:pStyle w:val="ListNumber"/>
      </w:pPr>
      <w:r>
        <w:t>ID: 355906200430321665 Fecha: 2013-07-13 04:27:05 Texto: BOMB-1018 d-BOMB Sweet Love/篠崎愛. Download Options: Bitshare http:// http://t.co/9fxJKxievD... http://t.co/jshw8rTsUd From Google By RFcWXb Ubicacion: TOKYO</w:t>
      </w:r>
    </w:p>
    <w:p>
      <w:pPr>
        <w:pStyle w:val="ListNumber"/>
      </w:pPr>
      <w:r>
        <w:t>ID: 355533808038187009 Fecha: 2013-07-12 03:47:19 Texto: Ai Shinozaki 篠崎愛 – Final 2/2 愛ラブランド. Categories: [IV]. by Vonn. LCDV- 40444 ... Uploaded... http://t.co/qR3W8czHYR From Google By RFcWXb Ubicacion: TOKYO</w:t>
      </w:r>
    </w:p>
    <w:p>
      <w:pPr>
        <w:pStyle w:val="ListNumber"/>
      </w:pPr>
      <w:r>
        <w:t>ID: 355533805093789696 Fecha: 2013-07-12 03:47:19 Texto: ai shinozaki ai loveland final 1-2 ai shinozaki car wash 4chan ai shinozaki ai loveland... http://t.co/uOib0Wf3VC From Google By RFcWXb Ubicacion: TOKYO</w:t>
      </w:r>
    </w:p>
    <w:p>
      <w:pPr>
        <w:pStyle w:val="ListNumber"/>
      </w:pPr>
      <w:r>
        <w:t>ID: 355533803806138369 Fecha: 2013-07-12 03:47:18 Texto: Ai Shinozaki Cute, Big Breasts Japanese Girlby Scott Vision 3,025 views; 1:11:56 . Watch... http://t.co/TidIvUmvMU From Google By RFcWXb Ubicacion: TOKYO</w:t>
      </w:r>
    </w:p>
    <w:p>
      <w:pPr>
        <w:pStyle w:val="ListNumber"/>
      </w:pPr>
      <w:r>
        <w:t>ID: 355533802673680384 Fecha: 2013-07-12 03:47:18 Texto: Ai Shinozaki Hareby BaywatchEpisodes 483 views; 14:44. Watch Later 篠崎愛 Ai ...... http://t.co/6O48Pazufb From Google By RFcWXb Ubicacion: TOKYO</w:t>
      </w:r>
    </w:p>
    <w:p>
      <w:pPr>
        <w:pStyle w:val="ListNumber"/>
      </w:pPr>
      <w:r>
        <w:t>ID: 355533801314721793 Fecha: 2013-07-12 03:47:18 Texto: Sexy and Hot Ai Shinozaki 37. ... 1 Sexy and Hot Ai Shinozaki 31 by Ana Pro · 2 Sexy and... http://t.co/lhPC3RsAkW From Google By RFcWXb Ubicacion: TOKYO</w:t>
      </w:r>
    </w:p>
    <w:p>
      <w:pPr>
        <w:pStyle w:val="ListNumber"/>
      </w:pPr>
      <w:r>
        <w:t>ID: 355533798462586880 Fecha: 2013-07-12 03:47:17 Texto: HOT! NEWS! HOT: CLICK TO SEE Ai Shinozaki NUDE VIDEO!!! [Image: watch.gif ] Ai Shinozaki... http://t.co/ecouDyw0Y7 From Google By RFcWXb Ubicacion: TOKYO</w:t>
      </w:r>
    </w:p>
    <w:p>
      <w:pPr>
        <w:pStyle w:val="ListNumber"/>
      </w:pPr>
      <w:r>
        <w:t>ID: 355533796914905091 Fecha: 2013-07-12 03:47:17 Texto: 1 Sexy and Hot Ai Shinozaki 31 by Ana Pro · ▷ Sexy and Hot Ai Shinozaki 34 by Ana Pro · 3... http://t.co/EV0Fs8cFvS From Google By RFcWXb Ubicacion: TOKYO</w:t>
      </w:r>
    </w:p>
    <w:p>
      <w:pPr>
        <w:pStyle w:val="ListNumber"/>
      </w:pPr>
      <w:r>
        <w:t>ID: 355344992807550977 Fecha: 2013-07-11 15:17:02 Texto: gravuretime: 篠崎愛 http://t.co/T5EdlwI1uS From fyeahaishino... By RFcWXb Ubicacion: TOKYO</w:t>
      </w:r>
    </w:p>
    <w:p>
      <w:pPr>
        <w:pStyle w:val="ListNumber"/>
      </w:pPr>
      <w:r>
        <w:t>ID: 355241064011014146 Fecha: 2013-07-11 08:24:04 Texto: 篠崎愛 Ai Shinozaki - Young Animal 2012 10号by IVtest1 11,833 views; 9:25. Watch Later ...... http://t.co/7m0WPPxZot From Google By RFcWXb Ubicacion: TOKYO</w:t>
      </w:r>
    </w:p>
    <w:p>
      <w:pPr>
        <w:pStyle w:val="ListNumber"/>
      </w:pPr>
      <w:r>
        <w:t>ID: 355238548787572736 Fecha: 2013-07-11 08:14:04 Texto: asiadreaming: http://t.co/70rHaKXm0Z From fyeahaishino... By RFcWXb Ubicacion: TOKYO</w:t>
      </w:r>
    </w:p>
    <w:p>
      <w:pPr>
        <w:pStyle w:val="ListNumber"/>
      </w:pPr>
      <w:r>
        <w:t>ID: 355223191997788160 Fecha: 2013-07-11 07:13:03 Texto: simplylovely2012: Ai Shinozaki on a TV talk show on July 10, 2013. / 篠崎愛 ナカイの窓 http://t.co/pcUlpCBlLt From fyeahaishino... By RFcWXb Ubicacion: TOKYO</w:t>
      </w:r>
    </w:p>
    <w:p>
      <w:pPr>
        <w:pStyle w:val="ListNumber"/>
      </w:pPr>
      <w:r>
        <w:t>ID: 355223190726901760 Fecha: 2013-07-11 07:13:03 Texto: http://t.co/cDoMCfMvtb From fyeahaishino... By RFcWXb Ubicacion: TOKYO</w:t>
      </w:r>
    </w:p>
    <w:p>
      <w:pPr>
        <w:pStyle w:val="ListNumber"/>
      </w:pPr>
      <w:r>
        <w:t>ID: 355208100434821122 Fecha: 2013-07-11 06:13:05 Texto: http://t.co/Et0lahBE6l From fyeahaishino... By RFcWXb Ubicacion: TOKYO</w:t>
      </w:r>
    </w:p>
    <w:p>
      <w:pPr>
        <w:pStyle w:val="ListNumber"/>
      </w:pPr>
      <w:r>
        <w:t>ID: 354873264562114560 Fecha: 2013-07-10 08:02:34 Texto: http://t.co/sKjtooCciP From fyeahaishino... By RFcWXb Ubicacion: TOKYO</w:t>
      </w:r>
    </w:p>
    <w:p>
      <w:pPr>
        <w:pStyle w:val="ListNumber"/>
      </w:pPr>
      <w:r>
        <w:t>ID: 354873263228329986 Fecha: 2013-07-10 08:02:33 Texto: http://t.co/UXBKjJO344 From fyeahaishino... By RFcWXb Ubicacion: TOKYO</w:t>
      </w:r>
    </w:p>
    <w:p>
      <w:pPr>
        <w:pStyle w:val="ListNumber"/>
      </w:pPr>
      <w:r>
        <w:t>ID: 354838417571459073 Fecha: 2013-07-10 05:44:05 Texto: simplylovely2012: Ai Shinozaki 2012 / 篠崎愛 · simplylovely2012: Ai Shinozaki 2012 / 篠崎愛. 165... http://t.co/tJcVJYfoxz From Google By RFcWXb Ubicacion: TOKYO</w:t>
      </w:r>
    </w:p>
    <w:p>
      <w:pPr>
        <w:pStyle w:val="ListNumber"/>
      </w:pPr>
      <w:r>
        <w:t>ID: 354493253149663232 Fecha: 2013-07-09 06:52:32 Texto: simplylovely2012: Ai Shinozaki’s Magalry web magazine, 2013. / 篠崎愛 http://t.co/jK6svUfvSd From fyeahaishino... By RFcWXb Ubicacion: TOKYO</w:t>
      </w:r>
    </w:p>
    <w:p>
      <w:pPr>
        <w:pStyle w:val="ListNumber"/>
      </w:pPr>
      <w:r>
        <w:t>ID: 354489165045432320 Fecha: 2013-07-09 06:36:17 Texto: I created this video with the YouTube Video Editor (http://t.co/OYsZs2X9XV )... http://t.co/4Z7Kw04efd From Google By RFcWXb Ubicacion: TOKYO</w:t>
      </w:r>
    </w:p>
    <w:p>
      <w:pPr>
        <w:pStyle w:val="ListNumber"/>
      </w:pPr>
      <w:r>
        <w:t>ID: 354478032200798209 Fecha: 2013-07-09 05:52:03 Texto: 081181: tumblr_lnzgza7Otw1qzkb51o1_500.jpg http://t.co/H0MU1nNEcs From fyeahaishino... By RFcWXb Ubicacion: TOKYO</w:t>
      </w:r>
    </w:p>
    <w:p>
      <w:pPr>
        <w:pStyle w:val="ListNumber"/>
      </w:pPr>
      <w:r>
        <w:t>ID: 354447830204694530 Fecha: 2013-07-09 03:52:02 Texto: http://t.co/mgefP4Vilp From fyeahaishino... By RFcWXb Ubicacion: TOKYO</w:t>
      </w:r>
    </w:p>
    <w:p>
      <w:pPr>
        <w:pStyle w:val="ListNumber"/>
      </w:pPr>
      <w:r>
        <w:t>ID: 354143448179294208 Fecha: 2013-07-08 07:42:32 Texto: asiadreaming: http://t.co/aCYb5YGNy8 From fyeahaishino... By RFcWXb Ubicacion: TOKYO</w:t>
      </w:r>
    </w:p>
    <w:p>
      <w:pPr>
        <w:pStyle w:val="ListNumber"/>
      </w:pPr>
      <w:r>
        <w:t>ID: 354139803320713216 Fecha: 2013-07-08 07:28:03 Texto: HERE WE GO WITH Ai Shinozaki In [YS Web] Vol.544 playing pose in the lovely Outdoor. Enjoy!... http://t.co/jmEPsO30Gl From Google By RFcWXb Ubicacion: TOKYO</w:t>
      </w:r>
    </w:p>
    <w:p>
      <w:pPr>
        <w:pStyle w:val="ListNumber"/>
      </w:pPr>
      <w:r>
        <w:t>ID: 354082611989196801 Fecha: 2013-07-08 03:40:47 Texto: http://t.co/PIkjXqgyWi From fyeahaishino... By RFcWXb Ubicacion: TOKYO</w:t>
      </w:r>
    </w:p>
    <w:p>
      <w:pPr>
        <w:pStyle w:val="ListNumber"/>
      </w:pPr>
      <w:r>
        <w:t>ID: 354082610684755972 Fecha: 2013-07-08 03:40:47 Texto: http://t.co/7QYOetjOqJ From fyeahaishino... By RFcWXb Ubicacion: TOKYO</w:t>
      </w:r>
    </w:p>
    <w:p>
      <w:pPr>
        <w:pStyle w:val="ListNumber"/>
      </w:pPr>
      <w:r>
        <w:t>ID: 354067523534209025 Fecha: 2013-07-08 02:40:50 Texto: http://t.co/zhBVvOFO2a From fyeahaishino... By RFcWXb Ubicacion: TOKYO</w:t>
      </w:r>
    </w:p>
    <w:p>
      <w:pPr>
        <w:pStyle w:val="ListNumber"/>
      </w:pPr>
      <w:r>
        <w:t>ID: 354067522259128320 Fecha: 2013-07-08 02:40:50 Texto: http://t.co/js73WzmJwx From fyeahaishino... By RFcWXb Ubicacion: TOKYO</w:t>
      </w:r>
    </w:p>
    <w:p>
      <w:pPr>
        <w:pStyle w:val="ListNumber"/>
      </w:pPr>
      <w:r>
        <w:t>ID: 354067519113396225 Fecha: 2013-07-08 02:40:49 Texto: http://t.co/CcHhKnwU4y From fyeahaishino... By RFcWXb Ubicacion: TOKYO</w:t>
      </w:r>
    </w:p>
    <w:p>
      <w:pPr>
        <w:pStyle w:val="ListNumber"/>
      </w:pPr>
      <w:r>
        <w:t>ID: 354067517641207808 Fecha: 2013-07-08 02:40:49 Texto: http://t.co/tjNyP7qnle From fyeahaishino... By RFcWXb Ubicacion: TOKYO</w:t>
      </w:r>
    </w:p>
    <w:p>
      <w:pPr>
        <w:pStyle w:val="ListNumber"/>
      </w:pPr>
      <w:r>
        <w:t>ID: 354067516244508672 Fecha: 2013-07-08 02:40:48 Texto: http://t.co/xHda37dOSz From fyeahaishino... By RFcWXb Ubicacion: TOKYO</w:t>
      </w:r>
    </w:p>
    <w:p>
      <w:pPr>
        <w:pStyle w:val="ListNumber"/>
      </w:pPr>
      <w:r>
        <w:t>ID: 354067515023962112 Fecha: 2013-07-08 02:40:48 Texto: http://t.co/T7uZnEC32T From fyeahaishino... By RFcWXb Ubicacion: TOKYO</w:t>
      </w:r>
    </w:p>
    <w:p>
      <w:pPr>
        <w:pStyle w:val="ListNumber"/>
      </w:pPr>
      <w:r>
        <w:t>ID: 354067513862144001 Fecha: 2013-07-08 02:40:48 Texto: http://t.co/bmFPOsNsAE From fyeahaishino... By RFcWXb Ubicacion: TOKYO</w:t>
      </w:r>
    </w:p>
    <w:p>
      <w:pPr>
        <w:pStyle w:val="ListNumber"/>
      </w:pPr>
      <w:r>
        <w:t>ID: 354067512469618688 Fecha: 2013-07-08 02:40:47 Texto: http://t.co/fB2NwjdUhY From fyeahaishino... By RFcWXb Ubicacion: TOKYO</w:t>
      </w:r>
    </w:p>
    <w:p>
      <w:pPr>
        <w:pStyle w:val="ListNumber"/>
      </w:pPr>
      <w:r>
        <w:t>ID: 354067511257464833 Fecha: 2013-07-08 02:40:47 Texto: http://t.co/4Iqe7mRvmJ From fyeahaishino... By RFcWXb Ubicacion: TOKYO</w:t>
      </w:r>
    </w:p>
    <w:p>
      <w:pPr>
        <w:pStyle w:val="ListNumber"/>
      </w:pPr>
      <w:r>
        <w:t>ID: 354067459155832832 Fecha: 2013-07-08 02:40:35 Texto: http://t.co/tbxUjXRJso From fyeahaishino... By RFcWXb Ubicacion: TOKYO</w:t>
      </w:r>
    </w:p>
    <w:p>
      <w:pPr>
        <w:pStyle w:val="ListNumber"/>
      </w:pPr>
      <w:r>
        <w:t>ID: 354067457733967873 Fecha: 2013-07-08 02:40:34 Texto: http://t.co/SVemxXc04h From fyeahaishino... By RFcWXb Ubicacion: TOKYO</w:t>
      </w:r>
    </w:p>
    <w:p>
      <w:pPr>
        <w:pStyle w:val="ListNumber"/>
      </w:pPr>
      <w:r>
        <w:t>ID: 354067456559558658 Fecha: 2013-07-08 02:40:34 Texto: http://t.co/nkXcvAffxC From fyeahaishino... By RFcWXb Ubicacion: TOKYO</w:t>
      </w:r>
    </w:p>
    <w:p>
      <w:pPr>
        <w:pStyle w:val="ListNumber"/>
      </w:pPr>
      <w:r>
        <w:t>ID: 354067455431290883 Fecha: 2013-07-08 02:40:34 Texto: http://t.co/3wd8wylJSc From fyeahaishino... By RFcWXb Ubicacion: TOKYO</w:t>
      </w:r>
    </w:p>
    <w:p>
      <w:pPr>
        <w:pStyle w:val="ListNumber"/>
      </w:pPr>
      <w:r>
        <w:t>ID: 354067453938122753 Fecha: 2013-07-08 02:40:33 Texto: http://t.co/9k1hFGTtmd From fyeahaishino... By RFcWXb Ubicacion: TOKYO</w:t>
      </w:r>
    </w:p>
    <w:p>
      <w:pPr>
        <w:pStyle w:val="ListNumber"/>
      </w:pPr>
      <w:r>
        <w:t>ID: 354067452574973954 Fecha: 2013-07-08 02:40:33 Texto: http://t.co/ah8wTnLSPU From fyeahaishino... By RFcWXb Ubicacion: TOKYO</w:t>
      </w:r>
    </w:p>
    <w:p>
      <w:pPr>
        <w:pStyle w:val="ListNumber"/>
      </w:pPr>
      <w:r>
        <w:t>ID: 354067451400556544 Fecha: 2013-07-08 02:40:33 Texto: http://t.co/65tHalmHX8 From fyeahaishino... By RFcWXb Ubicacion: TOKYO</w:t>
      </w:r>
    </w:p>
    <w:p>
      <w:pPr>
        <w:pStyle w:val="ListNumber"/>
      </w:pPr>
      <w:r>
        <w:t>ID: 354067450138079233 Fecha: 2013-07-08 02:40:33 Texto: http://t.co/aT9ClSLriU From fyeahaishino... By RFcWXb Ubicacion: TOKYO</w:t>
      </w:r>
    </w:p>
    <w:p>
      <w:pPr>
        <w:pStyle w:val="ListNumber"/>
      </w:pPr>
      <w:r>
        <w:t>ID: 354067448707809281 Fecha: 2013-07-08 02:40:32 Texto: http://t.co/BTGLtIhx9Y From fyeahaishino... By RFcWXb Ubicacion: TOKYO</w:t>
      </w:r>
    </w:p>
    <w:p>
      <w:pPr>
        <w:pStyle w:val="ListNumber"/>
      </w:pPr>
      <w:r>
        <w:t>ID: 354067447390810113 Fecha: 2013-07-08 02:40:32 Texto: http://t.co/wB6JzimC8l From fyeahaishino... By RFcWXb Ubicacion: TOKYO</w:t>
      </w:r>
    </w:p>
    <w:p>
      <w:pPr>
        <w:pStyle w:val="ListNumber"/>
      </w:pPr>
      <w:r>
        <w:t>ID: 354052484060291073 Fecha: 2013-07-08 01:41:04 Texto: http://t.co/Eu5mJzUlvt From fyeahaishino... By RFcWXb Ubicacion: TOKYO</w:t>
      </w:r>
    </w:p>
    <w:p>
      <w:pPr>
        <w:pStyle w:val="ListNumber"/>
      </w:pPr>
      <w:r>
        <w:t>ID: 354052234641809408 Fecha: 2013-07-08 01:40:05 Texto: pedalfar: Ai Shinozaki : 篠崎 愛 http://t.co/fhYi1lfPFI From fyeahaishino... By RFcWXb Ubicacion: TOKYO</w:t>
      </w:r>
    </w:p>
    <w:p>
      <w:pPr>
        <w:pStyle w:val="ListNumber"/>
      </w:pPr>
      <w:r>
        <w:t>ID: 354052233396109312 Fecha: 2013-07-08 01:40:05 Texto: http://t.co/Kfi3Pp0IT8 From fyeahaishino... By RFcWXb Ubicacion: TOKYO</w:t>
      </w:r>
    </w:p>
    <w:p>
      <w:pPr>
        <w:pStyle w:val="ListNumber"/>
      </w:pPr>
      <w:r>
        <w:t>ID: 354052232016166912 Fecha: 2013-07-08 01:40:04 Texto: http://t.co/K8gvR1JPWz From fyeahaishino... By RFcWXb Ubicacion: TOKYO</w:t>
      </w:r>
    </w:p>
    <w:p>
      <w:pPr>
        <w:pStyle w:val="ListNumber"/>
      </w:pPr>
      <w:r>
        <w:t>ID: 354052230539771904 Fecha: 2013-07-08 01:40:04 Texto: http://t.co/JixaONjGPl From fyeahaishino... By RFcWXb Ubicacion: TOKYO</w:t>
      </w:r>
    </w:p>
    <w:p>
      <w:pPr>
        <w:pStyle w:val="ListNumber"/>
      </w:pPr>
      <w:r>
        <w:t>ID: 354052229260521473 Fecha: 2013-07-08 01:40:04 Texto: http://t.co/hXh0kZDRAS From fyeahaishino... By RFcWXb Ubicacion: TOKYO</w:t>
      </w:r>
    </w:p>
    <w:p>
      <w:pPr>
        <w:pStyle w:val="ListNumber"/>
      </w:pPr>
      <w:r>
        <w:t>ID: 354052227725406210 Fecha: 2013-07-08 01:40:03 Texto: http://t.co/S3uUFGK9fz From fyeahaishino... By RFcWXb Ubicacion: TOKYO</w:t>
      </w:r>
    </w:p>
    <w:p>
      <w:pPr>
        <w:pStyle w:val="ListNumber"/>
      </w:pPr>
      <w:r>
        <w:t>ID: 354052226265780224 Fecha: 2013-07-08 01:40:03 Texto: http://t.co/DZCYiFomVv From fyeahaishino... By RFcWXb Ubicacion: TOKYO</w:t>
      </w:r>
    </w:p>
    <w:p>
      <w:pPr>
        <w:pStyle w:val="ListNumber"/>
      </w:pPr>
      <w:r>
        <w:t>ID: 354052225007489024 Fecha: 2013-07-08 01:40:03 Texto: http://t.co/AhvOYebVd3 From fyeahaishino... By RFcWXb Ubicacion: TOKYO</w:t>
      </w:r>
    </w:p>
    <w:p>
      <w:pPr>
        <w:pStyle w:val="ListNumber"/>
      </w:pPr>
      <w:r>
        <w:t>ID: 354052223841476609 Fecha: 2013-07-08 01:40:02 Texto: http://t.co/g3gcdI1NUF From fyeahaishino... By RFcWXb Ubicacion: TOKYO</w:t>
      </w:r>
    </w:p>
    <w:p>
      <w:pPr>
        <w:pStyle w:val="ListNumber"/>
      </w:pPr>
      <w:r>
        <w:t>ID: 354052222373470209 Fecha: 2013-07-08 01:40:02 Texto: simplylovely2012: Ai Shinozaki 2008 / 篠崎愛 http://t.co/ZemRRKgDbn From fyeahaishino... By RFcWXb Ubicacion: TOKYO</w:t>
      </w:r>
    </w:p>
    <w:p>
      <w:pPr>
        <w:pStyle w:val="ListNumber"/>
      </w:pPr>
      <w:r>
        <w:t>ID: 354022022365450241 Fecha: 2013-07-07 23:40:02 Texto: http://t.co/6balJO4331 From fyeahaishino... By RFcWXb Ubicacion: TOKYO</w:t>
      </w:r>
    </w:p>
    <w:p>
      <w:pPr>
        <w:pStyle w:val="ListNumber"/>
      </w:pPr>
      <w:r>
        <w:t>ID: 353791006069628930 Fecha: 2013-07-07 08:22:03 Texto: 篠崎愛 | Ai Shinozaki. ... Ai Shinozaki Sweet Fruitby TheMovieGossips 8,021 views · 2 ...... http://t.co/HsHFprTNHB From Google By RFcWXb Ubicacion: TOKYO</w:t>
      </w:r>
    </w:p>
    <w:p>
      <w:pPr>
        <w:pStyle w:val="ListNumber"/>
      </w:pPr>
      <w:r>
        <w:t>ID: 353791004500963329 Fecha: 2013-07-07 08:22:03 Texto: Ai shinozaki PUURE SMILE HD Full Length Videoby TheMovieGossips 1,974 views; 8:21 ...... http://t.co/8DBUGBnO01 From Google By RFcWXb Ubicacion: TOKYO</w:t>
      </w:r>
    </w:p>
    <w:p>
      <w:pPr>
        <w:pStyle w:val="ListNumber"/>
      </w:pPr>
      <w:r>
        <w:t>ID: 353791003062312960 Fecha: 2013-07-07 08:22:02 Texto: Ai Shinozaki is on Facebook. Join Facebook to connect with Ai Shinozaki and others you may... http://t.co/w79SxiUHmF From Google By RFcWXb Ubicacion: TOKYO</w:t>
      </w:r>
    </w:p>
    <w:p>
      <w:pPr>
        <w:pStyle w:val="ListNumber"/>
      </w:pPr>
      <w:r>
        <w:t>ID: 353763327719112704 Fecha: 2013-07-07 06:32:04 Texto: http://t.co/PM90hgNtRa From fyeahaishino... By RFcWXb Ubicacion: TOKYO</w:t>
      </w:r>
    </w:p>
    <w:p>
      <w:pPr>
        <w:pStyle w:val="ListNumber"/>
      </w:pPr>
      <w:r>
        <w:t>ID: 353748222080061441 Fecha: 2013-07-07 05:32:03 Texto: http://t.co/cdNXFsVNWJ From fyeahaishino... By RFcWXb Ubicacion: TOKYO</w:t>
      </w:r>
    </w:p>
    <w:p>
      <w:pPr>
        <w:pStyle w:val="ListNumber"/>
      </w:pPr>
      <w:r>
        <w:t>ID: 353717766773145601 Fecha: 2013-07-07 03:31:02 Texto: simplylovely2012: Ai Shinozaki 2011 / 篠崎愛 http://t.co/CvINIo4YR1 From fyeahaishino... By RFcWXb Ubicacion: TOKYO</w:t>
      </w:r>
    </w:p>
    <w:p>
      <w:pPr>
        <w:pStyle w:val="ListNumber"/>
      </w:pPr>
      <w:r>
        <w:t>ID: 353641769621139456 Fecha: 2013-07-06 22:29:02 Texto: simplylovely2012: Ai Shinozaki sings with Anna Konno and Anri Sugihara on TV on... http://t.co/UbEZT2DTbi From fyeahaishino... By RFcWXb Ubicacion: TOKYO</w:t>
      </w:r>
    </w:p>
    <w:p>
      <w:pPr>
        <w:pStyle w:val="ListNumber"/>
      </w:pPr>
      <w:r>
        <w:t>ID: 353641768287346688 Fecha: 2013-07-06 22:29:02 Texto: playfulperversions: http://t.co/4iTY80eSDR From fyeahaishino... By RFcWXb Ubicacion: TOKYO</w:t>
      </w:r>
    </w:p>
    <w:p>
      <w:pPr>
        <w:pStyle w:val="ListNumber"/>
      </w:pPr>
      <w:r>
        <w:t>ID: 353641767083589634 Fecha: 2013-07-06 22:29:02 Texto: http://t.co/FVFEwjCdmo From fyeahaishino... By RFcWXb Ubicacion: TOKYO</w:t>
      </w:r>
    </w:p>
    <w:p>
      <w:pPr>
        <w:pStyle w:val="ListNumber"/>
      </w:pPr>
      <w:r>
        <w:t>ID: 353445853882626050 Fecha: 2013-07-06 09:30:32 Texto: Shinozaki Ai. ... 篠崎愛 Ai Shinozaki - Young Animal 2012 10号by IVtest1 1,802 views · 15 ...... http://t.co/uEm7FaM4VI From Google By RFcWXb Ubicacion: TOKYO</w:t>
      </w:r>
    </w:p>
    <w:p>
      <w:pPr>
        <w:pStyle w:val="ListNumber"/>
      </w:pPr>
      <w:r>
        <w:t>ID: 353445852599169024 Fecha: 2013-07-06 09:30:32 Texto: 篠崎愛 Ai Shinozaki. ... 篠崎愛 Ai Shinozaki - Young Animal 2012 ... http://t.co/l2uhJS5Ldq http://t.co/klNLrkH8Fp From Google By RFcWXb Ubicacion: TOKYO</w:t>
      </w:r>
    </w:p>
    <w:p>
      <w:pPr>
        <w:pStyle w:val="ListNumber"/>
      </w:pPr>
      <w:r>
        <w:t>ID: 353445850850144257 Fecha: 2013-07-06 09:30:32 Texto: Ai Shinozaki Magical Eyes 4)by GirlsGravure No views; 45:27. Watch Later 篠崎 愛 Ai Shinozaki... http://t.co/lUbuT6U4Kp From Google By RFcWXb Ubicacion: TOKYO</w:t>
      </w:r>
    </w:p>
    <w:p>
      <w:pPr>
        <w:pStyle w:val="ListNumber"/>
      </w:pPr>
      <w:r>
        <w:t>ID: 353330092014972928 Fecha: 2013-07-06 01:50:33 Texto: simplylovely2012: Ai Shinozaki 2011 / 篠崎愛 http://t.co/psJlXa4bjK From fyeahaishino... By RFcWXb Ubicacion: TOKYO</w:t>
      </w:r>
    </w:p>
    <w:p>
      <w:pPr>
        <w:pStyle w:val="ListNumber"/>
      </w:pPr>
      <w:r>
        <w:t>ID: 353299766756651008 Fecha: 2013-07-05 23:50:03 Texto: 33rpm: http://t.co/GSx2oPALMK From fyeahaishino... By RFcWXb Ubicacion: TOKYO</w:t>
      </w:r>
    </w:p>
    <w:p>
      <w:pPr>
        <w:pStyle w:val="ListNumber"/>
      </w:pPr>
      <w:r>
        <w:t>ID: 353299765552885761 Fecha: 2013-07-05 23:50:02 Texto: 33rpm: http://t.co/YDNjMGM7hQ From fyeahaishino... By RFcWXb Ubicacion: TOKYO</w:t>
      </w:r>
    </w:p>
    <w:p>
      <w:pPr>
        <w:pStyle w:val="ListNumber"/>
      </w:pPr>
      <w:r>
        <w:t>ID: 353246419152404480 Fecha: 2013-07-05 20:18:03 Texto: lovelyvoice: [YS Web]Vol.465 筱崎爱 Ai Shinozaki「愛しのマーメイド」[98P+3WP+8HQ](42) http://t.co/4qgl8zBhUu From fyeahaishino... By RFcWXb Ubicacion: TOKYO</w:t>
      </w:r>
    </w:p>
    <w:p>
      <w:pPr>
        <w:pStyle w:val="ListNumber"/>
      </w:pPr>
      <w:r>
        <w:t>ID: 353246416887492610 Fecha: 2013-07-05 20:18:03 Texto: lovelyvoice: [YS Web]Vol.465 筱崎爱 Ai Shinozaki「愛しのマーメイド」[98P+3WP+8HQ](42) http://t.co/u73rLsEt1J From fyeahaishino... By RFcWXb Ubicacion: TOKYO</w:t>
      </w:r>
    </w:p>
    <w:p>
      <w:pPr>
        <w:pStyle w:val="ListNumber"/>
      </w:pPr>
      <w:r>
        <w:t>ID: 353246415130071040 Fecha: 2013-07-05 20:18:03 Texto: Calendar, July/August http://t.co/7e8dVohGel From fyeahaishino... By RFcWXb Ubicacion: TOKYO</w:t>
      </w:r>
    </w:p>
    <w:p>
      <w:pPr>
        <w:pStyle w:val="ListNumber"/>
      </w:pPr>
      <w:r>
        <w:t>ID: 353096943972515840 Fecha: 2013-07-05 10:24:06 Texto: ai shinozaki street fighter ai shinozaki play for free ai shinozaki ai loveland final 1 -2... http://t.co/IIKifYoky6 From Google By RFcWXb Ubicacion: TOKYO</w:t>
      </w:r>
    </w:p>
    <w:p>
      <w:pPr>
        <w:pStyle w:val="ListNumber"/>
      </w:pPr>
      <w:r>
        <w:t>ID: 353096942395461632 Fecha: 2013-07-05 10:24:05 Texto: em xinh khong cuong noi Ai Shinozaki.wmvby Hung Vodai 28,068 views · 2:35. Watch ...... http://t.co/jDvXwY4tQd From Google By RFcWXb Ubicacion: TOKYO</w:t>
      </w:r>
    </w:p>
    <w:p>
      <w:pPr>
        <w:pStyle w:val="ListNumber"/>
      </w:pPr>
      <w:r>
        <w:t>ID: 353096941128785920 Fecha: 2013-07-05 10:24:05 Texto: The swimsuit of the angel ai shinozaki.wmvby tanaka131214 53,122 views; 2:15. Watch ...... http://t.co/DAkEuuIZzu From Google By RFcWXb Ubicacion: TOKYO</w:t>
      </w:r>
    </w:p>
    <w:p>
      <w:pPr>
        <w:pStyle w:val="ListNumber"/>
      </w:pPr>
      <w:r>
        <w:t>ID: 353096939920830464 Fecha: 2013-07-05 10:24:05 Texto: 篠崎愛 | Ai Shinozaki. ... 篠崎愛 Ai Shinozaki 愛のままに・・・Leave ... http://t.co/AhWQdnJZTZ http://t.co/rXKla4xRMM From Google By RFcWXb Ubicacion: TOKYO</w:t>
      </w:r>
    </w:p>
    <w:p>
      <w:pPr>
        <w:pStyle w:val="ListNumber"/>
      </w:pPr>
      <w:r>
        <w:t>ID: 353096937874014210 Fecha: 2013-07-05 10:24:04 Texto: Watch the video «篠崎愛 Ai Shinozaki» uploaded by MomoClone on Dailymotion.... http://t.co/QhOQ993hdX From Google By RFcWXb Ubicacion: TOKYO</w:t>
      </w:r>
    </w:p>
    <w:p>
      <w:pPr>
        <w:pStyle w:val="ListNumber"/>
      </w:pPr>
      <w:r>
        <w:t>ID: 352750660632051712 Fecha: 2013-07-04 11:28:05 Texto: Ai Shinozaki Ai Wonder land Final 12 3). GirlsGravure·1,006 videos ... Watch Later 篠崎 ...... http://t.co/XZmIQ1VF6V From Google By RFcWXb Ubicacion: TOKYO</w:t>
      </w:r>
    </w:p>
    <w:p>
      <w:pPr>
        <w:pStyle w:val="ListNumber"/>
      </w:pPr>
      <w:r>
        <w:t>ID: 352750659487019008 Fecha: 2013-07-04 11:28:05 Texto: 篠崎愛 | Ai Shinozaki. ... 篠崎愛 ・ Ai Shinozaki #58by Yui88Aragaki02 ... http://t.co/qJmMfNQO8y http://t.co/l58l7Byd6z From Google By RFcWXb Ubicacion: TOKYO</w:t>
      </w:r>
    </w:p>
    <w:p>
      <w:pPr>
        <w:pStyle w:val="ListNumber"/>
      </w:pPr>
      <w:r>
        <w:t>ID: 352750658211942401 Fecha: 2013-07-04 11:28:05 Texto: Ai Shinozaki Ai Loveland Final 2 2 33). GirlsGravure·1,006 videos ... Watch Later 篠崎愛 ・ Ai... http://t.co/Vt8qfW88Zt From Google By RFcWXb Ubicacion: TOKYO</w:t>
      </w:r>
    </w:p>
    <w:p>
      <w:pPr>
        <w:pStyle w:val="ListNumber"/>
      </w:pPr>
      <w:r>
        <w:t>ID: 352750657024950272 Fecha: 2013-07-04 11:28:05 Texto: Ai Shinozaki (篠崎 愛 Shinozaki Ai) is a Japanese gravure idol, singer, and a member of... http://t.co/LJfsHPVto7 From Google By RFcWXb Ubicacion: TOKYO</w:t>
      </w:r>
    </w:p>
    <w:p>
      <w:pPr>
        <w:pStyle w:val="ListNumber"/>
      </w:pPr>
      <w:r>
        <w:t>ID: 352750655737298944 Fecha: 2013-07-04 11:28:04 Texto: Download Ai Shinozaki EST from Torrent Reactor torrents database or choose analog in Adult.... http://t.co/vnNlfOvPr8 From Google By RFcWXb Ubicacion: TOKYO</w:t>
      </w:r>
    </w:p>
    <w:p>
      <w:pPr>
        <w:pStyle w:val="ListNumber"/>
      </w:pPr>
      <w:r>
        <w:t>ID: 352750652033728512 Fecha: 2013-07-04 11:28:03 Texto: Posts tagged with "Ai Shinozaki" ... Ai Shinozaki · http://t.co/kwYFkuchM7... http://t.co/jman5inf2n From Google By RFcWXb Ubicacion: TOKYO</w:t>
      </w:r>
    </w:p>
    <w:p>
      <w:pPr>
        <w:pStyle w:val="ListNumber"/>
      </w:pPr>
      <w:r>
        <w:t>ID: 352508557352112128 Fecha: 2013-07-03 19:26:04 Texto: torefurumigoyo5: 篠崎愛 http://t.co/iJfyde2mk0 From fyeahaishino... By RFcWXb Ubicacion: TOKYO</w:t>
      </w:r>
    </w:p>
    <w:p>
      <w:pPr>
        <w:pStyle w:val="ListNumber"/>
      </w:pPr>
      <w:r>
        <w:t>ID: 352508556039303170 Fecha: 2013-07-03 19:26:03 Texto: tokujiro: Ai Shinozaki http://t.co/6biVshZ7KX From fyeahaishino... By RFcWXb Ubicacion: TOKYO</w:t>
      </w:r>
    </w:p>
    <w:p>
      <w:pPr>
        <w:pStyle w:val="ListNumber"/>
      </w:pPr>
      <w:r>
        <w:t>ID: 352508554848108545 Fecha: 2013-07-03 19:26:03 Texto: lovelyvoice: [YS Web]Vol.465 筱崎爱 Ai Shinozaki「愛しのマーメイド」[98P+3WP+8HQ](41) http://t.co/fpeY3C8EEe From fyeahaishino... By RFcWXb Ubicacion: TOKYO</w:t>
      </w:r>
    </w:p>
    <w:p>
      <w:pPr>
        <w:pStyle w:val="ListNumber"/>
      </w:pPr>
      <w:r>
        <w:t>ID: 352508553283645442 Fecha: 2013-07-03 19:26:03 Texto: lovelyvoice: [YS Web]Vol.465 筱崎爱 Ai Shinozaki「愛しのマーメイド」[98P+3WP+8HQ](41) http://t.co/eK1r5ppqo0 From fyeahaishino... By RFcWXb Ubicacion: TOKYO</w:t>
      </w:r>
    </w:p>
    <w:p>
      <w:pPr>
        <w:pStyle w:val="ListNumber"/>
      </w:pPr>
      <w:r>
        <w:t>ID: 352404491489906688 Fecha: 2013-07-03 12:32:32 Texto: ありがとう！ http://t.co/6htKYKfdTg Ubicacion: TOKYO</w:t>
      </w:r>
    </w:p>
    <w:p>
      <w:pPr>
        <w:pStyle w:val="ListNumber"/>
      </w:pPr>
      <w:r>
        <w:t>ID: 352402369994178560 Fecha: 2013-07-03 12:24:06 Texto: Subscribe 35. All Comments (0). Sign in now to post a comment! 1:17. Ai Shinozaki Ai ...... http://t.co/zg9EnMJNbc From Google By RFcWXb Ubicacion: TOKYO</w:t>
      </w:r>
    </w:p>
    <w:p>
      <w:pPr>
        <w:pStyle w:val="ListNumber"/>
      </w:pPr>
      <w:r>
        <w:t>ID: 352402368706514944 Fecha: 2013-07-03 12:24:06 Texto: 篠崎愛 Ai Shinozaki. ... 篠崎愛 Ai Shinozaki - Magical Eyes #7by IVtest1 3,028 views; 9:37 ...... http://t.co/B9pS05D5Kg From Google By RFcWXb Ubicacion: TOKYO</w:t>
      </w:r>
    </w:p>
    <w:p>
      <w:pPr>
        <w:pStyle w:val="ListNumber"/>
      </w:pPr>
      <w:r>
        <w:t>ID: 352402367465009154 Fecha: 2013-07-03 12:24:06 Texto: 篠崎愛 ・ Ai Shinozaki #58by Yui88Aragaki02 5,425 views; 2:49. Watch Later 篠崎 愛 ・ Ai ...... http://t.co/GZ5WcXl1t7 From Google By RFcWXb Ubicacion: TOKYO</w:t>
      </w:r>
    </w:p>
    <w:p>
      <w:pPr>
        <w:pStyle w:val="ListNumber"/>
      </w:pPr>
      <w:r>
        <w:t>ID: 352402365862780931 Fecha: 2013-07-03 12:24:06 Texto: 篠崎愛 | Ai Shinozaki. ... 2:55. Watch Later 篠崎愛 ・ Ai Shinozaki ... http://t.co/FqtUkYw51N http://t.co/A6YbSb2IQ8 From Google By RFcWXb Ubicacion: TOKYO</w:t>
      </w:r>
    </w:p>
    <w:p>
      <w:pPr>
        <w:pStyle w:val="ListNumber"/>
      </w:pPr>
      <w:r>
        <w:t>ID: 352402364415754241 Fecha: 2013-07-03 12:24:05 Texto: 篠崎愛 Ai Shinozaki - Magical Eyes #5. IVtest1·70 videos. SubscribeSubscribed Unsubscribe ...... http://t.co/Bmq2VgZzco From Google By RFcWXb Ubicacion: TOKYO</w:t>
      </w:r>
    </w:p>
    <w:p>
      <w:pPr>
        <w:pStyle w:val="ListNumber"/>
      </w:pPr>
      <w:r>
        <w:t>ID: 352402363191009281 Fecha: 2013-07-03 12:24:05 Texto: Ai Shinozaki Ai Afure temasu !by TheMovieGossips 1,236 views · 1:18:10 ... Ai ...... http://t.co/LwQX5TPec2 From Google By RFcWXb Ubicacion: TOKYO</w:t>
      </w:r>
    </w:p>
    <w:p>
      <w:pPr>
        <w:pStyle w:val="ListNumber"/>
      </w:pPr>
      <w:r>
        <w:t>ID: 352402361857220608 Fecha: 2013-07-03 12:24:05 Texto: Ai Shinozaki Leave the Love #4by doctorpussyHD No views; 9:27. Watch Later ... Sexy ...... http://t.co/eMvQtaL7Je From Google By RFcWXb Ubicacion: TOKYO</w:t>
      </w:r>
    </w:p>
    <w:p>
      <w:pPr>
        <w:pStyle w:val="ListNumber"/>
      </w:pPr>
      <w:r>
        <w:t>ID: 352402360498274304 Fecha: 2013-07-03 12:24:04 Texto: Ai Shinozaki Ai Loveland Final 2 2 6)by GirlsGravure No views; 1:33. Watch Later Ai... http://t.co/tPTLrqwH8f From Google By RFcWXb Ubicacion: TOKYO</w:t>
      </w:r>
    </w:p>
    <w:p>
      <w:pPr>
        <w:pStyle w:val="ListNumber"/>
      </w:pPr>
      <w:r>
        <w:t>ID: 352402359328047104 Fecha: 2013-07-03 12:24:04 Texto: ai shinozaki 2010 ai shinozaki download ai shinozaki rar ai shinozaki gravure.... http://t.co/8d5AZc1grK From Google By RFcWXb Ubicacion: TOKYO</w:t>
      </w:r>
    </w:p>
    <w:p>
      <w:pPr>
        <w:pStyle w:val="ListNumber"/>
      </w:pPr>
      <w:r>
        <w:t>ID: 352402357692280832 Fecha: 2013-07-03 12:24:04 Texto: 篠崎愛 ・ Ai Shinozaki #45by Yui88Aragaki 110,989 views; 12:12 ... Ai Shinozaki - Yakusoku ...... http://t.co/6eZP6XPHan From Google By RFcWXb Ubicacion: TOKYO</w:t>
      </w:r>
    </w:p>
    <w:p>
      <w:pPr>
        <w:pStyle w:val="ListNumber"/>
      </w:pPr>
      <w:r>
        <w:t>ID: 352356562637033472 Fecha: 2013-07-03 09:22:05 Texto: szkmkt: 2981379627_246.jpg http://t.co/Dra1x9D4GT From fyeahaishino... By RFcWXb Ubicacion: TOKYO</w:t>
      </w:r>
    </w:p>
    <w:p>
      <w:pPr>
        <w:pStyle w:val="ListNumber"/>
      </w:pPr>
      <w:r>
        <w:t>ID: 352323904179675136 Fecha: 2013-07-03 07:12:19 Texto: Ai Shinozaki LWP - This a collection wallpapers with beautiful girl Ai Shinozaki is a... http://t.co/8wQf5JwXlJ From Google By RFcWXb Ubicacion: TOKYO</w:t>
      </w:r>
    </w:p>
    <w:p>
      <w:pPr>
        <w:pStyle w:val="ListNumber"/>
      </w:pPr>
      <w:r>
        <w:t>ID: 352280556354019330 Fecha: 2013-07-03 04:20:04 Texto: http://t.co/ha91bRx29i From fyeahaishino... By RFcWXb Ubicacion: TOKYO</w:t>
      </w:r>
    </w:p>
    <w:p>
      <w:pPr>
        <w:pStyle w:val="ListNumber"/>
      </w:pPr>
      <w:r>
        <w:t>ID: 352204295837458432 Fecha: 2013-07-02 23:17:02 Texto: nice-choice: img20130702035457.jpg http://t.co/WwD4dzeuxz From fyeahaishino... By RFcWXb Ubicacion: TOKYO</w:t>
      </w:r>
    </w:p>
    <w:p>
      <w:pPr>
        <w:pStyle w:val="ListNumber"/>
      </w:pPr>
      <w:r>
        <w:t>ID: 352105424603971585 Fecha: 2013-07-02 16:44:09 Texto: simplylovely2012: Ai Shinozaki 2012 / 篠崎愛 http://t.co/x22R8QSd2o From fyeahaishino... By RFcWXb Ubicacion: TOKYO</w:t>
      </w:r>
    </w:p>
    <w:p>
      <w:pPr>
        <w:pStyle w:val="ListNumber"/>
      </w:pPr>
      <w:r>
        <w:t>ID: 352051050628382720 Fecha: 2013-07-02 13:08:05 Texto: Ai Shinozaki, meycrafts | update daily, Ai Shinozaki. http://t.co/KRSvmy62S2 http://t.co/KuTovABNpe From Google By RFcWXb Ubicacion: TOKYO</w:t>
      </w:r>
    </w:p>
    <w:p>
      <w:pPr>
        <w:pStyle w:val="ListNumber"/>
      </w:pPr>
      <w:r>
        <w:t>ID: 351774909283835904 Fecha: 2013-07-01 18:50:48 Texto: Google Reader is no longer available. To continue receiving Google Alerts, go to http://t.co/OWNLrZVCCN and change... From Google By RFcWXb Ubicacion: TOKYO</w:t>
      </w:r>
    </w:p>
    <w:p>
      <w:pPr>
        <w:pStyle w:val="ListNumber"/>
      </w:pPr>
      <w:r>
        <w:t>ID: 351773207361105920 Fecha: 2013-07-01 18:44:02 Texto: Google Alerts no longer supports RSS delivery Ubicacion: TOKYO</w:t>
      </w:r>
    </w:p>
    <w:p>
      <w:pPr>
        <w:pStyle w:val="ListNumber"/>
      </w:pPr>
      <w:r>
        <w:t>ID: 351720398934638593 Fecha: 2013-07-01 15:14:12 Texto: Watch the video «Ai Shinozaki 篠崎愛» uploaded by GiCaClone on Dailymotion.... http://t.co/KnDBZgaizX From Google By RFcWXb Ubicacion: TOKYO</w:t>
      </w:r>
    </w:p>
    <w:p>
      <w:pPr>
        <w:pStyle w:val="ListNumber"/>
      </w:pPr>
      <w:r>
        <w:t>ID: 351720397634416642 Fecha: 2013-07-01 15:14:12 Texto: 篠崎愛 | Ai Shinozaki. ... 篠崎愛 Ai Shinozaki 愛のままに・・・Leave ... http://t.co/BpUAt5S21u http://t.co/8KUp71e0ZP From Google By RFcWXb Ubicacion: TOKYO</w:t>
      </w:r>
    </w:p>
    <w:p>
      <w:pPr>
        <w:pStyle w:val="ListNumber"/>
      </w:pPr>
      <w:r>
        <w:t>ID: 351720396434837504 Fecha: 2013-07-01 15:14:11 Texto: 篠崎愛 | Ai Shinozaki. ... Watch Later 篠崎愛 ・ Ai Shinozaki #57by ... http://t.co/FqtUkYw51N http://t.co/QdNShLgCD7 From Google By RFcWXb Ubicacion: TOKYO</w:t>
      </w:r>
    </w:p>
    <w:p>
      <w:pPr>
        <w:pStyle w:val="ListNumber"/>
      </w:pPr>
      <w:r>
        <w:t>ID: 351720394820030464 Fecha: 2013-07-01 15:14:11 Texto: 【画像】1050円でできる篠崎愛との２ショットチェキの密着度ヤバすぎ wwwwwwwwwwww. 2013/07/01/00:36 画像 動画 CM(0). ☆引用元：http://... http://t.co/n0YKLHLEW0 From Google By RFcWXb Ubicacion: TOKYO</w:t>
      </w:r>
    </w:p>
    <w:p>
      <w:pPr>
        <w:pStyle w:val="ListNumber"/>
      </w:pPr>
      <w:r>
        <w:t>ID: 351720391674314753 Fecha: 2013-07-01 15:14:10 Texto: 1：名無し募集中。。。：2013/06/30(日) 11:11:31.97 ID:0 zClpu 3y7GJ 3：名無し募集 中。。。：2013/06/30(日)... http://t.co/w2azPLlnoG From Google By RFcWXb Ubicacion: TOKYO</w:t>
      </w:r>
    </w:p>
    <w:p>
      <w:pPr>
        <w:pStyle w:val="ListNumber"/>
      </w:pPr>
      <w:r>
        <w:t>ID: 351720390378258432 Fecha: 2013-07-01 15:14:10 Texto: 1：名無し募集中。。。：2013/06/30(日) 11:11:31.97 ID:0 zClpu 3y7GJ 3：名無し募集 中。。。：2013/06/30(日)... http://t.co/aNDgNd08qL From Google By RFcWXb Ubicacion: TOKYO</w:t>
      </w:r>
    </w:p>
    <w:p>
      <w:pPr>
        <w:pStyle w:val="ListNumber"/>
      </w:pPr>
      <w:r>
        <w:t>ID: 351720389002534912 Fecha: 2013-07-01 15:14:10 Texto: 【画像】1050円でできる篠崎愛との２ショットチェキの密着度ヤバすぎ wwwwwwwwwwww. 2013/07/01/00:36 画像 動画 CM(0). ☆引用元：http://... http://t.co/j3f8fi4OQN From Google By RFcWXb Ubicacion: TOKYO</w:t>
      </w:r>
    </w:p>
    <w:p>
      <w:pPr>
        <w:pStyle w:val="ListNumber"/>
      </w:pPr>
      <w:r>
        <w:t>ID: 351720387656155138 Fecha: 2013-07-01 15:14:09 Texto: 篠崎愛 | Ai Shinozaki. ... Watch Later 篠崎愛 ・ Ai Shinozaki #57by ... http://t.co/FqtUkYw51N http://t.co/qeEnTiElrg From Google By RFcWXb Ubicacion: TOKYO</w:t>
      </w:r>
    </w:p>
    <w:p>
      <w:pPr>
        <w:pStyle w:val="ListNumber"/>
      </w:pPr>
      <w:r>
        <w:t>ID: 351720385600958464 Fecha: 2013-07-01 15:14:09 Texto: Watch the video «Ai Shinozaki 篠崎愛» uploaded by GiCaClone on Dailymotion.... http://t.co/fAk6fUJieu From Google By RFcWXb Ubicacion: TOKYO</w:t>
      </w:r>
    </w:p>
    <w:p>
      <w:pPr>
        <w:pStyle w:val="ListNumber"/>
      </w:pPr>
      <w:r>
        <w:t>ID: 351720384317505537 Fecha: 2013-07-01 15:14:08 Texto: 篠崎愛 | Ai Shinozaki. ... 篠崎愛 Ai Shinozaki 愛のままに・・・Leave ... http://t.co/BpUAt5S21u http://t.co/dG6RGtCTBx From Google By RFcWXb Ubicacion: TOKYO</w:t>
      </w:r>
    </w:p>
    <w:p>
      <w:pPr>
        <w:pStyle w:val="ListNumber"/>
      </w:pPr>
      <w:r>
        <w:t>ID: 351539673836957696 Fecha: 2013-07-01 03:16:04 Texto: http://t.co/vzCxByJmxN From fyeahaishino... By RFcWXb Ubicacion: TOKYO</w:t>
      </w:r>
    </w:p>
    <w:p>
      <w:pPr>
        <w:pStyle w:val="ListNumber"/>
      </w:pPr>
      <w:r>
        <w:t>ID: 351539672637382659 Fecha: 2013-07-01 03:16:03 Texto: http://t.co/uD3vQyaQeG From fyeahaishino... By RFcWXb Ubicacion: TOKYO</w:t>
      </w:r>
    </w:p>
    <w:p>
      <w:pPr>
        <w:pStyle w:val="ListNumber"/>
      </w:pPr>
      <w:r>
        <w:t>ID: 351539671408443392 Fecha: 2013-07-01 03:16:03 Texto: http://t.co/6vOUrYuABx From fyeahaishino... By RFcWXb Ubicacion: TOKYO</w:t>
      </w:r>
    </w:p>
    <w:p>
      <w:pPr>
        <w:pStyle w:val="ListNumber"/>
      </w:pPr>
      <w:r>
        <w:t>ID: 351533124695502850 Fecha: 2013-07-01 02:50:02 Texto: 小池 里奈 | Facebook http://t.co/hDzjdyfBqe Ubicacion: TOKYO</w:t>
      </w:r>
    </w:p>
    <w:p>
      <w:pPr>
        <w:pStyle w:val="ListNumber"/>
      </w:pPr>
      <w:r>
        <w:t>ID: 351521302714130432 Fecha: 2013-07-01 02:03:04 Texto: http://t.co/Z93e9HM6Mb From fyeahaishino... By RFcWXb Ubicacion: TOKYO</w:t>
      </w:r>
    </w:p>
    <w:p>
      <w:pPr>
        <w:pStyle w:val="ListNumber"/>
      </w:pPr>
      <w:r>
        <w:t>ID: 351451525761073152 Fecha: 2013-06-30 21:25:48 Texto: トレカサイン！の画像 | 小池里奈オフィシャルブログ Powered by Ameba http://t.co/wYN8GKVJ8y Ubicacion: TOKYO</w:t>
      </w:r>
    </w:p>
    <w:p>
      <w:pPr>
        <w:pStyle w:val="ListNumber"/>
      </w:pPr>
      <w:r>
        <w:t>ID: 351450894434435074 Fecha: 2013-06-30 21:23:17 Texto: http://t.co/D6ap73KUSu From fyeahaishino... By RFcWXb Ubicacion: TOKYO</w:t>
      </w:r>
    </w:p>
    <w:p>
      <w:pPr>
        <w:pStyle w:val="ListNumber"/>
      </w:pPr>
      <w:r>
        <w:t>ID: 351436500895936513 Fecha: 2013-06-30 20:26:05 Texto: 【画像】さんま御殿に天使・篠崎愛！！！！！！！！！ 篠崎愛とエッ○した奴がいる という事実・・・・・・ · 【悲報】 一般女子高生が「モー娘。の対応悪すぎ」とツイート→... http://t.co/W7pWt4Iykv From Google By RFcWXb Ubicacion: TOKYO</w:t>
      </w:r>
    </w:p>
    <w:p>
      <w:pPr>
        <w:pStyle w:val="ListNumber"/>
      </w:pPr>
      <w:r>
        <w:t>ID: 351436499704745986 Fecha: 2013-06-30 20:26:05 Texto: 【画像】1050円でできる篠崎愛との２ショットチェキの密着度ヤバすぎ wwwwwwwwwwww. 2013/07/01/00:36 画像 動画 CM(0) ...... http://t.co/hU9Y0raNK3 From Google By RFcWXb Ubicacion: TOKYO</w:t>
      </w:r>
    </w:p>
    <w:p>
      <w:pPr>
        <w:pStyle w:val="ListNumber"/>
      </w:pPr>
      <w:r>
        <w:t>ID: 351436498329022466 Fecha: 2013-06-30 20:26:05 Texto: バナナ塾「AeLL. 篠崎愛」 -13.06.26-のYouku動画。バナナ塾「AKB48 河西智美」 - 13.04.24-。BANANA塾「AKB48 河西智美」... http://t.co/XJXAp4cwMC From Google By RFcWXb Ubicacion: TOKYO</w:t>
      </w:r>
    </w:p>
    <w:p>
      <w:pPr>
        <w:pStyle w:val="ListNumber"/>
      </w:pPr>
      <w:r>
        <w:t>ID: 351436496638713858 Fecha: 2013-06-30 20:26:04 Texto: 篠崎愛 画像 過激 篠崎愛 事故 篠崎愛 画像 篠崎愛 動画 篠崎愛 カップ 篠崎愛 体重 ... 篠崎愛 画像 過激 篠崎愛 事故 篠崎愛 画像 篠崎愛 動画 篠崎愛 カップ... http://t.co/KiuP43JxaU From Google By RFcWXb Ubicacion: TOKYO</w:t>
      </w:r>
    </w:p>
    <w:p>
      <w:pPr>
        <w:pStyle w:val="ListNumber"/>
      </w:pPr>
      <w:r>
        <w:t>ID: 351436494549942272 Fecha: 2013-06-30 20:26:04 Texto: 篠崎愛 画像 過激 篠崎愛 事故 篠崎愛 画像 篠崎愛 動画 篠崎愛 カップ 篠崎愛 体重 篠崎愛 過激 篠崎愛 熱愛 篠崎愛 画像 最新 篠崎愛 私服. 篠崎愛 画像 過激なぽろり... http://t.co/A911szLVxP From Google By RFcWXb Ubicacion: TOKYO</w:t>
      </w:r>
    </w:p>
    <w:p>
      <w:pPr>
        <w:pStyle w:val="ListNumber"/>
      </w:pPr>
      <w:r>
        <w:t>ID: 351436492993859584 Fecha: 2013-06-30 20:26:03 Texto: 篠崎愛 画像 過激なぽろり事故 動画にも. 篠崎愛 画像 過激 篠崎愛 事故 篠崎愛 画像 篠崎愛 動画 篠崎愛 カップ 篠崎愛 体重 篠崎愛 過激 篠崎愛 熱愛 篠崎愛 画像 最新... http://t.co/FTWImdOubw From Google By RFcWXb Ubicacion: TOKYO</w:t>
      </w:r>
    </w:p>
    <w:p>
      <w:pPr>
        <w:pStyle w:val="ListNumber"/>
      </w:pPr>
      <w:r>
        <w:t>ID: 351370069978267650 Fecha: 2013-06-30 16:02:07 Texto: 篠崎愛ちゃんとかぶ-Ameba かぶさんのブログです。“Activity Eco Life with Love”を... http://t.co/VMWrSlKW6l From Google By RFcWXb Ubicacion: TOKYO</w:t>
      </w:r>
    </w:p>
    <w:p>
      <w:pPr>
        <w:pStyle w:val="ListNumber"/>
      </w:pPr>
      <w:r>
        <w:t>ID: 351370067931439104 Fecha: 2013-06-30 16:02:06 Texto: 【戦闘中】 篠崎愛専用. 1 ：名無しでいいとも！：2013/06/30(日) ... http://t.co/PgxdLKDNDZ http://t.co/RXxmpJjF7q From Google By RFcWXb Ubicacion: TOKYO</w:t>
      </w:r>
    </w:p>
    <w:p>
      <w:pPr>
        <w:pStyle w:val="ListNumber"/>
      </w:pPr>
      <w:r>
        <w:t>ID: 351370066757029889 Fecha: 2013-06-30 16:02:06 Texto: 人気グラドルの篠崎愛（２１）らが所属する４人組アイドル、ＡｅＬＬ．（エール）がこの夏、 世界文化遺産に登録される見通しの富士山で限定グッズを販売することが２１日、 分かった。... http://t.co/5elthcDMdL From Google By RFcWXb Ubicacion: TOKYO</w:t>
      </w:r>
    </w:p>
    <w:p>
      <w:pPr>
        <w:pStyle w:val="ListNumber"/>
      </w:pPr>
      <w:r>
        <w:t>ID: 351370065574244354 Fecha: 2013-06-30 16:02:06 Texto: 日記 バナナ塾見ました。 問題児は篠崎愛。カラダがだらしないのをなんとかして欲しいと の要望w 高カロリーメニュー好きを辞めさせるために逆に食わせまくってトラウマにさせ... http://t.co/AuCGZJWwHm From Google By RFcWXb Ubicacion: TOKYO</w:t>
      </w:r>
    </w:p>
    <w:p>
      <w:pPr>
        <w:pStyle w:val="ListNumber"/>
      </w:pPr>
      <w:r>
        <w:t>ID: 351370064303370240 Fecha: 2013-06-30 16:02:06 Texto: 新おバカキャラとして、テレビバラエティーに引っ張りだこのダレノガレ明美。6月25日に 放送された『踊る！さんま御殿!!』（日本テレビ系）3時間SP「最強2世親子＆... http://t.co/S2LLRXI9U1 From Google By RFcWXb Ubicacion: TOKYO</w:t>
      </w:r>
    </w:p>
    <w:p>
      <w:pPr>
        <w:pStyle w:val="ListNumber"/>
      </w:pPr>
      <w:r>
        <w:t>ID: 351354964221767680 Fecha: 2013-06-30 15:02:05 Texto: 篠崎愛 Ai Shinozaki - Magical Eyes #7. IVtest1·70 videos. SubscribeSubscribed ... Mai ...... http://t.co/lE4ZZf0EHq From Google By RFcWXb Ubicacion: TOKYO</w:t>
      </w:r>
    </w:p>
    <w:p>
      <w:pPr>
        <w:pStyle w:val="ListNumber"/>
      </w:pPr>
      <w:r>
        <w:t>ID: 351354962707619841 Fecha: 2013-06-30 15:02:05 Texto: I created this video with the YouTube Video Editor (http://t.co/OYsZs2X9XV )... http://t.co/JEHzu4s3PK From Google By RFcWXb Ubicacion: TOKYO</w:t>
      </w:r>
    </w:p>
    <w:p>
      <w:pPr>
        <w:pStyle w:val="ListNumber"/>
      </w:pPr>
      <w:r>
        <w:t>ID: 351354961197662208 Fecha: 2013-06-30 15:02:05 Texto: Sign in now to see your channels and recommendations! Sign in ›. Alert icon. You need Adobe... http://t.co/0VAJTcAnZ1 From Google By RFcWXb Ubicacion: TOKYO</w:t>
      </w:r>
    </w:p>
    <w:p>
      <w:pPr>
        <w:pStyle w:val="ListNumber"/>
      </w:pPr>
      <w:r>
        <w:t>ID: 351354959746441219 Fecha: 2013-06-30 15:02:04 Texto: Ai Shinozaki Ai Wonder land Final 12 4). GirlsGravure·1,006 videos. Subscribe ...... http://t.co/kcDhDqio1f From Google By RFcWXb Ubicacion: TOKYO</w:t>
      </w:r>
    </w:p>
    <w:p>
      <w:pPr>
        <w:pStyle w:val="ListNumber"/>
      </w:pPr>
      <w:r>
        <w:t>ID: 351354958442016769 Fecha: 2013-06-30 15:02:04 Texto: Ai Shinozaki Ai Loveland Final 2 2 19). GirlsGravure·1,006 videos. Subscribe ...... http://t.co/MF7eMa9t3H From Google By RFcWXb Ubicacion: TOKYO</w:t>
      </w:r>
    </w:p>
    <w:p>
      <w:pPr>
        <w:pStyle w:val="ListNumber"/>
      </w:pPr>
      <w:r>
        <w:t>ID: 351354957057892352 Fecha: 2013-06-30 15:02:04 Texto: Block this user. Blocking a user will stop them from making comments on your videos or... http://t.co/XRJfNVIPP7 From Google By RFcWXb Ubicacion: TOKYO</w:t>
      </w:r>
    </w:p>
    <w:p>
      <w:pPr>
        <w:pStyle w:val="ListNumber"/>
      </w:pPr>
      <w:r>
        <w:t>ID: 351266060101615617 Fecha: 2013-06-30 09:08:49 Texto: fuckyeahmygalleries: Ai Shinozaki, coming soon to Young Sunday http://t.co/PX5RgBZuLE From fyeahaishino... By RFcWXb Ubicacion: TOKYO</w:t>
      </w:r>
    </w:p>
    <w:p>
      <w:pPr>
        <w:pStyle w:val="ListNumber"/>
      </w:pPr>
      <w:r>
        <w:t>ID: 351266058830745600 Fecha: 2013-06-30 09:08:49 Texto: simplylovely2012: Ai Shinozaki’s Magalry web magazine, 2013. / 篠崎愛 http://t.co/TAnRh58LYe From fyeahaishino... By RFcWXb Ubicacion: TOKYO</w:t>
      </w:r>
    </w:p>
    <w:p>
      <w:pPr>
        <w:pStyle w:val="ListNumber"/>
      </w:pPr>
      <w:r>
        <w:t>ID: 351266057568268289 Fecha: 2013-06-30 09:08:48 Texto: thegirlicantforget: http://t.co/mo2IxCtUg7 From fyeahaishino... By RFcWXb Ubicacion: TOKYO</w:t>
      </w:r>
    </w:p>
    <w:p>
      <w:pPr>
        <w:pStyle w:val="ListNumber"/>
      </w:pPr>
      <w:r>
        <w:t>ID: 351266056150593539 Fecha: 2013-06-30 09:08:48 Texto: http://t.co/xHYcb5DMUk From fyeahaishino... By RFcWXb Ubicacion: TOKYO</w:t>
      </w:r>
    </w:p>
    <w:p>
      <w:pPr>
        <w:pStyle w:val="ListNumber"/>
      </w:pPr>
      <w:r>
        <w:t>ID: 351106750738468864 Fecha: 2013-06-29 22:35:47 Texto: 【グラビア】清楚系アイドル小池里奈 画像300枚以上 ... - NAVER まとめ http://t.co/XaYYfkgwFc Ubicacion: TOKYO</w:t>
      </w:r>
    </w:p>
    <w:p>
      <w:pPr>
        <w:pStyle w:val="ListNumber"/>
      </w:pPr>
      <w:r>
        <w:t>ID: 351074133574025216 Fecha: 2013-06-29 20:26:10 Texto: 芸能人更生バラエティ バナナ塾 2013年6月25日放送 [番組内容] カラダがだらしなさ 過ぎるのでショック療法で高カロリー食を止めさせる！ [出演者] バナナマン 大島麻衣... http://t.co/sDfjflLMtb From Google By RFcWXb Ubicacion: TOKYO</w:t>
      </w:r>
    </w:p>
    <w:p>
      <w:pPr>
        <w:pStyle w:val="ListNumber"/>
      </w:pPr>
      <w:r>
        <w:t>ID: 351074132168941568 Fecha: 2013-06-29 20:26:10 Texto: 篠崎愛【浴衣画像】. ai-shinozaki--01421980. ai-shinozaki--01422085 ai-shinozaki --01422084... http://t.co/iOc8CJyQAD From Google By RFcWXb Ubicacion: TOKYO</w:t>
      </w:r>
    </w:p>
    <w:p>
      <w:pPr>
        <w:pStyle w:val="ListNumber"/>
      </w:pPr>
      <w:r>
        <w:t>ID: 351023777724891136 Fecha: 2013-06-29 17:06:04 Texto: 篠崎愛 画像 過激 篠崎愛 事故 篠崎愛 画像 篠崎愛 動画 篠崎愛 カップ 篠崎愛 体重 篠崎愛 過激 篠崎愛 熱愛 篠崎愛 画像 最新 篠崎愛 私服. | main |. 篠崎愛... http://t.co/AjKPGv7TrC From Google By RFcWXb Ubicacion: TOKYO</w:t>
      </w:r>
    </w:p>
    <w:p>
      <w:pPr>
        <w:pStyle w:val="ListNumber"/>
      </w:pPr>
      <w:r>
        <w:t>ID: 351023776303030273 Fecha: 2013-06-29 17:06:04 Texto: 篠崎愛 | Ai Shinozaki. ... 篠崎愛 Ai Shinozaki - Magical Eyes #6by IVtest1 1,461 views; 2:16 ...... http://t.co/IumbTJftpR From Google By RFcWXb Ubicacion: TOKYO</w:t>
      </w:r>
    </w:p>
    <w:p>
      <w:pPr>
        <w:pStyle w:val="ListNumber"/>
      </w:pPr>
      <w:r>
        <w:t>ID: 351023774935683073 Fecha: 2013-06-29 17:06:04 Texto: 篠崎愛 画像 過激におっパイぽろリ！篠崎愛 事故で見えた私服を凌駕した映像！ http://t.co/MOL2Tf5n7A http://t.co/iVRiq8xvOL From Google By RFcWXb Ubicacion: TOKYO</w:t>
      </w:r>
    </w:p>
    <w:p>
      <w:pPr>
        <w:pStyle w:val="ListNumber"/>
      </w:pPr>
      <w:r>
        <w:t>ID: 351023773346045955 Fecha: 2013-06-29 17:06:03 Texto: 篠崎 愛のブログ-Ameba 篠崎 愛さんのブログです。同人舎所属の声優！ 牡牛座/B型/ 申年 声のお仕事以外にも、舞台、ダンス、歌、イベントMC、コスプレなどなど！なんでも... http://t.co/6bgApC2ARp From Google By RFcWXb Ubicacion: TOKYO</w:t>
      </w:r>
    </w:p>
    <w:p>
      <w:pPr>
        <w:pStyle w:val="ListNumber"/>
      </w:pPr>
      <w:r>
        <w:t>ID: 351023771609608193 Fecha: 2013-06-29 17:06:03 Texto: 篠崎愛の過大評価っぷり no title 1: 風吹けば名無し 2013/06/21 17:33:22 ID jUDM8sqF. おかしい. 2: 風吹けば名無し... http://t.co/dTGYmbIRuL From Google By RFcWXb Ubicacion: TOKYO</w:t>
      </w:r>
    </w:p>
    <w:p>
      <w:pPr>
        <w:pStyle w:val="ListNumber"/>
      </w:pPr>
      <w:r>
        <w:t>ID: 351023770049314816 Fecha: 2013-06-29 17:06:03 Texto: 篠崎愛 画像 過激なぽろり事故 動画にも. 篠崎愛 画像 過激 篠崎愛 事故 篠崎愛 画像 篠崎愛 動画 篠崎愛 カップ 篠崎愛 体重 篠崎愛 過激 篠崎愛 熱愛 篠崎愛 画像 最新... http://t.co/QrtEBKyIwR From Google By RFcWXb Ubicacion: TOKYO</w:t>
      </w:r>
    </w:p>
    <w:p>
      <w:pPr>
        <w:pStyle w:val="ListNumber"/>
      </w:pPr>
      <w:r>
        <w:t>ID: 351023768220614656 Fecha: 2013-06-29 17:06:02 Texto: 篠崎愛 客に尻バット アイドルユニット aell 「ありがとうサヨナラ。」 hd mp3 download, 篠崎愛 客に尻バット アイドルユニット aell... http://t.co/JjWUmt0rTw From Google By RFcWXb Ubicacion: TOKYO</w:t>
      </w:r>
    </w:p>
    <w:p>
      <w:pPr>
        <w:pStyle w:val="ListNumber"/>
      </w:pPr>
      <w:r>
        <w:t>ID: 351020304371421184 Fecha: 2013-06-29 16:52:16 Texto: osukinamono: 篠崎愛ちゃん http://t.co/oY8SXiTXtU From fyeahaishino... By RFcWXb Ubicacion: TOKYO</w:t>
      </w:r>
    </w:p>
    <w:p>
      <w:pPr>
        <w:pStyle w:val="ListNumber"/>
      </w:pPr>
      <w:r>
        <w:t>ID: 351007675351433217 Fecha: 2013-06-29 16:02:05 Texto: Ai Shinozaki is on Facebook. Join Facebook to connect with Ai Shinozaki and others you may... http://t.co/iYPBrKUeY8 From Google By RFcWXb Ubicacion: TOKYO</w:t>
      </w:r>
    </w:p>
    <w:p>
      <w:pPr>
        <w:pStyle w:val="ListNumber"/>
      </w:pPr>
      <w:r>
        <w:t>ID: 351007673652756480 Fecha: 2013-06-29 16:02:05 Texto: Ai Shinozaki Sweet Fruit. ... 篠崎愛 ・ Ai Shinozaki #45by Yui88Aragaki 88,443 views · 7 ...... http://t.co/n5iSNXogrQ From Google By RFcWXb Ubicacion: TOKYO</w:t>
      </w:r>
    </w:p>
    <w:p>
      <w:pPr>
        <w:pStyle w:val="ListNumber"/>
      </w:pPr>
      <w:r>
        <w:t>ID: 351007670951620608 Fecha: 2013-06-29 16:02:04 Texto: 篠崎愛 | Ai Shinozaki. ... 篠崎愛 ・ Ai Shinozaki #61by Yui88Aragaki02 No views; 5:22. Watch ...... http://t.co/H1DH8BGjXe From Google By RFcWXb Ubicacion: TOKYO</w:t>
      </w:r>
    </w:p>
    <w:p>
      <w:pPr>
        <w:pStyle w:val="ListNumber"/>
      </w:pPr>
      <w:r>
        <w:t>ID: 351000622755098626 Fecha: 2013-06-29 15:34:04 Texto: lovelyvoice: [YS Web]Vol.465 筱崎爱 Ai Shinozaki「愛しのマーメイド」[98P+3WP+8HQ](39) http://t.co/yEcfKOLPLv From fyeahaishino... By RFcWXb Ubicacion: TOKYO</w:t>
      </w:r>
    </w:p>
    <w:p>
      <w:pPr>
        <w:pStyle w:val="ListNumber"/>
      </w:pPr>
      <w:r>
        <w:t>ID: 351000621010264066 Fecha: 2013-06-29 15:34:03 Texto: japanesefever: http://t.co/r8tY9OL1z2 From fyeahaishino... By RFcWXb Ubicacion: TOKYO</w:t>
      </w:r>
    </w:p>
    <w:p>
      <w:pPr>
        <w:pStyle w:val="ListNumber"/>
      </w:pPr>
      <w:r>
        <w:t>ID: 351000619479347201 Fecha: 2013-06-29 15:34:03 Texto: asiadreaming: 篠崎愛 | ai shinozaki http://t.co/0hd9TMMsgC From fyeahaishino... By RFcWXb Ubicacion: TOKYO</w:t>
      </w:r>
    </w:p>
    <w:p>
      <w:pPr>
        <w:pStyle w:val="ListNumber"/>
      </w:pPr>
      <w:r>
        <w:t>ID: 350843648189009921 Fecha: 2013-06-29 05:10:18 Texto: 小池里奈、「終始ドキドキ！自分の姪のように優しく観て ... - GREE ニュース http://t.co/vOdTpLuPnW Ubicacion: TOKYO</w:t>
      </w:r>
    </w:p>
    <w:p>
      <w:pPr>
        <w:pStyle w:val="ListNumber"/>
      </w:pPr>
      <w:r>
        <w:t>ID: 350843644955213824 Fecha: 2013-06-29 05:10:17 Texto: 小池里奈、「終始ドキドキ！自分の姪のように優しく観て ... - AOLニュース http://t.co/UPnGUOQbTq Ubicacion: TOKYO</w:t>
      </w:r>
    </w:p>
    <w:p>
      <w:pPr>
        <w:pStyle w:val="ListNumber"/>
      </w:pPr>
      <w:r>
        <w:t>ID: 350843643688529920 Fecha: 2013-06-29 05:10:17 Texto: 小池里奈、「終始ドキドキ！自分の姪のように優しく観てくださいね」 - Excite http://t.co/V1hjGC0BYP Ubicacion: TOKYO</w:t>
      </w:r>
    </w:p>
    <w:p>
      <w:pPr>
        <w:pStyle w:val="ListNumber"/>
      </w:pPr>
      <w:r>
        <w:t>ID: 350843642472185858 Fecha: 2013-06-29 05:10:17 Texto: 小池里奈、「終始ドキドキ！自分の姪のように優しく観てくださいね ... http://t.co/SRIIuOWbKV Ubicacion: TOKYO</w:t>
      </w:r>
    </w:p>
    <w:p>
      <w:pPr>
        <w:pStyle w:val="ListNumber"/>
      </w:pPr>
      <w:r>
        <w:t>ID: 350841568795693056 Fecha: 2013-06-29 05:02:02 Texto: http://t.co/N6fahMw8tV From fyeahaishino... By RFcWXb Ubicacion: TOKYO</w:t>
      </w:r>
    </w:p>
    <w:p>
      <w:pPr>
        <w:pStyle w:val="ListNumber"/>
      </w:pPr>
      <w:r>
        <w:t>ID: 350787901593882624 Fecha: 2013-06-29 01:28:47 Texto: http://t.co/oERqQYOHYM From fyeahaishino... By RFcWXb Ubicacion: TOKYO</w:t>
      </w:r>
    </w:p>
    <w:p>
      <w:pPr>
        <w:pStyle w:val="ListNumber"/>
      </w:pPr>
      <w:r>
        <w:t>ID: 350754746954555393 Fecha: 2013-06-28 23:17:03 Texto: 紗綾 vs 星名美津紀 vs 小池里奈 未成年グラビア対決（画像） : 中二病速報 http://t.co/Y1shV1s1mi Ubicacion: TOKYO</w:t>
      </w:r>
    </w:p>
    <w:p>
      <w:pPr>
        <w:pStyle w:val="ListNumber"/>
      </w:pPr>
      <w:r>
        <w:t>ID: 350754745629159424 Fecha: 2013-06-28 23:17:02 Texto: 小池里奈 [24642394] | 完全無料画像検索のプリ画像! http://t.co/uOS2FE2lmu Ubicacion: TOKYO</w:t>
      </w:r>
    </w:p>
    <w:p>
      <w:pPr>
        <w:pStyle w:val="ListNumber"/>
      </w:pPr>
      <w:r>
        <w:t>ID: 350727823280979968 Fecha: 2013-06-28 21:30:03 Texto: 篠崎愛とセックスした奴がいるという事実. カテゴリアイドル女優. このエントリーをはてなブックマークに追加 ... 篠崎愛とだったら浮気してもいいって言われた ...... http://t.co/ob0eLfU6UJ From Google By RFcWXb Ubicacion: TOKYO</w:t>
      </w:r>
    </w:p>
    <w:p>
      <w:pPr>
        <w:pStyle w:val="ListNumber"/>
      </w:pPr>
      <w:r>
        <w:t>ID: 350711466254536704 Fecha: 2013-06-28 20:25:04 Texto: 篠崎愛は男にキスマーク付けられてる写真が多すぎる. 1 萌える名無し画像 2013/06/ 17(月) 15:40:53 tPEkXdNQ0.... http://t.co/MWiW3Y77Tx From Google By RFcWXb Ubicacion: TOKYO</w:t>
      </w:r>
    </w:p>
    <w:p>
      <w:pPr>
        <w:pStyle w:val="ListNumber"/>
      </w:pPr>
      <w:r>
        <w:t>ID: 350711465109499904 Fecha: 2013-06-28 20:25:03 Texto: 戦国カードバトルバラエティ「透波乱波 スッパラッパ」2013年06月22日内容:注目の 対戦カードは…ケンコバVS篠崎愛、つるのVS真琴…果たして勝利するのは…出演者... http://t.co/wsWQSTtdC2 From Google By RFcWXb Ubicacion: TOKYO</w:t>
      </w:r>
    </w:p>
    <w:p>
      <w:pPr>
        <w:pStyle w:val="ListNumber"/>
      </w:pPr>
      <w:r>
        <w:t>ID: 350711463863791616 Fecha: 2013-06-28 20:25:03 Texto: 篠崎愛 画像 過激 篠崎愛 事故 篠崎愛 画像 篠崎愛 動画 篠崎愛 カップ 篠崎愛 体重 篠崎愛 画像 最新 篠崎愛 熱愛 篠崎愛 過激 篠崎愛 ブログ.... http://t.co/Yonq5FFZSP From Google By RFcWXb Ubicacion: TOKYO</w:t>
      </w:r>
    </w:p>
    <w:p>
      <w:pPr>
        <w:pStyle w:val="ListNumber"/>
      </w:pPr>
      <w:r>
        <w:t>ID: 350711461808586753 Fecha: 2013-06-28 20:25:03 Texto: バナナ塾 篠崎愛 6月26日、YouTubeなどの動画のまとめサイト。すべての動画を視聴/ 試聴できます。 http://t.co/xrOXWMDSGx http://t.co/JpFWI8IEhl From Google By RFcWXb Ubicacion: TOKYO</w:t>
      </w:r>
    </w:p>
    <w:p>
      <w:pPr>
        <w:pStyle w:val="ListNumber"/>
      </w:pPr>
      <w:r>
        <w:t>ID: 350677239609835522 Fecha: 2013-06-28 18:09:03 Texto: バナナ塾「AeLL. 篠崎愛」 -13.06.26-のYouku動画。バナナ塾「AKB48 河西智美」 - 13.04.24-。BANANA塾「AKB48 河西智美」... http://t.co/2Auuhzr361 From Google By RFcWXb Ubicacion: TOKYO</w:t>
      </w:r>
    </w:p>
    <w:p>
      <w:pPr>
        <w:pStyle w:val="ListNumber"/>
      </w:pPr>
      <w:r>
        <w:t>ID: 350677237902741505 Fecha: 2013-06-28 18:09:03 Texto: 新おバカキャラとして、テレビバラエティーに引っ張りだこのダレノガレ明美。 http://t.co/rzEyKianqX http://t.co/GH5wecKKPF From Google By RFcWXb Ubicacion: TOKYO</w:t>
      </w:r>
    </w:p>
    <w:p>
      <w:pPr>
        <w:pStyle w:val="ListNumber"/>
      </w:pPr>
      <w:r>
        <w:t>ID: 350663179480735746 Fecha: 2013-06-28 17:13:11 Texto: 篠崎愛 ・ Ai Shinozaki #50by Yui88Aragaki 5,097 views; 8:21. Watch ... http://t.co/OHDJPCbe7Q http://t.co/inhWeaCISL From Google By RFcWXb Ubicacion: TOKYO</w:t>
      </w:r>
    </w:p>
    <w:p>
      <w:pPr>
        <w:pStyle w:val="ListNumber"/>
      </w:pPr>
      <w:r>
        <w:t>ID: 350663177874313217 Fecha: 2013-06-28 17:13:11 Texto: Ai Shinozaki Young Animal No 17by AiShinozakiHD 55 views; 8:21. Watch Later 篠崎愛 ...... http://t.co/37bTDnQ8UE From Google By RFcWXb Ubicacion: TOKYO</w:t>
      </w:r>
    </w:p>
    <w:p>
      <w:pPr>
        <w:pStyle w:val="ListNumber"/>
      </w:pPr>
      <w:r>
        <w:t>ID: 350663176456650753 Fecha: 2013-06-28 17:13:10 Texto: ai shinozaki 5 free songs download, play ai shinozaki 5, ai shinozaki 5 mp3 download, ai... http://t.co/TVSCeghILJ From Google By RFcWXb Ubicacion: TOKYO</w:t>
      </w:r>
    </w:p>
    <w:p>
      <w:pPr>
        <w:pStyle w:val="ListNumber"/>
      </w:pPr>
      <w:r>
        <w:t>ID: 350663174623735808 Fecha: 2013-06-28 17:13:10 Texto: 篠崎愛 ・ Ai Shinozaki #45by Yui88Aragaki 77,602 views; 11:44 ... Ai Shinozaki - Yakusoku ...... http://t.co/4DGRJhBek6 From Google By RFcWXb Ubicacion: TOKYO</w:t>
      </w:r>
    </w:p>
    <w:p>
      <w:pPr>
        <w:pStyle w:val="ListNumber"/>
      </w:pPr>
      <w:r>
        <w:t>ID: 350663172107153409 Fecha: 2013-06-28 17:13:09 Texto: Sexy and Hot Ai Shinozaki 23. AiShinozakiHD·113 videos. SubscribeSubscribed ...... http://t.co/9FmWEQsP4y From Google By RFcWXb Ubicacion: TOKYO</w:t>
      </w:r>
    </w:p>
    <w:p>
      <w:pPr>
        <w:pStyle w:val="ListNumber"/>
      </w:pPr>
      <w:r>
        <w:t>ID: 350663170756583424 Fecha: 2013-06-28 17:13:09 Texto: I created this video with the YouTube Slideshow Creator (http://t.co/ol1MnTsgKs /upload)ai... http://t.co/2vfwdpxV5p From Google By RFcWXb Ubicacion: TOKYO</w:t>
      </w:r>
    </w:p>
    <w:p>
      <w:pPr>
        <w:pStyle w:val="ListNumber"/>
      </w:pPr>
      <w:r>
        <w:t>ID: 350663169162739712 Fecha: 2013-06-28 17:13:09 Texto: 篠崎愛 Ai Shinozaki - Magical Eyes #7by IVtest1 320 views · 10:50. Watch Later ... 篠崎 ...... http://t.co/mm17kc24tI From Google By RFcWXb Ubicacion: TOKYO</w:t>
      </w:r>
    </w:p>
    <w:p>
      <w:pPr>
        <w:pStyle w:val="ListNumber"/>
      </w:pPr>
      <w:r>
        <w:t>ID: 350542857125380097 Fecha: 2013-06-28 09:15:04 Texto: torefurumigoyo: 篠崎愛 http://t.co/89QkxZKE9O From fyeahaishino... By RFcWXb Ubicacion: TOKYO</w:t>
      </w:r>
    </w:p>
    <w:p>
      <w:pPr>
        <w:pStyle w:val="ListNumber"/>
      </w:pPr>
      <w:r>
        <w:t>ID: 350498995489079298 Fecha: 2013-06-28 06:20:47 Texto: 『二流小説家 シリアリスト』小池里奈 - ネタりか - Yahoo! JAPAN http://t.co/qVZ0xwoEGv Ubicacion: TOKYO</w:t>
      </w:r>
    </w:p>
    <w:p>
      <w:pPr>
        <w:pStyle w:val="ListNumber"/>
      </w:pPr>
      <w:r>
        <w:t>ID: 350498994121748480 Fecha: 2013-06-28 06:20:46 Texto: 「二流小説家」前夜祭 小池里奈生出演 - ニコニコ生放送 http://t.co/2PGyIsCsqi Ubicacion: TOKYO</w:t>
      </w:r>
    </w:p>
    <w:p>
      <w:pPr>
        <w:pStyle w:val="ListNumber"/>
      </w:pPr>
      <w:r>
        <w:t>ID: 350491259539959810 Fecha: 2013-06-28 05:50:02 Texto: http://t.co/8qgWNaYJmD From fyeahaishino... By RFcWXb Ubicacion: TOKYO</w:t>
      </w:r>
    </w:p>
    <w:p>
      <w:pPr>
        <w:pStyle w:val="ListNumber"/>
      </w:pPr>
      <w:r>
        <w:t>ID: 350448821479817218 Fecha: 2013-06-28 03:01:24 Texto: http://t.co/9ITBXWmOKg From fyeahaishino... By RFcWXb Ubicacion: TOKYO</w:t>
      </w:r>
    </w:p>
    <w:p>
      <w:pPr>
        <w:pStyle w:val="ListNumber"/>
      </w:pPr>
      <w:r>
        <w:t>ID: 350384997464674305 Fecha: 2013-06-27 22:47:47 Texto: kojimblr: Ai Shinozaki　 http://t.co/2PX9H8t5Xd From fyeahaishino... By RFcWXb Ubicacion: TOKYO</w:t>
      </w:r>
    </w:p>
    <w:p>
      <w:pPr>
        <w:pStyle w:val="ListNumber"/>
      </w:pPr>
      <w:r>
        <w:t>ID: 350348956221444096 Fecha: 2013-06-27 20:24:35 Texto: 画像さんま御殿の天使篠崎愛可愛すぎｗｗｗｗｗ. コメント数: 1 コメント. カテゴリ: グラビア · テレビ ... 動画ありイチロー凄すぎワロタｗｗｗｗｗｗｗｗｗｗｗ ...... http://t.co/BcRXKOFxVY From Google By RFcWXb Ubicacion: TOKYO</w:t>
      </w:r>
    </w:p>
    <w:p>
      <w:pPr>
        <w:pStyle w:val="ListNumber"/>
      </w:pPr>
      <w:r>
        <w:t>ID: 350348954921205760 Fecha: 2013-06-27 20:24:34 Texto: 【画像】さんま御殿の天使・篠崎愛可愛すぎｗｗｗｗｗ. ... 新着 【画像】 田辺誠一が描いた タヌキｗｗｗｗｗｗ 新着 報道ステーションでヤラセ発覚！コメンテーターの田崎史 新着... http://t.co/L8u4FYXsxK From Google By RFcWXb Ubicacion: TOKYO</w:t>
      </w:r>
    </w:p>
    <w:p>
      <w:pPr>
        <w:pStyle w:val="ListNumber"/>
      </w:pPr>
      <w:r>
        <w:t>ID: 350348953675497473 Fecha: 2013-06-27 20:24:34 Texto: 篠崎愛 画像 過激 篠崎愛 事故 篠崎愛 画像 篠崎愛 動画 篠崎愛 カップ 篠崎愛 体重 篠崎愛 画像 最新 篠崎愛 熱愛 篠崎愛 過激 ... 篠崎愛 画像 過激 篠崎愛 事故... http://t.co/8EVky7cgcx From Google By RFcWXb Ubicacion: TOKYO</w:t>
      </w:r>
    </w:p>
    <w:p>
      <w:pPr>
        <w:pStyle w:val="ListNumber"/>
      </w:pPr>
      <w:r>
        <w:t>ID: 350348951741923329 Fecha: 2013-06-27 20:24:33 Texto: 動画. 画像. 無修正. 無料. エロ. 動画無料. おまんこ. 熟女. 無料動画. 石川真奈美 ... 篠崎愛【裸…流失動画】 | 流失してしまった篠崎愛の動画とは!?... http://t.co/Po0WTeAFbj From Google By RFcWXb Ubicacion: TOKYO</w:t>
      </w:r>
    </w:p>
    <w:p>
      <w:pPr>
        <w:pStyle w:val="ListNumber"/>
      </w:pPr>
      <w:r>
        <w:t>ID: 350327212215508992 Fecha: 2013-06-27 18:58:10 Texto: 篠崎 愛さんはFacebookを利用しています。Facebookに登録して、篠崎 愛さんや他の... http://t.co/GmcuuBUaih From Google By RFcWXb Ubicacion: TOKYO</w:t>
      </w:r>
    </w:p>
    <w:p>
      <w:pPr>
        <w:pStyle w:val="ListNumber"/>
      </w:pPr>
      <w:r>
        <w:t>ID: 350327210915282945 Fecha: 2013-06-27 18:58:10 Texto: 篠崎愛 | Ai Shinozaki. ... 篠崎愛 ・ Ai Shinozaki #51by Yui88Aragaki 3,704 views · 7:09. Watch ...... http://t.co/nPFo0GnP0b From Google By RFcWXb Ubicacion: TOKYO</w:t>
      </w:r>
    </w:p>
    <w:p>
      <w:pPr>
        <w:pStyle w:val="ListNumber"/>
      </w:pPr>
      <w:r>
        <w:t>ID: 350327209560522753 Fecha: 2013-06-27 18:58:10 Texto: その豊満なボディと、幼さの残るルックスでグラビア界を席巻中の篠崎愛のことは もちろん知っているだろう。しかしグラビアを主戦場とする彼女が、意外なスキルの持ち主... http://t.co/c6O0VXqkee From Google By RFcWXb Ubicacion: TOKYO</w:t>
      </w:r>
    </w:p>
    <w:p>
      <w:pPr>
        <w:pStyle w:val="ListNumber"/>
      </w:pPr>
      <w:r>
        <w:t>ID: 350327208201568256 Fecha: 2013-06-27 18:58:09 Texto: バナナ塾 動画 篠崎愛 2013年6月25日など、最新の無料お笑い/バラエティ動画を まとめてYoutubeやDailymotion,Youkuで視聴！... http://t.co/bhAkVtJWEU From Google By RFcWXb Ubicacion: TOKYO</w:t>
      </w:r>
    </w:p>
    <w:p>
      <w:pPr>
        <w:pStyle w:val="ListNumber"/>
      </w:pPr>
      <w:r>
        <w:t>ID: 350327206888738817 Fecha: 2013-06-27 18:58:09 Texto: 芸能人更生バラエティ バナナ塾 2013年06月25日内容：カラダがだらしなさ過ぎるので ショック療法で高カロリー食を止めさせる！出演者：バナナマン、大島麻衣、篠崎愛...... http://t.co/2pLNlI7vun From Google By RFcWXb Ubicacion: TOKYO</w:t>
      </w:r>
    </w:p>
    <w:p>
      <w:pPr>
        <w:pStyle w:val="ListNumber"/>
      </w:pPr>
      <w:r>
        <w:t>ID: 350327205458489345 Fecha: 2013-06-27 18:58:09 Texto: 篠崎愛 画像 過激 篠崎愛 事故 篠崎愛 画像 篠崎愛 動画 篠崎愛 カップ 篠崎愛 体重 篠崎愛 画像 最新 篠崎愛 熱愛 篠崎愛 過激 篠崎愛 ブログ.... http://t.co/DxdScZOpET From Google By RFcWXb Ubicacion: TOKYO</w:t>
      </w:r>
    </w:p>
    <w:p>
      <w:pPr>
        <w:pStyle w:val="ListNumber"/>
      </w:pPr>
      <w:r>
        <w:t>ID: 350313125024763906 Fecha: 2013-06-27 18:02:12 Texto: Ai Shinozaki Ai Loveland Final 2 2 36). GirlsGravure·959 videos. Subscribe ...... http://t.co/rlMR74Epjz From Google By RFcWXb Ubicacion: TOKYO</w:t>
      </w:r>
    </w:p>
    <w:p>
      <w:pPr>
        <w:pStyle w:val="ListNumber"/>
      </w:pPr>
      <w:r>
        <w:t>ID: 350313122302664704 Fecha: 2013-06-27 18:02:11 Texto: Ai Shinozaki Cute, Big Breasts Japanese Girlby Scott Vision 39 views · 20:28. Watch Later... http://t.co/xztIs6izl7 From Google By RFcWXb Ubicacion: TOKYO</w:t>
      </w:r>
    </w:p>
    <w:p>
      <w:pPr>
        <w:pStyle w:val="ListNumber"/>
      </w:pPr>
      <w:r>
        <w:t>ID: 350313119551205378 Fecha: 2013-06-27 18:02:10 Texto: To watch Ai shinozaki get fulled naked and fucked, sign up here:http://t.co/2OutZTGqGG ...... http://t.co/RwpU79neG0 From Google By RFcWXb Ubicacion: TOKYO</w:t>
      </w:r>
    </w:p>
    <w:p>
      <w:pPr>
        <w:pStyle w:val="ListNumber"/>
      </w:pPr>
      <w:r>
        <w:t>ID: 350146757184860160 Fecha: 2013-06-27 07:01:06 Texto: 小倉優子LOTTE、小池里奈lotte 02 15。 - YouTube http://t.co/PnKRykFgiL Ubicacion: TOKYO</w:t>
      </w:r>
    </w:p>
    <w:p>
      <w:pPr>
        <w:pStyle w:val="ListNumber"/>
      </w:pPr>
      <w:r>
        <w:t>ID: 350146755498749953 Fecha: 2013-06-27 07:01:06 Texto: 小池里奈発進！ | 小池里奈マニア http://t.co/9fVlOu4c3Y Ubicacion: TOKYO</w:t>
      </w:r>
    </w:p>
    <w:p>
      <w:pPr>
        <w:pStyle w:val="ListNumber"/>
      </w:pPr>
      <w:r>
        <w:t>ID: 350146753263173632 Fecha: 2013-06-27 07:01:06 Texto: 小池里奈 [24599370] | 完全無料画像検索のプリ画像! http://t.co/o4ROsrwP8J Ubicacion: TOKYO</w:t>
      </w:r>
    </w:p>
    <w:p>
      <w:pPr>
        <w:pStyle w:val="ListNumber"/>
      </w:pPr>
      <w:r>
        <w:t>ID: 350144303479259137 Fecha: 2013-06-27 06:51:21 Texto: http://t.co/RbnuPDnuWC From fyeahaishino... By RFcWXb Ubicacion: TOKYO</w:t>
      </w:r>
    </w:p>
    <w:p>
      <w:pPr>
        <w:pStyle w:val="ListNumber"/>
      </w:pPr>
      <w:r>
        <w:t>ID: 350133589997920256 Fecha: 2013-06-27 06:08:47 Texto: tokujiro: Ai Shinozaki http://t.co/pDwvn8p6vK From fyeahaishino... By RFcWXb Ubicacion: TOKYO</w:t>
      </w:r>
    </w:p>
    <w:p>
      <w:pPr>
        <w:pStyle w:val="ListNumber"/>
      </w:pPr>
      <w:r>
        <w:t>ID: 350133588206952448 Fecha: 2013-06-27 06:08:47 Texto: tokujiro: Ai Shinozaki http://t.co/KS0VVs1AfV From fyeahaishino... By RFcWXb Ubicacion: TOKYO</w:t>
      </w:r>
    </w:p>
    <w:p>
      <w:pPr>
        <w:pStyle w:val="ListNumber"/>
      </w:pPr>
      <w:r>
        <w:t>ID: 350057902653976576 Fecha: 2013-06-27 01:08:02 Texto: 小池里奈発進！ | 小池里奈マニア http://t.co/aLxgKTsMJv Ubicacion: TOKYO</w:t>
      </w:r>
    </w:p>
    <w:p>
      <w:pPr>
        <w:pStyle w:val="ListNumber"/>
      </w:pPr>
      <w:r>
        <w:t>ID: 349986477561749506 Fecha: 2013-06-26 20:24:13 Texto: ... http://t.co/hQiA05RjoY From Google By RFcWXb Ubicacion: TOKYO</w:t>
      </w:r>
    </w:p>
    <w:p>
      <w:pPr>
        <w:pStyle w:val="ListNumber"/>
      </w:pPr>
      <w:r>
        <w:t>ID: 349986474239856641 Fecha: 2013-06-26 20:24:12 Texto: 【画像】さんま御殿に天使・篠崎愛！！！！！！！！！！！ ツイート. このエントリーを ... します：2013/06/25(火) 20:25:37.89 ID:q/kDk9DF0... http://t.co/TpG8SmnJyi From Google By RFcWXb Ubicacion: TOKYO</w:t>
      </w:r>
    </w:p>
    <w:p>
      <w:pPr>
        <w:pStyle w:val="ListNumber"/>
      </w:pPr>
      <w:r>
        <w:t>ID: 349986469999419393 Fecha: 2013-06-26 20:24:11 Texto: 篠崎愛 画像 過激におっパイぽろリ！篠崎愛 事故で見せたカップが拝める映像！ http://t.co/hYhRuTcRjE http://t.co/fZv0hNZshS From Google By RFcWXb Ubicacion: TOKYO</w:t>
      </w:r>
    </w:p>
    <w:p>
      <w:pPr>
        <w:pStyle w:val="ListNumber"/>
      </w:pPr>
      <w:r>
        <w:t>ID: 349986468355244032 Fecha: 2013-06-26 20:24:11 Texto: 篠崎愛 事故で見せたカップが拝める映像！ 篠崎愛 画像 過激におっパイぽろリ！篠崎 愛 事故で見せたカップが拝める映像！篠崎愛 画像 過激 篠崎愛 事故 篠崎愛 画像 篠崎愛 動画... http://t.co/IY3LSlkb8s From Google By RFcWXb Ubicacion: TOKYO</w:t>
      </w:r>
    </w:p>
    <w:p>
      <w:pPr>
        <w:pStyle w:val="ListNumber"/>
      </w:pPr>
      <w:r>
        <w:t>ID: 349986465993859072 Fecha: 2013-06-26 20:24:10 Texto: は、笑えるスレ、ちょっとエッチな画像スレなどを中心にした2ちゃんねるまとめブログです 。 ... 2ちゃんねるVIPと画像のまとめブログ ... 2013年06月26日... http://t.co/QBqujuyJwq From Google By RFcWXb Ubicacion: TOKYO</w:t>
      </w:r>
    </w:p>
    <w:p>
      <w:pPr>
        <w:pStyle w:val="ListNumber"/>
      </w:pPr>
      <w:r>
        <w:t>ID: 349986462973968386 Fecha: 2013-06-26 20:24:09 Texto: 【画像】さんま御殿に天使・篠崎愛！ ... ダレノガレは写真だと綺麗なんだけどな. 41： 以下、名無しにかわりましてVIPがお送りします：2013/06/25(火)... http://t.co/ifvn7unpCM From Google By RFcWXb Ubicacion: TOKYO</w:t>
      </w:r>
    </w:p>
    <w:p>
      <w:pPr>
        <w:pStyle w:val="ListNumber"/>
      </w:pPr>
      <w:r>
        <w:t>ID: 349976904855601155 Fecha: 2013-06-26 19:46:11 Texto: 篠崎愛 画像 過激におっパイぽろリ！篠崎愛 事故で見せたカップが拝める映像！ http://t.co/fSQHYFnagc http://t.co/wvBMpsryDp From Google By RFcWXb Ubicacion: TOKYO</w:t>
      </w:r>
    </w:p>
    <w:p>
      <w:pPr>
        <w:pStyle w:val="ListNumber"/>
      </w:pPr>
      <w:r>
        <w:t>ID: 349976902817161216 Fecha: 2013-06-26 19:46:10 Texto: 篠崎愛 | Ai Shinozaki. ... 篠崎愛 ・ Ai Shinozaki #45by Yui88Aragaki 64 ... http://t.co/CszFjCZDwx http://t.co/2B2kJie2Vt From Google By RFcWXb Ubicacion: TOKYO</w:t>
      </w:r>
    </w:p>
    <w:p>
      <w:pPr>
        <w:pStyle w:val="ListNumber"/>
      </w:pPr>
      <w:r>
        <w:t>ID: 349963858179407872 Fecha: 2013-06-26 18:54:20 Texto: Ai Shinozaki A Sexy Japanese Girl Ai Shinozaki A Sexy Japanese Girl Ai Shinozaki A ...... http://t.co/egYI0oVaBj From Google By RFcWXb Ubicacion: TOKYO</w:t>
      </w:r>
    </w:p>
    <w:p>
      <w:pPr>
        <w:pStyle w:val="ListNumber"/>
      </w:pPr>
      <w:r>
        <w:t>ID: 349963857013374977 Fecha: 2013-06-26 18:54:20 Texto: 篠崎愛 ・ Ai Shinozaki #45by Yui88Aragaki 75,337 views; 7:03 ... http://t.co/Ba21A5bkHw http://t.co/fSN47ne4vj From Google By RFcWXb Ubicacion: TOKYO</w:t>
      </w:r>
    </w:p>
    <w:p>
      <w:pPr>
        <w:pStyle w:val="ListNumber"/>
      </w:pPr>
      <w:r>
        <w:t>ID: 349963855738306560 Fecha: 2013-06-26 18:54:19 Texto: Free share my YouTube account, subscribed most Paid Channels Gooooo! http:// haradele ...... http://t.co/P8TpdIWxlX From Google By RFcWXb Ubicacion: TOKYO</w:t>
      </w:r>
    </w:p>
    <w:p>
      <w:pPr>
        <w:pStyle w:val="ListNumber"/>
      </w:pPr>
      <w:r>
        <w:t>ID: 349963854496804867 Fecha: 2013-06-26 18:54:19 Texto: Youtube: https://t.co/9oPukMTUbl Facebook: https://t.co/DqtF38Cs5C /TheGX6 For ...... http://t.co/hzu7gFGxb5 From Google By RFcWXb Ubicacion: TOKYO</w:t>
      </w:r>
    </w:p>
    <w:p>
      <w:pPr>
        <w:pStyle w:val="ListNumber"/>
      </w:pPr>
      <w:r>
        <w:t>ID: 349963853372735489 Fecha: 2013-06-26 18:54:19 Texto: 篠崎愛 ・ Ai Shinozaki #45by Yui88Aragaki 73,054 views; 14:22. Watch Later ... 篠崎愛 ・ Ai ...... http://t.co/rL7R6e8fu6 From Google By RFcWXb Ubicacion: TOKYO</w:t>
      </w:r>
    </w:p>
    <w:p>
      <w:pPr>
        <w:pStyle w:val="ListNumber"/>
      </w:pPr>
      <w:r>
        <w:t>ID: 349963852038930432 Fecha: 2013-06-26 18:54:19 Texto: Free share my YouTube account, subscribed most Paid ... http://t.co/OPn4fEVYQu http://t.co/WQ1LYh64yj From Google By RFcWXb Ubicacion: TOKYO</w:t>
      </w:r>
    </w:p>
    <w:p>
      <w:pPr>
        <w:pStyle w:val="ListNumber"/>
      </w:pPr>
      <w:r>
        <w:t>ID: 349963850768068609 Fecha: 2013-06-26 18:54:18 Texto: chive cracked ai shinozaki in saipan ai shinozaki koi kaze dailymotion ai shinozaki skip.... http://t.co/M18JVg6QqY From Google By RFcWXb Ubicacion: TOKYO</w:t>
      </w:r>
    </w:p>
    <w:p>
      <w:pPr>
        <w:pStyle w:val="ListNumber"/>
      </w:pPr>
      <w:r>
        <w:t>ID: 349963849463635968 Fecha: 2013-06-26 18:54:18 Texto: ai shinozaki koi kaze ai shinozaki - 約束 北海道 wwtdd ai shinozaki ai loveland final 1-2 ...... http://t.co/vJRvvAoZ3a From Google By RFcWXb Ubicacion: TOKYO</w:t>
      </w:r>
    </w:p>
    <w:p>
      <w:pPr>
        <w:pStyle w:val="ListNumber"/>
      </w:pPr>
      <w:r>
        <w:t>ID: 349963848125644801 Fecha: 2013-06-26 18:54:18 Texto: Ai Shinozaki 篠崎愛 Japanese AV Star 2013. AiShinozakiHD·113 videos ... http://t.co/VzFiLPqVLS http://t.co/BAm7BT9gNB From Google By RFcWXb Ubicacion: TOKYO</w:t>
      </w:r>
    </w:p>
    <w:p>
      <w:pPr>
        <w:pStyle w:val="ListNumber"/>
      </w:pPr>
      <w:r>
        <w:t>ID: 349963846808649729 Fecha: 2013-06-26 18:54:17 Texto: Ai Shinozaki. TheChannel24h·86 videos. SubscribeSubscribedUnsubscribe 41 ...... http://t.co/q3i2sGn81Y From Google By RFcWXb Ubicacion: TOKYO</w:t>
      </w:r>
    </w:p>
    <w:p>
      <w:pPr>
        <w:pStyle w:val="ListNumber"/>
      </w:pPr>
      <w:r>
        <w:t>ID: 349794165002997760 Fecha: 2013-06-26 07:40:02 Texto: 小池里奈「雨ざーざー」｜いちごmail - Ameba http://t.co/xhxULqSFtA Ubicacion: TOKYO</w:t>
      </w:r>
    </w:p>
    <w:p>
      <w:pPr>
        <w:pStyle w:val="ListNumber"/>
      </w:pPr>
      <w:r>
        <w:t>ID: 349746485103046657 Fecha: 2013-06-26 04:30:34 Texto: 【踊る！さんま御殿】_篠崎愛_ちゃんのウエディングドレス姿ｗｗｗｗｗｗｗｗｗ【ギャル】｜VIPPER速報. VIPPER速報 http://t.co/IMVakqsezz From Google By RFcWXb Ubicacion: TOKYO</w:t>
      </w:r>
    </w:p>
    <w:p>
      <w:pPr>
        <w:pStyle w:val="ListNumber"/>
      </w:pPr>
      <w:r>
        <w:t>ID: 349746482326409217 Fecha: 2013-06-26 04:30:34 Texto: ... http://t.co/NB1W1TTAc7 From Google By RFcWXb Ubicacion: TOKYO</w:t>
      </w:r>
    </w:p>
    <w:p>
      <w:pPr>
        <w:pStyle w:val="ListNumber"/>
      </w:pPr>
      <w:r>
        <w:t>ID: 349746479965028352 Fecha: 2013-06-26 04:30:33 Texto: 1: 以下、名無しにかわりましてVIPがお送りします 2013/06/25(火) 20:10:45.32 ID:h8d84/WvP ハッピー2 / Hits from... http://t.co/uTkDG3qp2l From Google By RFcWXb Ubicacion: TOKYO</w:t>
      </w:r>
    </w:p>
    <w:p>
      <w:pPr>
        <w:pStyle w:val="ListNumber"/>
      </w:pPr>
      <w:r>
        <w:t>ID: 349712754753544192 Fecha: 2013-06-26 02:16:32 Texto: 小池里奈『いったり、きたり』 - 週プレNEWS - 集英社 http://t.co/zrNETUYPR8 Ubicacion: TOKYO</w:t>
      </w:r>
    </w:p>
    <w:p>
      <w:pPr>
        <w:pStyle w:val="ListNumber"/>
      </w:pPr>
      <w:r>
        <w:t>ID: 349633688910303234 Fecha: 2013-06-25 21:02:21 Texto: 篠崎愛ちゃんのグラビアが可愛すぎて幸せだよー37. 1 ：名無し募集中。。。：2013/06/ 23(日) 17:26:33.70 0:... http://t.co/2x7PhaDY2F From Google By RFcWXb Ubicacion: TOKYO</w:t>
      </w:r>
    </w:p>
    <w:p>
      <w:pPr>
        <w:pStyle w:val="ListNumber"/>
      </w:pPr>
      <w:r>
        <w:t>ID: 349633687631052800 Fecha: 2013-06-25 21:02:21 Texto: 噂の”ぷに子”の定義はあるか？モテるのは何キロまで？ と話題になってる ぷに子♪ 知らない人もいるんじゃない？ 少し昔ならぽちゃカワと言ってたジャンルかも・・ 現役の... http://t.co/wOSqz1b57W From Google By RFcWXb Ubicacion: TOKYO</w:t>
      </w:r>
    </w:p>
    <w:p>
      <w:pPr>
        <w:pStyle w:val="ListNumber"/>
      </w:pPr>
      <w:r>
        <w:t>ID: 349633686255308800 Fecha: 2013-06-25 21:02:21 Texto: 篠崎愛はしゃべっちゃだめだな 声質うんぬんじゃなくて、しゃべりがつまらなすぎる. 39： 以下、名無しにかわりましてVIPがお送りします：2013/06/25(火)... http://t.co/r1bhR2iKI2 From Google By RFcWXb Ubicacion: TOKYO</w:t>
      </w:r>
    </w:p>
    <w:p>
      <w:pPr>
        <w:pStyle w:val="ListNumber"/>
      </w:pPr>
      <w:r>
        <w:t>ID: 349633684971851776 Fecha: 2013-06-25 21:02:21 Texto: 2：以下、名無しにかわりましてVIPがお送りします：2013/06/25(火) 20:11:13.97 ID AUw6K+d40 デブｗｗｗ.... http://t.co/5xecuRRONE From Google By RFcWXb Ubicacion: TOKYO</w:t>
      </w:r>
    </w:p>
    <w:p>
      <w:pPr>
        <w:pStyle w:val="ListNumber"/>
      </w:pPr>
      <w:r>
        <w:t>ID: 349633683696779264 Fecha: 2013-06-25 21:02:20 Texto: 興味深いのは、綾瀬や能年、比嘉など旬の女優たちと並んで、篠崎愛らグラビア組が しっかり候補に選出されている点だ。 とはいえ、「女性が ... 【動画】篠崎愛の歌唱力が... http://t.co/QPtz0Mf2yQ From Google By RFcWXb Ubicacion: TOKYO</w:t>
      </w:r>
    </w:p>
    <w:p>
      <w:pPr>
        <w:pStyle w:val="ListNumber"/>
      </w:pPr>
      <w:r>
        <w:t>ID: 349633682367197185 Fecha: 2013-06-25 21:02:20 Texto: オトムラの格安の「篠崎愛・切り抜１３４ページ・大ポスター４枚・ＤＶＤ１枚の新情報を お知らせします」の記事です。オトムラの格安を紹介してます。大人気商品の格安を知り... http://t.co/huWhASozKB From Google By RFcWXb Ubicacion: TOKYO</w:t>
      </w:r>
    </w:p>
    <w:p>
      <w:pPr>
        <w:pStyle w:val="ListNumber"/>
      </w:pPr>
      <w:r>
        <w:t>ID: 349623997278863361 Fecha: 2013-06-25 20:23:51 Texto: 【画像】さんま御殿に天使・篠崎愛！！！！！！！！！｜ねたAtoZ. ... ダレノガレは写真だと綺麗なんだけどな 40以下名無しにかわりましてVIPがお送りします20130625火... http://t.co/zL1CXUXf0M From Google By RFcWXb Ubicacion: TOKYO</w:t>
      </w:r>
    </w:p>
    <w:p>
      <w:pPr>
        <w:pStyle w:val="ListNumber"/>
      </w:pPr>
      <w:r>
        <w:t>ID: 349623995995402241 Fecha: 2013-06-25 20:23:51 Texto: 篠崎愛は歌うまい超絶可愛い声も可愛いオマケに巨乳とか最高だな. 篠崎愛 「愛のまま に・・・」 [DVD] 篠崎愛 甘い果実[DVD] 篠崎愛/愛モーション [DVD] 篠崎愛... http://t.co/OR2alNfdPL From Google By RFcWXb Ubicacion: TOKYO</w:t>
      </w:r>
    </w:p>
    <w:p>
      <w:pPr>
        <w:pStyle w:val="ListNumber"/>
      </w:pPr>
      <w:r>
        <w:t>ID: 349623994237992961 Fecha: 2013-06-25 20:23:50 Texto: 篠崎愛は男にキスマーク付けられてる写真が多すぎる. 1 ：萌える名無し画像：2013/06/ 17(月) 15:40:53.16 ID:tPEkXdNQ0:... http://t.co/HhKPPiWKht From Google By RFcWXb Ubicacion: TOKYO</w:t>
      </w:r>
    </w:p>
    <w:p>
      <w:pPr>
        <w:pStyle w:val="ListNumber"/>
      </w:pPr>
      <w:r>
        <w:t>ID: 349623992937758721 Fecha: 2013-06-25 20:23:50 Texto: 【動画】篠崎愛の歌唱力がハンパじゃないと話題 「爆乳じゃ無かったら歌手かも」. 元 記事を見る - http://t.co/7NBDqgyIDM. ...... http://t.co/8FfBorv7kP From Google By RFcWXb Ubicacion: TOKYO</w:t>
      </w:r>
    </w:p>
    <w:p>
      <w:pPr>
        <w:pStyle w:val="ListNumber"/>
      </w:pPr>
      <w:r>
        <w:t>ID: 349623991419420672 Fecha: 2013-06-25 20:23:49 Texto: ネットで見つけたグラビアアイドルたちの厳選画像をアップします！ 2013年06月14日. 篠崎愛の画像集２ · 033 034 035 036 037 038 039 040 041... http://t.co/ecnoSdI9QX From Google By RFcWXb Ubicacion: TOKYO</w:t>
      </w:r>
    </w:p>
    <w:p>
      <w:pPr>
        <w:pStyle w:val="ListNumber"/>
      </w:pPr>
      <w:r>
        <w:t>ID: 349623990131765248 Fecha: 2013-06-25 20:23:49 Texto: アンテナサイト元ギコあんてな(,,ﾟДﾟ)。２ちゃんねるまとめブログの ... http://t.co/kVTkjDjhT2 http://t.co/yW4GU1tI0d From Google By RFcWXb Ubicacion: TOKYO</w:t>
      </w:r>
    </w:p>
    <w:p>
      <w:pPr>
        <w:pStyle w:val="ListNumber"/>
      </w:pPr>
      <w:r>
        <w:t>ID: 349623988764422144 Fecha: 2013-06-25 20:23:49 Texto: 篠崎愛ちゃんのファンによるファンの為のサイトです. ... 篠崎愛の動画像で癒される ブログ. 篠崎愛の動画像で癒されるブログ. 篠崎愛ちゃんのファンによるファンの為の サイトです.... http://t.co/v1EKgkWSHc From Google By RFcWXb Ubicacion: TOKYO</w:t>
      </w:r>
    </w:p>
    <w:p>
      <w:pPr>
        <w:pStyle w:val="ListNumber"/>
      </w:pPr>
      <w:r>
        <w:t>ID: 349615431734132739 Fecha: 2013-06-25 19:49:49 Texto: ai shinozaki ai loveland final ai shinozaki play for free ai shinozaki - ookina ai chive ai... http://t.co/6Ifs9r5FwX From Google By RFcWXb Ubicacion: TOKYO</w:t>
      </w:r>
    </w:p>
    <w:p>
      <w:pPr>
        <w:pStyle w:val="ListNumber"/>
      </w:pPr>
      <w:r>
        <w:t>ID: 349615430471655424 Fecha: 2013-06-25 19:49:48 Texto: dailymotion ai shinozaki today ai shinozaki skip wwtdd ai shinozaki - 約束 北海道.... http://t.co/rhdMSlxmLu From Google By RFcWXb Ubicacion: TOKYO</w:t>
      </w:r>
    </w:p>
    <w:p>
      <w:pPr>
        <w:pStyle w:val="ListNumber"/>
      </w:pPr>
      <w:r>
        <w:t>ID: 349615428961710080 Fecha: 2013-06-25 19:49:48 Texto: 篠崎愛 Ai Shinozaki - Magical Eyes #4. IVtest1·68 videos .... 篠崎愛 Ai Shinozaki - 恋なんです ...... http://t.co/dcItTvYkbv From Google By RFcWXb Ubicacion: TOKYO</w:t>
      </w:r>
    </w:p>
    <w:p>
      <w:pPr>
        <w:pStyle w:val="ListNumber"/>
      </w:pPr>
      <w:r>
        <w:t>ID: 349583284394672128 Fecha: 2013-06-25 17:42:04 Texto: 篠崎愛とセックスした奴がいるという事実 img_44321_7889697_0. 1以下名無しにかわりましてVIPがお送りし ... 篠崎愛とだったら浮気してもいいって言われた... http://t.co/R7llhjlqJB From Google By RFcWXb Ubicacion: TOKYO</w:t>
      </w:r>
    </w:p>
    <w:p>
      <w:pPr>
        <w:pStyle w:val="ListNumber"/>
      </w:pPr>
      <w:r>
        <w:t>ID: 349556130437009409 Fecha: 2013-06-25 15:54:10 Texto: 篠崎愛はしゃべっちゃだめだな 声質うんぬんじゃなくてしゃべりがつまらなすぎる. 39以下名無しにかわりましてVIPがお送りします20130625火 202642.90... http://t.co/HCF2eIopwQ From Google By RFcWXb Ubicacion: TOKYO</w:t>
      </w:r>
    </w:p>
    <w:p>
      <w:pPr>
        <w:pStyle w:val="ListNumber"/>
      </w:pPr>
      <w:r>
        <w:t>ID: 349536496396668928 Fecha: 2013-06-25 14:36:09 Texto: 【画像】さんま御殿に天使・篠崎愛！！！！！！！！！｜ねたAtoZ. http://t.co/jHtWLDovR9 http://t.co/dzdUOjEuYs From Google By RFcWXb Ubicacion: TOKYO</w:t>
      </w:r>
    </w:p>
    <w:p>
      <w:pPr>
        <w:pStyle w:val="ListNumber"/>
      </w:pPr>
      <w:r>
        <w:t>ID: 349449585321717760 Fecha: 2013-06-25 08:50:48 Texto: 小池里奈 - Free Mp3 Download - FreeMp3Whale http://t.co/lR0XdDmQu7 Ubicacion: TOKYO</w:t>
      </w:r>
    </w:p>
    <w:p>
      <w:pPr>
        <w:pStyle w:val="ListNumber"/>
      </w:pPr>
      <w:r>
        <w:t>ID: 349449583941783553 Fecha: 2013-06-25 08:50:47 Texto: 小池里奈『いったり、きたり』 - 週プレNEWS - 集英社 http://t.co/R5SBL58wa4 Ubicacion: TOKYO</w:t>
      </w:r>
    </w:p>
    <w:p>
      <w:pPr>
        <w:pStyle w:val="ListNumber"/>
      </w:pPr>
      <w:r>
        <w:t>ID: 349449110090285056 Fecha: 2013-06-25 08:48:54 Texto: トレカサイン！ http://t.co/6EeWFnYZ3X Ubicacion: TOKYO</w:t>
      </w:r>
    </w:p>
    <w:p>
      <w:pPr>
        <w:pStyle w:val="ListNumber"/>
      </w:pPr>
      <w:r>
        <w:t>ID: 349390131616153601 Fecha: 2013-06-25 04:54:33 Texto: simplylovely2012: Ai Shinozaki 2007 / 篠崎愛 http://t.co/89OSz5bR34 From fyeahaishino... By RFcWXb Ubicacion: TOKYO</w:t>
      </w:r>
    </w:p>
    <w:p>
      <w:pPr>
        <w:pStyle w:val="ListNumber"/>
      </w:pPr>
      <w:r>
        <w:t>ID: 349338755599040512 Fecha: 2013-06-25 01:30:24 Texto: This a collection wallpapers with beautiful girl Ai Shinozaki is a Japanese gravure idol.... http://t.co/mKlmWMFp8z From Google By RFcWXb Ubicacion: TOKYO</w:t>
      </w:r>
    </w:p>
    <w:p>
      <w:pPr>
        <w:pStyle w:val="ListNumber"/>
      </w:pPr>
      <w:r>
        <w:t>ID: 349268726006296576 Fecha: 2013-06-24 20:52:08 Texto: Ai Shinozaki Koh Boh Volume 3. AiShinozakiHD·54 videos. Subscribe ... http://t.co/wDeylsl02Y http://t.co/42SEf0BahC From Google By RFcWXb Ubicacion: TOKYO</w:t>
      </w:r>
    </w:p>
    <w:p>
      <w:pPr>
        <w:pStyle w:val="ListNumber"/>
      </w:pPr>
      <w:r>
        <w:t>ID: 349261678979981312 Fecha: 2013-06-24 20:24:07 Texto: ムチムチしたボディと巨乳が素敵な、篠崎愛。 これ以上ムチムチ .... 当サイトで掲載して いる動画、画像等の著作権及び肖像権等は、各権利保有者様に帰属します。 掲載して いる文章、... http://t.co/uWx0D47ZQX From Google By RFcWXb Ubicacion: TOKYO</w:t>
      </w:r>
    </w:p>
    <w:p>
      <w:pPr>
        <w:pStyle w:val="ListNumber"/>
      </w:pPr>
      <w:r>
        <w:t>ID: 349261677650382848 Fecha: 2013-06-24 20:24:07 Texto: ネットで出会った女神たち. ネットで見つけたグラビアアイドルたちの厳選画像をアップし ます！ 2013年06月16日. 篠崎愛の画像集３ · 074 065 066 067 068... http://t.co/uMP0PmuCof From Google By RFcWXb Ubicacion: TOKYO</w:t>
      </w:r>
    </w:p>
    <w:p>
      <w:pPr>
        <w:pStyle w:val="ListNumber"/>
      </w:pPr>
      <w:r>
        <w:t>ID: 349261676035571712 Fecha: 2013-06-24 20:24:07 Texto: ネットで見つけたグラビアアイドルたちの厳選画像をアップします！ 2013年06月13日. 篠崎愛の画像集 · 001 002 003 004 005 006 007 008 009... http://t.co/ZPbffkFa0G From Google By RFcWXb Ubicacion: TOKYO</w:t>
      </w:r>
    </w:p>
    <w:p>
      <w:pPr>
        <w:pStyle w:val="ListNumber"/>
      </w:pPr>
      <w:r>
        <w:t>ID: 349104061339017216 Fecha: 2013-06-24 09:57:48 Texto: 第2の小池里奈はだれ？ - Yahoo!知恵袋 http://t.co/fphZ9L3Nb7 Ubicacion: TOKYO</w:t>
      </w:r>
    </w:p>
    <w:p>
      <w:pPr>
        <w:pStyle w:val="ListNumber"/>
      </w:pPr>
      <w:r>
        <w:t>ID: 349104060256878592 Fecha: 2013-06-24 09:57:48 Texto: [IV] Rina Koike 小池里奈 – RINAism里奈的進化論 from http://t.co/OERSYSz0uR http://t.co/9BEqlK64KE Ubicacion: TOKYO</w:t>
      </w:r>
    </w:p>
    <w:p>
      <w:pPr>
        <w:pStyle w:val="ListNumber"/>
      </w:pPr>
      <w:r>
        <w:t>ID: 349104059086675968 Fecha: 2013-06-24 09:57:48 Texto: 紗綾 vs 星名美津紀 vs 小池里奈 未成年グラビア対決（画像） : 中二病速報 http://t.co/ZVCGl8XGN5 Ubicacion: TOKYO</w:t>
      </w:r>
    </w:p>
    <w:p>
      <w:pPr>
        <w:pStyle w:val="ListNumber"/>
      </w:pPr>
      <w:r>
        <w:t>ID: 349065611298627584 Fecha: 2013-06-24 07:25:01 Texto: 大事件。 http://t.co/IaCjZxXJpr Ubicacion: TOKYO</w:t>
      </w:r>
    </w:p>
    <w:p>
      <w:pPr>
        <w:pStyle w:val="ListNumber"/>
      </w:pPr>
      <w:r>
        <w:t>ID: 348939349875892224 Fecha: 2013-06-23 23:03:18 Texto: 篠崎愛【歌】 - 飛んでイスタンブール【TV】 [関ジャニの仕分け∞：20130608] ( 1920x1080,5m32s)... http://t.co/4dBYhhH4a5 From Google By RFcWXb Ubicacion: TOKYO</w:t>
      </w:r>
    </w:p>
    <w:p>
      <w:pPr>
        <w:pStyle w:val="ListNumber"/>
      </w:pPr>
      <w:r>
        <w:t>ID: 348939348781191168 Fecha: 2013-06-23 23:03:18 Texto: 篠崎愛さん歌がうまい！うますぎだろ！？ 数々の雑誌の表紙を飾る、 今、人気急上昇 中のグラビア・アイドルの篠崎愛さん。 そんな篠崎愛さんが、歌がうまいと話題になっ ています。... http://t.co/a0QZOOznIs From Google By RFcWXb Ubicacion: TOKYO</w:t>
      </w:r>
    </w:p>
    <w:p>
      <w:pPr>
        <w:pStyle w:val="ListNumber"/>
      </w:pPr>
      <w:r>
        <w:t>ID: 348939347652907011 Fecha: 2013-06-23 23:03:18 Texto: 篠崎愛の歌唱力が半端ないんだけどお前ら知ってた？ 1 ：名無し募集中。 ... 2013/06/ 17(月) 21:59:02.87 0: 篠崎愛はおっぱいだけあればいい... http://t.co/3oouAxlKYX From Google By RFcWXb Ubicacion: TOKYO</w:t>
      </w:r>
    </w:p>
    <w:p>
      <w:pPr>
        <w:pStyle w:val="ListNumber"/>
      </w:pPr>
      <w:r>
        <w:t>ID: 348939346541420544 Fecha: 2013-06-23 23:03:17 Texto: 最近では何でもランキングしているような気がする。。。やはりネットが普及したのが背景 にあるのだろう！気軽に意見を集めることができるからだ。。。マイナビウーマンが行った... http://t.co/Fk0Znl0Zdy From Google By RFcWXb Ubicacion: TOKYO</w:t>
      </w:r>
    </w:p>
    <w:p>
      <w:pPr>
        <w:pStyle w:val="ListNumber"/>
      </w:pPr>
      <w:r>
        <w:t>ID: 348939345299927040 Fecha: 2013-06-23 23:03:17 Texto: アンテナサイト元ギコあんてな(,,ﾟДﾟ)。２ちゃんねるまとめブログの ... http://t.co/kVTkjDjhT2 http://t.co/EQgxFLrgMo From Google By RFcWXb Ubicacion: TOKYO</w:t>
      </w:r>
    </w:p>
    <w:p>
      <w:pPr>
        <w:pStyle w:val="ListNumber"/>
      </w:pPr>
      <w:r>
        <w:t>ID: 348939344133894144 Fecha: 2013-06-23 23:03:17 Texto: 好きな子にメール送った結果ｗｗｗ. 【ネタバレ】GANTZ(ガンツ)の最終回クソワロタ ｗｗｗｗｗｗｗｗｗ. 『進撃の巨人』のキャラの身長体重wwwwwwwwwwwwww. 【... http://t.co/xZ390nLyMi From Google By RFcWXb Ubicacion: TOKYO</w:t>
      </w:r>
    </w:p>
    <w:p>
      <w:pPr>
        <w:pStyle w:val="ListNumber"/>
      </w:pPr>
      <w:r>
        <w:t>ID: 348923704937435136 Fecha: 2013-06-23 22:01:08 Texto: Ai Shinozaki - Magical Eyes #6by hottimeification 6 views; 4:53 ... Ai Shinozaki ...... http://t.co/uEs8siBSU9 From Google By RFcWXb Ubicacion: TOKYO</w:t>
      </w:r>
    </w:p>
    <w:p>
      <w:pPr>
        <w:pStyle w:val="ListNumber"/>
      </w:pPr>
      <w:r>
        <w:t>ID: 348923703859499010 Fecha: 2013-06-23 22:01:08 Texto: Ai Shinozaki 篠崎愛 Koh Boh Volume 4 hot,naughty and sexy ... Asia Model Ai Shinozaki 篠崎愛 Milk... http://t.co/cOCZrOgexJ From Google By RFcWXb Ubicacion: TOKYO</w:t>
      </w:r>
    </w:p>
    <w:p>
      <w:pPr>
        <w:pStyle w:val="ListNumber"/>
      </w:pPr>
      <w:r>
        <w:t>ID: 348923702739619841 Fecha: 2013-06-23 22:01:08 Texto: Watch the video «Ai Shinozaki 篠崎愛» uploaded by GiCaClone on ...... http://t.co/6EgItacgsD From Google By RFcWXb Ubicacion: TOKYO</w:t>
      </w:r>
    </w:p>
    <w:p>
      <w:pPr>
        <w:pStyle w:val="ListNumber"/>
      </w:pPr>
      <w:r>
        <w:t>ID: 348898962096402432 Fecha: 2013-06-23 20:22:49 Texto: アダルト動画ブックマーク（ア動ブ）. エッチな最新 .... 篠崎愛みたいなぽっちゃりな子と カーセックスした結果ｗｗｗｗｗｗｗｗｗｗｗ ...... http://t.co/TyNgra2juQ From Google By RFcWXb Ubicacion: TOKYO</w:t>
      </w:r>
    </w:p>
    <w:p>
      <w:pPr>
        <w:pStyle w:val="ListNumber"/>
      </w:pPr>
      <w:r>
        <w:t>ID: 348898960850690048 Fecha: 2013-06-23 20:22:49 Texto: 1: 萌える名無し画像 2013/06/17(月) 15:40:53.16 ID:tPEkXdNQ0 男がキスマーク 付けグセのあるやつなんだろうが 萎えるからやめてほしい 2:... http://t.co/EpCNPHJvBh From Google By RFcWXb Ubicacion: TOKYO</w:t>
      </w:r>
    </w:p>
    <w:p>
      <w:pPr>
        <w:pStyle w:val="ListNumber"/>
      </w:pPr>
      <w:r>
        <w:t>ID: 348898959743389697 Fecha: 2013-06-23 20:22:48 Texto: 篠崎愛 11月公開の『パンツの穴 THE MOVIE』で主演を務めるスーパーグラビア アイドル・篠崎愛ちゃんのイメージ。幼い顔立ちと水着から ... 2,603 views;... http://t.co/YZXofa0Jrc From Google By RFcWXb Ubicacion: TOKYO</w:t>
      </w:r>
    </w:p>
    <w:p>
      <w:pPr>
        <w:pStyle w:val="ListNumber"/>
      </w:pPr>
      <w:r>
        <w:t>ID: 348898957918883841 Fecha: 2013-06-23 20:22:48 Texto: パイパン無修正動画 &amp;gt;&amp;gt;続きを ... 篠崎愛は歌うまい超絶可愛い声も可愛いオマケに 巨乳とか最高だな. 転載元 ... スク水姿の壇蜜エロすぎだろｗｗｗｗｗ · 【画像】何故もっと... http://t.co/RJLj8MQH5h From Google By RFcWXb Ubicacion: TOKYO</w:t>
      </w:r>
    </w:p>
    <w:p>
      <w:pPr>
        <w:pStyle w:val="ListNumber"/>
      </w:pPr>
      <w:r>
        <w:t>ID: 348898956702539776 Fecha: 2013-06-23 20:22:48 Texto: 美人で可愛い女の子のエロ画像と美脚でセクシーなエロ画像を毎日配信！美人で美脚 って ... んパンツ画像 · 【OL動画】並木優はダメと言いながらお願いしたらヤラせてくれる イイ女... http://t.co/3KC5Ijj19I From Google By RFcWXb Ubicacion: TOKYO</w:t>
      </w:r>
    </w:p>
    <w:p>
      <w:pPr>
        <w:pStyle w:val="ListNumber"/>
      </w:pPr>
      <w:r>
        <w:t>ID: 348846170317139968 Fecha: 2013-06-23 16:53:02 Texto: 篠崎愛の過大評価っぷり httphayabusa2chnettestreadcgilivejupiter1371803602 38 風吹けば名無し 20130621金... http://t.co/aU3L9PKb1A From Google By RFcWXb Ubicacion: TOKYO</w:t>
      </w:r>
    </w:p>
    <w:p>
      <w:pPr>
        <w:pStyle w:val="ListNumber"/>
      </w:pPr>
      <w:r>
        <w:t>ID: 348759096582868992 Fecha: 2013-06-23 11:07:02 Texto: 小池里奈 の人気商品 20件（2013/06/12） - 小池里奈あれこれ - FC2 http://t.co/bQgeGlOSrH Ubicacion: TOKYO</w:t>
      </w:r>
    </w:p>
    <w:p>
      <w:pPr>
        <w:pStyle w:val="ListNumber"/>
      </w:pPr>
      <w:r>
        <w:t>ID: 348677431160365056 Fecha: 2013-06-23 05:42:32 Texto: 【グラビア】清楚系アイドル小池里奈 画像300枚以上【画像】 - Naverまとめ http://t.co/YSDRWUHBgq Ubicacion: TOKYO</w:t>
      </w:r>
    </w:p>
    <w:p>
      <w:pPr>
        <w:pStyle w:val="ListNumber"/>
      </w:pPr>
      <w:r>
        <w:t>ID: 348592504091865089 Fecha: 2013-06-23 00:05:04 Texto: 「愛」あふれてます！/篠崎愛 11月公開の『パンツの穴 THE MOVIE』で主演を務める スーパーグラビアアイドル・篠崎愛ちゃんのイメージ。幼い顔立ちと水着からこぼれ落ち... http://t.co/3oyhOc4dda From Google By RFcWXb Ubicacion: TOKYO</w:t>
      </w:r>
    </w:p>
    <w:p>
      <w:pPr>
        <w:pStyle w:val="ListNumber"/>
      </w:pPr>
      <w:r>
        <w:t>ID: 348592502854529024 Fecha: 2013-06-23 00:05:03 Texto: 篠崎愛 ・ Ai Shinozaki #45by Yui88Aragaki 42,365 views; 7:09. Watch Later ... 篠崎愛 Ai ...... http://t.co/JnajdSyxLW From Google By RFcWXb Ubicacion: TOKYO</w:t>
      </w:r>
    </w:p>
    <w:p>
      <w:pPr>
        <w:pStyle w:val="ListNumber"/>
      </w:pPr>
      <w:r>
        <w:t>ID: 348592501583667200 Fecha: 2013-06-23 00:05:03 Texto: 篠崎愛の過大評価っぷり. 1 : 風吹けば名無し [] : 2013/06/21(金) 17:33:22.45 ID jUDM8sqF. おかしい. 2 : 風吹けば名無し [] :... http://t.co/WZZhFkRDTi From Google By RFcWXb Ubicacion: TOKYO</w:t>
      </w:r>
    </w:p>
    <w:p>
      <w:pPr>
        <w:pStyle w:val="ListNumber"/>
      </w:pPr>
      <w:r>
        <w:t>ID: 348592500421836800 Fecha: 2013-06-23 00:05:03 Texto: 人気グラドルの篠崎愛（２１）らが所属する４人組アイドル、ＡｅＬＬ．（エール）がこの夏、 世界文化遺産に登録される見通しの富士山で限定グッズを販売することが２１日、 分かった。... http://t.co/XkuwxnGj0t From Google By RFcWXb Ubicacion: TOKYO</w:t>
      </w:r>
    </w:p>
    <w:p>
      <w:pPr>
        <w:pStyle w:val="ListNumber"/>
      </w:pPr>
      <w:r>
        <w:t>ID: 348592499226464256 Fecha: 2013-06-23 00:05:03 Texto: かぶの篠崎愛ちゃんとかぶの記事、篠崎愛ちゃんとガラス細工♡です。 http://t.co/ILRXBYHUdb http://t.co/4LMB8FsQ6R From Google By RFcWXb Ubicacion: TOKYO</w:t>
      </w:r>
    </w:p>
    <w:p>
      <w:pPr>
        <w:pStyle w:val="ListNumber"/>
      </w:pPr>
      <w:r>
        <w:t>ID: 348592497896869888 Fecha: 2013-06-23 00:05:02 Texto: とにかく無性に『篠崎愛』の画像がたくさん見たいあなたへ. http://t.co/TheLJL7Sc2 http://t.co/aQQaJXjkN0 From Google By RFcWXb Ubicacion: TOKYO</w:t>
      </w:r>
    </w:p>
    <w:p>
      <w:pPr>
        <w:pStyle w:val="ListNumber"/>
      </w:pPr>
      <w:r>
        <w:t>ID: 348578405471641600 Fecha: 2013-06-22 23:09:02 Texto: I created this video with the YouTube Video Editor (http://t.co/OYsZs2X9XV )... http://t.co/Pdcl1Ky8Cq From Google By RFcWXb Ubicacion: TOKYO</w:t>
      </w:r>
    </w:p>
    <w:p>
      <w:pPr>
        <w:pStyle w:val="ListNumber"/>
      </w:pPr>
      <w:r>
        <w:t>ID: 348578404074930176 Fecha: 2013-06-22 23:09:02 Texto: AI SHINOZAKI Photo Album Tags ai shinozaki,shinozaki ai,tenchu 2,ai shinozaki 2005 ...... http://t.co/LsuAYiP3R4 From Google By RFcWXb Ubicacion: TOKYO</w:t>
      </w:r>
    </w:p>
    <w:p>
      <w:pPr>
        <w:pStyle w:val="ListNumber"/>
      </w:pPr>
      <w:r>
        <w:t>ID: 348536635396341760 Fecha: 2013-06-22 20:23:04 Texto: とにかく無性に『篠崎愛』の画像がたくさん見たいあなたへ. ... デザイン・アート. クリエイティブ，写真，イラスト，建築 · 雑学. トリビア，不思議，名言，逸話 · おもしろ.... http://t.co/4pYm85XylT From Google By RFcWXb Ubicacion: TOKYO</w:t>
      </w:r>
    </w:p>
    <w:p>
      <w:pPr>
        <w:pStyle w:val="ListNumber"/>
      </w:pPr>
      <w:r>
        <w:t>ID: 348536634142244864 Fecha: 2013-06-22 20:23:03 Texto: 篠崎愛の巨乳画像wwwww. 2013年06月14日. カテゴリ: グラビア・セクシー系 · この エントリーをはてな ...... http://t.co/CjTdJCZY3Z From Google By RFcWXb Ubicacion: TOKYO</w:t>
      </w:r>
    </w:p>
    <w:p>
      <w:pPr>
        <w:pStyle w:val="ListNumber"/>
      </w:pPr>
      <w:r>
        <w:t>ID: 348536632732954626 Fecha: 2013-06-22 20:23:03 Texto: 篠崎愛【紐パン画像】. ai-shinozaki--01497997. ai-shinozaki--01498032 ai- shinozaki--01498031... http://t.co/KDx1z7utIN From Google By RFcWXb Ubicacion: TOKYO</w:t>
      </w:r>
    </w:p>
    <w:p>
      <w:pPr>
        <w:pStyle w:val="ListNumber"/>
      </w:pPr>
      <w:r>
        <w:t>ID: 348536631520808960 Fecha: 2013-06-22 20:23:03 Texto: 【オナニ動画】ショートデニムのお姉さんがムレムレまんこに指入れてグチュグチュし ちゃう. 06/15 00:11. お宝エロ画像！ .... エロ動画」女優さんによる素人男優... http://t.co/925BBzDJfs From Google By RFcWXb Ubicacion: TOKYO</w:t>
      </w:r>
    </w:p>
    <w:p>
      <w:pPr>
        <w:pStyle w:val="ListNumber"/>
      </w:pPr>
      <w:r>
        <w:t>ID: 348414324248829952 Fecha: 2013-06-22 12:17:02 Texto: 小池里奈 発売記念握手会イベント（7月14日開催） | アイドルトレカ ... http://t.co/oTGUFpoYTI Ubicacion: TOKYO</w:t>
      </w:r>
    </w:p>
    <w:p>
      <w:pPr>
        <w:pStyle w:val="ListNumber"/>
      </w:pPr>
      <w:r>
        <w:t>ID: 348246285326876672 Fecha: 2013-06-22 01:09:19 Texto: 篠崎愛の過大評価っぷり. ... 新井良太って実績ないのに過大評価されすぎじゃね？ 篠崎愛がAKBのメンバーだったら総選挙で1位確実じゃん？ 篠崎愛がAKBのメンバー... http://t.co/rpDol60bsK From Google By RFcWXb Ubicacion: TOKYO</w:t>
      </w:r>
    </w:p>
    <w:p>
      <w:pPr>
        <w:pStyle w:val="ListNumber"/>
      </w:pPr>
      <w:r>
        <w:t>ID: 348246284177666048 Fecha: 2013-06-22 01:09:18 Texto: 篠崎愛 | Ai Shinozaki. ... Download it from Adobe. 篠崎愛 ・ Ai Shinozaki #52. Yui88Aragaki ...... http://t.co/0LnKLaCdDp From Google By RFcWXb Ubicacion: TOKYO</w:t>
      </w:r>
    </w:p>
    <w:p>
      <w:pPr>
        <w:pStyle w:val="ListNumber"/>
      </w:pPr>
      <w:r>
        <w:t>ID: 348246281413611520 Fecha: 2013-06-22 01:09:18 Texto: 篠崎愛 〜DA・KA・RA〜 〜夏が来る〜 大黒摩季 08:13 4389. 篠崎愛 ・ Ai Shinozaki #48 07:03 25733. 篠崎愛 ・ Ai... http://t.co/pkRpZ2VLqd From Google By RFcWXb Ubicacion: TOKYO</w:t>
      </w:r>
    </w:p>
    <w:p>
      <w:pPr>
        <w:pStyle w:val="ListNumber"/>
      </w:pPr>
      <w:r>
        <w:t>ID: 348233130156621825 Fecha: 2013-06-22 00:17:02 Texto: Ai Shinozaki is on Facebook. Join Facebook to connect with Ai Shinozaki and others you may... http://t.co/pnexB77EYE From Google By RFcWXb Ubicacion: TOKYO</w:t>
      </w:r>
    </w:p>
    <w:p>
      <w:pPr>
        <w:pStyle w:val="ListNumber"/>
      </w:pPr>
      <w:r>
        <w:t>ID: 348233127342268416 Fecha: 2013-06-22 00:17:02 Texto: Paul is using Pinterest, an online pinboard to collect and share ... https://t.co/Go6w7VONYp http://t.co/7LcyxBkv1m From Google By RFcWXb Ubicacion: TOKYO</w:t>
      </w:r>
    </w:p>
    <w:p>
      <w:pPr>
        <w:pStyle w:val="ListNumber"/>
      </w:pPr>
      <w:r>
        <w:t>ID: 348173933276708866 Fecha: 2013-06-21 20:21:49 Texto: _篠崎愛_は男にキスマーク付けられてる_写真_が多すぎる｜VIPPER速報. ... 1：萌える名無し_画像_：2013/06/17(月) 15:40:53.16... http://t.co/qCaPhi9gbX From Google By RFcWXb Ubicacion: TOKYO</w:t>
      </w:r>
    </w:p>
    <w:p>
      <w:pPr>
        <w:pStyle w:val="ListNumber"/>
      </w:pPr>
      <w:r>
        <w:t>ID: 348173931968090112 Fecha: 2013-06-21 20:21:48 Texto: 0. 篠崎愛写真集♪◎恋愛~ｒｅｎａｉ~Ｖｏｌ．２★☆ 価格：￥ 500 大人気☆篠崎愛ちゃんの... http://t.co/cr5kBo4bc2 From Google By RFcWXb Ubicacion: TOKYO</w:t>
      </w:r>
    </w:p>
    <w:p>
      <w:pPr>
        <w:pStyle w:val="ListNumber"/>
      </w:pPr>
      <w:r>
        <w:t>ID: 348173929019486208 Fecha: 2013-06-21 20:21:48 Texto: 画像：【動画】篠崎愛の歌唱力がハンパじゃないと話題. 写真を拡大. 【動画】篠崎愛の 歌唱力がハンパじゃないと話題 「爆乳じゃ無かったら歌手かも」. その豊満なボディと、幼... http://t.co/r9NmV8LlZ4 From Google By RFcWXb Ubicacion: TOKYO</w:t>
      </w:r>
    </w:p>
    <w:p>
      <w:pPr>
        <w:pStyle w:val="ListNumber"/>
      </w:pPr>
      <w:r>
        <w:t>ID: 348121734068711425 Fecha: 2013-06-21 16:54:23 Texto: http://t.co/TuKTHLutTB From fyeahaishino... By RFcWXb Ubicacion: TOKYO</w:t>
      </w:r>
    </w:p>
    <w:p>
      <w:pPr>
        <w:pStyle w:val="ListNumber"/>
      </w:pPr>
      <w:r>
        <w:t>ID: 348069995504361472 Fecha: 2013-06-21 13:28:48 Texto: 「二流小説家」前夜祭 小池里奈生出演(ニコニコインフォ) - IT - livedoor ... http://t.co/7r4McRceMw Ubicacion: TOKYO</w:t>
      </w:r>
    </w:p>
    <w:p>
      <w:pPr>
        <w:pStyle w:val="ListNumber"/>
      </w:pPr>
      <w:r>
        <w:t>ID: 348069994472538112 Fecha: 2013-06-21 13:28:48 Texto: 『二流小説家 シリアリスト』小池里奈 「原作者の思うがままに転がされ ... http://t.co/qpQpSUXZ6M Ubicacion: TOKYO</w:t>
      </w:r>
    </w:p>
    <w:p>
      <w:pPr>
        <w:pStyle w:val="ListNumber"/>
      </w:pPr>
      <w:r>
        <w:t>ID: 348069992891314176 Fecha: 2013-06-21 13:28:47 Texto: Rina Koike 小池里奈 | Facebook http://t.co/v6gazsBJVL Ubicacion: TOKYO</w:t>
      </w:r>
    </w:p>
    <w:p>
      <w:pPr>
        <w:pStyle w:val="ListNumber"/>
      </w:pPr>
      <w:r>
        <w:t>ID: 348069990597017602 Fecha: 2013-06-21 13:28:47 Texto: 小池里奈のうわさ －【高画質】雑誌グラビア「ヤングアニマル嵐 No.7 ... http://t.co/M7cjLfkodI Ubicacion: TOKYO</w:t>
      </w:r>
    </w:p>
    <w:p>
      <w:pPr>
        <w:pStyle w:val="ListNumber"/>
      </w:pPr>
      <w:r>
        <w:t>ID: 348048176781094912 Fecha: 2013-06-21 12:02:06 Texto: この日本の何処かに篠豚と即ハボしてる奴がいると思うと本気で腹立つ. 81：風吹けば名無し：2013/06/21(金) 18:04:04.77 ID:cfw40yTg.... http://t.co/Gdo0tVHYmx From Google By RFcWXb Ubicacion: TOKYO</w:t>
      </w:r>
    </w:p>
    <w:p>
      <w:pPr>
        <w:pStyle w:val="ListNumber"/>
      </w:pPr>
      <w:r>
        <w:t>ID: 347980714878324736 Fecha: 2013-06-21 07:34:02 Texto: 小池里奈 [24599370] | 完全無料画像検索のプリ画像! http://t.co/auBYR7TZxj Ubicacion: TOKYO</w:t>
      </w:r>
    </w:p>
    <w:p>
      <w:pPr>
        <w:pStyle w:val="ListNumber"/>
      </w:pPr>
      <w:r>
        <w:t>ID: 347913026361499649 Fecha: 2013-06-21 03:05:04 Texto: notoriousyutt: http://t.co/PbvAnHdIUV From fyeahaishino... By RFcWXb Ubicacion: TOKYO</w:t>
      </w:r>
    </w:p>
    <w:p>
      <w:pPr>
        <w:pStyle w:val="ListNumber"/>
      </w:pPr>
      <w:r>
        <w:t>ID: 347913025304539136 Fecha: 2013-06-21 03:05:03 Texto: http://t.co/ZYbpukhN0w From fyeahaishino... By RFcWXb Ubicacion: TOKYO</w:t>
      </w:r>
    </w:p>
    <w:p>
      <w:pPr>
        <w:pStyle w:val="ListNumber"/>
      </w:pPr>
      <w:r>
        <w:t>ID: 347913024138539009 Fecha: 2013-06-21 03:05:03 Texto: simplylovely2012: Ai Shinozaki 2009 / 篠崎愛 http://t.co/wPlejKEqmZ From fyeahaishino... By RFcWXb Ubicacion: TOKYO</w:t>
      </w:r>
    </w:p>
    <w:p>
      <w:pPr>
        <w:pStyle w:val="ListNumber"/>
      </w:pPr>
      <w:r>
        <w:t>ID: 347913023081566209 Fecha: 2013-06-21 03:05:03 Texto: simplylovely2012: Ai Shinozaki 2009 / 篠崎愛 http://t.co/LU27XJZlBW From fyeahaishino... By RFcWXb Ubicacion: TOKYO</w:t>
      </w:r>
    </w:p>
    <w:p>
      <w:pPr>
        <w:pStyle w:val="ListNumber"/>
      </w:pPr>
      <w:r>
        <w:t>ID: 347913021953290241 Fecha: 2013-06-21 03:05:03 Texto: http://t.co/Ucg3GoXcur From fyeahaishino... By RFcWXb Ubicacion: TOKYO</w:t>
      </w:r>
    </w:p>
    <w:p>
      <w:pPr>
        <w:pStyle w:val="ListNumber"/>
      </w:pPr>
      <w:r>
        <w:t>ID: 347913020736937986 Fecha: 2013-06-21 03:05:02 Texto: http://t.co/8geR9vvktD From fyeahaishino... By RFcWXb Ubicacion: TOKYO</w:t>
      </w:r>
    </w:p>
    <w:p>
      <w:pPr>
        <w:pStyle w:val="ListNumber"/>
      </w:pPr>
      <w:r>
        <w:t>ID: 347900249567805444 Fecha: 2013-06-21 02:14:17 Texto: 篠崎愛ちゃんのグラビアが可愛すぎて幸せだよー36 ☆篠崎愛(しのざき あい) 生年月日 1992 .... たった一人の美少女の前には何もすることも出来ず、ただただ呆然としている... http://t.co/8JazMplW8q From Google By RFcWXb Ubicacion: TOKYO</w:t>
      </w:r>
    </w:p>
    <w:p>
      <w:pPr>
        <w:pStyle w:val="ListNumber"/>
      </w:pPr>
      <w:r>
        <w:t>ID: 347900248380829696 Fecha: 2013-06-21 02:14:17 Texto: 【動画】篠崎愛の歌唱力がハンパじゃないと話題 「爆乳じゃ無かったら歌手かも」, その 豊満なボディと、幼さの残るルックスでグラビア界を席巻中の篠崎愛のことはもちろん... http://t.co/1tz3UPBXDb From Google By RFcWXb Ubicacion: TOKYO</w:t>
      </w:r>
    </w:p>
    <w:p>
      <w:pPr>
        <w:pStyle w:val="ListNumber"/>
      </w:pPr>
      <w:r>
        <w:t>ID: 347900247198019585 Fecha: 2013-06-21 02:14:17 Texto: とてつもない『揺れ』をご堪能ください（篠崎愛）３ mp3 download, とてつもない『揺れ』を ご堪能ください（篠崎愛）３ song download,... http://t.co/pUlIjbL1rz From Google By RFcWXb Ubicacion: TOKYO</w:t>
      </w:r>
    </w:p>
    <w:p>
      <w:pPr>
        <w:pStyle w:val="ListNumber"/>
      </w:pPr>
      <w:r>
        <w:t>ID: 347885219451400192 Fecha: 2013-06-21 01:14:34 Texto: 篠崎愛 ・ Ai Shinozaki #48by Yui88Aragaki 22,124 views · 5:16 ... Ai Shinozaki - Yakusoku ...... http://t.co/VqKRoOukqu From Google By RFcWXb Ubicacion: TOKYO</w:t>
      </w:r>
    </w:p>
    <w:p>
      <w:pPr>
        <w:pStyle w:val="ListNumber"/>
      </w:pPr>
      <w:r>
        <w:t>ID: 347885218365046786 Fecha: 2013-06-21 01:14:34 Texto: 5:07. Watch Later Jhumka Gira re (Mera Saaya)by laya1190 464 views; 0:51. Watch Later Fükő... http://t.co/8n4WYO9o3w From Google By RFcWXb Ubicacion: TOKYO</w:t>
      </w:r>
    </w:p>
    <w:p>
      <w:pPr>
        <w:pStyle w:val="ListNumber"/>
      </w:pPr>
      <w:r>
        <w:t>ID: 347885217131933696 Fecha: 2013-06-21 01:14:33 Texto: Ai Shinozaki :3. this is the discussion thread for Ai Shinozaki :3. Quote this post Quote... http://t.co/iUvjkyqmas From Google By RFcWXb Ubicacion: TOKYO</w:t>
      </w:r>
    </w:p>
    <w:p>
      <w:pPr>
        <w:pStyle w:val="ListNumber"/>
      </w:pPr>
      <w:r>
        <w:t>ID: 347885216041414657 Fecha: 2013-06-21 01:14:33 Texto: Years active: 2006-ongoing. Ai Shinozaki Shinozaki Ai is a Japanese gravure idol, ... Ai... http://t.co/3pqDQAJesJ From Google By RFcWXb Ubicacion: TOKYO</w:t>
      </w:r>
    </w:p>
    <w:p>
      <w:pPr>
        <w:pStyle w:val="ListNumber"/>
      </w:pPr>
      <w:r>
        <w:t>ID: 347885214644727809 Fecha: 2013-06-21 01:14:33 Texto: Ai Shinozaki. ... Author Topic: Ai Shinozaki (Read 693950 times). Offline maruda. ecchi;... http://t.co/BMlWMicdpu From Google By RFcWXb Ubicacion: TOKYO</w:t>
      </w:r>
    </w:p>
    <w:p>
      <w:pPr>
        <w:pStyle w:val="ListNumber"/>
      </w:pPr>
      <w:r>
        <w:t>ID: 347822433220304899 Fecha: 2013-06-20 21:05:04 Texto: http://t.co/KGe0GwOUb2 From fyeahaishino... By RFcWXb Ubicacion: TOKYO</w:t>
      </w:r>
    </w:p>
    <w:p>
      <w:pPr>
        <w:pStyle w:val="ListNumber"/>
      </w:pPr>
      <w:r>
        <w:t>ID: 347811676801867776 Fecha: 2013-06-20 20:22:20 Texto: 【動画】篠崎愛の歌唱力がハンパじゃないと話題 「爆乳じゃ無かったら歌手かも」. [拡大 写真]. その豊満なボディと、幼さの残る ... 彼女のグラビア画像から感じられる、まったり... http://t.co/GyHAyNt6IN From Google By RFcWXb Ubicacion: TOKYO</w:t>
      </w:r>
    </w:p>
    <w:p>
      <w:pPr>
        <w:pStyle w:val="ListNumber"/>
      </w:pPr>
      <w:r>
        <w:t>ID: 347811675669409792 Fecha: 2013-06-20 20:22:20 Texto: 【動画】篠崎愛の歌唱力がハンパじゃないと話題 「爆乳じゃ無かったら歌手かも」 ... 彼女 のグラビア画像から感じられる、まったりほんわかした姿からは想像しづらいかもしれ... http://t.co/VjGPZFAP7q From Google By RFcWXb Ubicacion: TOKYO</w:t>
      </w:r>
    </w:p>
    <w:p>
      <w:pPr>
        <w:pStyle w:val="ListNumber"/>
      </w:pPr>
      <w:r>
        <w:t>ID: 347811674234953728 Fecha: 2013-06-20 20:22:19 Texto: 【動画】篠崎愛の歌唱力がハンパじゃないと話題 「爆乳じゃ無かったら歌手かも」, その 豊満なボディと、幼さの残るルックスでグラビア界を席巻中 ... 彼女のグラビア画像から... http://t.co/dGS50vHxdz From Google By RFcWXb Ubicacion: TOKYO</w:t>
      </w:r>
    </w:p>
    <w:p>
      <w:pPr>
        <w:pStyle w:val="ListNumber"/>
      </w:pPr>
      <w:r>
        <w:t>ID: 347811672590778368 Fecha: 2013-06-20 20:22:19 Texto: 篠崎愛ちゃん大好き記念画像のまとめ. ... 篠崎愛ちゃんバスト87(Fカップ)ぴっちぴち 爆乳(動画あり). お気に入り詳細を見る ·... http://t.co/5mVJUJ0XZ5 From Google By RFcWXb Ubicacion: TOKYO</w:t>
      </w:r>
    </w:p>
    <w:p>
      <w:pPr>
        <w:pStyle w:val="ListNumber"/>
      </w:pPr>
      <w:r>
        <w:t>ID: 347811671420592130 Fecha: 2013-06-20 20:22:19 Texto: その豊満なボディと、幼さの残るルックスでグラビア界を席巻中の篠崎愛のことは もちろん知っているだろう。しかしグラビアを主 ... 蒼井優のせいで異例の借金被害 写真 NEW ....... http://t.co/FK69cHvnAV From Google By RFcWXb Ubicacion: TOKYO</w:t>
      </w:r>
    </w:p>
    <w:p>
      <w:pPr>
        <w:pStyle w:val="ListNumber"/>
      </w:pPr>
      <w:r>
        <w:t>ID: 347811670275526656 Fecha: 2013-06-20 20:22:18 Texto: トップ, 新着ネタ, 写真ネタ, ランキング ... 【動画】篠崎愛の歌唱力がハンパじゃないと 話題 「爆乳じゃ無かったら歌手かも」 ...... http://t.co/JfX3ZeBSk8 From Google By RFcWXb Ubicacion: TOKYO</w:t>
      </w:r>
    </w:p>
    <w:p>
      <w:pPr>
        <w:pStyle w:val="ListNumber"/>
      </w:pPr>
      <w:r>
        <w:t>ID: 347811669122105344 Fecha: 2013-06-20 20:22:18 Texto: 篠崎愛ちゃん大好き記念画像のまとめ. ... 篠崎愛ちゃんバスト87(Fカップ)ぴっちぴち 爆乳(動画あり). お気に入り詳細を見る ·... http://t.co/UgnMRPAJHo From Google By RFcWXb Ubicacion: TOKYO</w:t>
      </w:r>
    </w:p>
    <w:p>
      <w:pPr>
        <w:pStyle w:val="ListNumber"/>
      </w:pPr>
      <w:r>
        <w:t>ID: 347811667561811968 Fecha: 2013-06-20 20:22:18 Texto: 【動画】篠崎愛の歌唱力がハンパじゃないと話題 「爆乳じゃ無かったら歌手かも」. [拡大 写真]. その豊満なボディと、幼さの残る ... 彼女のグラビア画像から感じられる、まったり... http://t.co/DlqNH5VmEW From Google By RFcWXb Ubicacion: TOKYO</w:t>
      </w:r>
    </w:p>
    <w:p>
      <w:pPr>
        <w:pStyle w:val="ListNumber"/>
      </w:pPr>
      <w:r>
        <w:t>ID: 347811614638080001 Fecha: 2013-06-20 20:22:05 Texto: その豊満なボディと、幼さの残るルックスでグラビア界を席巻中の篠崎愛のことは もちろん知っているだろう。しかしグラビアを主 ... 蒼井優のせいで異例の借金被害 写真 NEW ....... http://t.co/QzEYyb3mq3 From Google By RFcWXb Ubicacion: TOKYO</w:t>
      </w:r>
    </w:p>
    <w:p>
      <w:pPr>
        <w:pStyle w:val="ListNumber"/>
      </w:pPr>
      <w:r>
        <w:t>ID: 347811613375610880 Fecha: 2013-06-20 20:22:05 Texto: トップ, 新着ネタ, 写真ネタ, ランキング ... 【動画】篠崎愛の歌唱力がハンパじゃないと 話題 「爆乳じゃ無かったら歌手かも」 ...... http://t.co/Mdc52zzrdO From Google By RFcWXb Ubicacion: TOKYO</w:t>
      </w:r>
    </w:p>
    <w:p>
      <w:pPr>
        <w:pStyle w:val="ListNumber"/>
      </w:pPr>
      <w:r>
        <w:t>ID: 347811611190362113 Fecha: 2013-06-20 20:22:04 Texto: 【動画】篠崎愛の歌唱力がハンパじゃないと話題 「爆乳じゃ無かったら歌手かも」, その 豊満なボディと、幼さの残るルックスでグラビア界を席巻中 ... 彼女のグラビア画像から... http://t.co/xMd5p6yRzO From Google By RFcWXb Ubicacion: TOKYO</w:t>
      </w:r>
    </w:p>
    <w:p>
      <w:pPr>
        <w:pStyle w:val="ListNumber"/>
      </w:pPr>
      <w:r>
        <w:t>ID: 347811610091483138 Fecha: 2013-06-20 20:22:04 Texto: 【動画】篠崎愛の歌唱力がハンパじゃないと話題 「爆乳じゃ無かったら歌手かも」 ... 彼女 のグラビア画像から感じられる、まったりほんわかした姿からは想像しづらいかもしれ... http://t.co/j6GWWQRIP5 From Google By RFcWXb Ubicacion: TOKYO</w:t>
      </w:r>
    </w:p>
    <w:p>
      <w:pPr>
        <w:pStyle w:val="ListNumber"/>
      </w:pPr>
      <w:r>
        <w:t>ID: 347811608942215168 Fecha: 2013-06-20 20:22:04 Texto: 【動画】篠崎愛の歌唱力がハンパじゃないと話題 「爆乳じゃ無かったら歌手かも」. [拡大 写真]. その豊満なボディと、幼さの残る ... 彼女のグラビア画像から感じられる、まったり... http://t.co/zAT65eNkTi From Google By RFcWXb Ubicacion: TOKYO</w:t>
      </w:r>
    </w:p>
    <w:p>
      <w:pPr>
        <w:pStyle w:val="ListNumber"/>
      </w:pPr>
      <w:r>
        <w:t>ID: 347811607851716609 Fecha: 2013-06-20 20:22:03 Texto: 【動画】篠崎愛の歌唱力がハンパじゃないと話題 「爆乳じゃ無かったら歌手かも」 ... 彼女 のグラビア画像から感じられる、まったりほんわかした姿からは想像しづらいかもしれ... http://t.co/6qiYZK2sRg From Google By RFcWXb Ubicacion: TOKYO</w:t>
      </w:r>
    </w:p>
    <w:p>
      <w:pPr>
        <w:pStyle w:val="ListNumber"/>
      </w:pPr>
      <w:r>
        <w:t>ID: 347811606027177985 Fecha: 2013-06-20 20:22:03 Texto: 篠崎愛ちゃん大好き記念画像のまとめ. ... 篠崎愛ちゃんバスト87(Fカップ)ぴっちぴち 爆乳(動画あり). お気に入り詳細を見る ·... http://t.co/2DMmKQgZ6S From Google By RFcWXb Ubicacion: TOKYO</w:t>
      </w:r>
    </w:p>
    <w:p>
      <w:pPr>
        <w:pStyle w:val="ListNumber"/>
      </w:pPr>
      <w:r>
        <w:t>ID: 347811604873740289 Fecha: 2013-06-20 20:22:03 Texto: トップ, 新着ネタ, 写真ネタ, ランキング ... 【動画】篠崎愛の歌唱力がハンパじゃないと 話題 「爆乳じゃ無かったら歌手かも」 ...... http://t.co/f8WF6ENLWB From Google By RFcWXb Ubicacion: TOKYO</w:t>
      </w:r>
    </w:p>
    <w:p>
      <w:pPr>
        <w:pStyle w:val="ListNumber"/>
      </w:pPr>
      <w:r>
        <w:t>ID: 347811603804205056 Fecha: 2013-06-20 20:22:03 Texto: その豊満なボディと、幼さの残るルックスでグラビア界を席巻中の篠崎愛のことは もちろん知っているだろう。しかしグラビアを主 ... 蒼井優のせいで異例の借金被害 写真 NEW ....... http://t.co/vpuUFuVTQ3 From Google By RFcWXb Ubicacion: TOKYO</w:t>
      </w:r>
    </w:p>
    <w:p>
      <w:pPr>
        <w:pStyle w:val="ListNumber"/>
      </w:pPr>
      <w:r>
        <w:t>ID: 347811602411704320 Fecha: 2013-06-20 20:22:02 Texto: 【動画】篠崎愛の歌唱力がハンパじゃないと話題 「爆乳じゃ無かったら歌手かも」, その 豊満なボディと、幼さの残るルックスでグラビア界を席巻中 ... 彼女のグラビア画像から... http://t.co/71cUhdOzGQ From Google By RFcWXb Ubicacion: TOKYO</w:t>
      </w:r>
    </w:p>
    <w:p>
      <w:pPr>
        <w:pStyle w:val="ListNumber"/>
      </w:pPr>
      <w:r>
        <w:t>ID: 347779663734636544 Fecha: 2013-06-20 18:15:07 Texto: つんくが絶賛してたから そこで篠崎愛が歌が上手いのを知った つんくがよそのアイドルをそこまで褒め倒すのは珍しかったから. 60 名無し募集中 20130617月 221858.92... http://t.co/10uCROeMsv From Google By RFcWXb Ubicacion: TOKYO</w:t>
      </w:r>
    </w:p>
    <w:p>
      <w:pPr>
        <w:pStyle w:val="ListNumber"/>
      </w:pPr>
      <w:r>
        <w:t>ID: 347742038873235456 Fecha: 2013-06-20 15:45:37 Texto: http://t.co/6EhNAQYuZT From fyeahaishino... By RFcWXb Ubicacion: TOKYO</w:t>
      </w:r>
    </w:p>
    <w:p>
      <w:pPr>
        <w:pStyle w:val="ListNumber"/>
      </w:pPr>
      <w:r>
        <w:t>ID: 347742037581381632 Fecha: 2013-06-20 15:45:37 Texto: iloveliness: [DGC] 2012年10月號 No.1047 篠崎愛 http://t.co/Q1HyzwdDmW From fyeahaishino... By RFcWXb Ubicacion: TOKYO</w:t>
      </w:r>
    </w:p>
    <w:p>
      <w:pPr>
        <w:pStyle w:val="ListNumber"/>
      </w:pPr>
      <w:r>
        <w:t>ID: 347717925781794816 Fecha: 2013-06-20 14:09:48 Texto: AKBって小島瑠璃子や小池里奈のような本当に可愛い - 2ちゃんねる http://t.co/TYO7pKRGic Ubicacion: TOKYO</w:t>
      </w:r>
    </w:p>
    <w:p>
      <w:pPr>
        <w:pStyle w:val="ListNumber"/>
      </w:pPr>
      <w:r>
        <w:t>ID: 347636195158814720 Fecha: 2013-06-20 08:45:02 Texto: 紗綾 vs 星名美津紀 vs 小池里奈 未成年グラビア対決（画像） : 中二病速報 http://t.co/MZ3lXuRa4M Ubicacion: TOKYO</w:t>
      </w:r>
    </w:p>
    <w:p>
      <w:pPr>
        <w:pStyle w:val="ListNumber"/>
      </w:pPr>
      <w:r>
        <w:t>ID: 347584862145875968 Fecha: 2013-06-20 05:21:03 Texto: http://t.co/FGirw2XNFT From fyeahaishino... By RFcWXb Ubicacion: TOKYO</w:t>
      </w:r>
    </w:p>
    <w:p>
      <w:pPr>
        <w:pStyle w:val="ListNumber"/>
      </w:pPr>
      <w:r>
        <w:t>ID: 347554034791636992 Fecha: 2013-06-20 03:18:33 Texto: Watch the video «Ai Shinozaki 篠崎愛» uploaded by GiCaClone on Dailymotion.... http://t.co/e9ZSIrsi9U From Google By RFcWXb Ubicacion: TOKYO</w:t>
      </w:r>
    </w:p>
    <w:p>
      <w:pPr>
        <w:pStyle w:val="ListNumber"/>
      </w:pPr>
      <w:r>
        <w:t>ID: 347554033608843265 Fecha: 2013-06-20 03:18:33 Texto: 篠崎愛 「愛のままに・・・」 [DVD]☆ 篠崎愛,安倍雄治 ￥1,609 ( 19% off ) 4人が購入 ... http://t.co/T3SzsUVGzC http://t.co/Bj4Ea6cP90 From Google By RFcWXb Ubicacion: TOKYO</w:t>
      </w:r>
    </w:p>
    <w:p>
      <w:pPr>
        <w:pStyle w:val="ListNumber"/>
      </w:pPr>
      <w:r>
        <w:t>ID: 347554032153395200 Fecha: 2013-06-20 03:18:33 Texto: 篠崎愛 | Ai Shinozaki. ... 篠崎愛 映画メイキング2/2 Ai Shinozakiby ... http://t.co/f5SJjpoMCq http://t.co/VeVQ0rs73R From Google By RFcWXb Ubicacion: TOKYO</w:t>
      </w:r>
    </w:p>
    <w:p>
      <w:pPr>
        <w:pStyle w:val="ListNumber"/>
      </w:pPr>
      <w:r>
        <w:t>ID: 347554031020945408 Fecha: 2013-06-20 03:18:32 Texto: その豊満なボディと、幼さの残るルックスでグラビア界を席巻中の篠崎愛のことは もちろん知っているだろう。しかしグラビアを主戦場とする彼女が、意外なスキルの持ち主... http://t.co/DBSN7YO8YA From Google By RFcWXb Ubicacion: TOKYO</w:t>
      </w:r>
    </w:p>
    <w:p>
      <w:pPr>
        <w:pStyle w:val="ListNumber"/>
      </w:pPr>
      <w:r>
        <w:t>ID: 347554029737484288 Fecha: 2013-06-20 03:18:32 Texto: 見ないと損する篠崎愛ちゃんと佐藤ありさちゃんのグラビア画像のまとめ. http://t.co/zSX7M9rgL6 http://t.co/hLB11sx6Zj From Google By RFcWXb Ubicacion: TOKYO</w:t>
      </w:r>
    </w:p>
    <w:p>
      <w:pPr>
        <w:pStyle w:val="ListNumber"/>
      </w:pPr>
      <w:r>
        <w:t>ID: 347554027896184833 Fecha: 2013-06-20 03:18:32 Texto: DTIブログ検索(ブロけん)では、検索エンジンで検索されるキーワードでよく読まれている 人気記事をまとめたブログ記事専用検索エンジンです。SEO対策にも役に立ちます。... http://t.co/PQUrXMSdpE From Google By RFcWXb Ubicacion: TOKYO</w:t>
      </w:r>
    </w:p>
    <w:p>
      <w:pPr>
        <w:pStyle w:val="ListNumber"/>
      </w:pPr>
      <w:r>
        <w:t>ID: 347539313577308160 Fecha: 2013-06-20 02:20:03 Texto: 篠崎愛 | Ai Shinozaki. ... 9:25. Watch Later Ai Shinozaki - Magical Eyes #6by Ai Shinozaki... http://t.co/KWz27bJLcO From Google By RFcWXb Ubicacion: TOKYO</w:t>
      </w:r>
    </w:p>
    <w:p>
      <w:pPr>
        <w:pStyle w:val="ListNumber"/>
      </w:pPr>
      <w:r>
        <w:t>ID: 347539312335806464 Fecha: 2013-06-20 02:20:03 Texto: Ai Shinozaki Ai Loveland Final 2-2by TheMovieGossips 877 views; 20:41. Watch Later Ai ...... http://t.co/ByGtdVWfSD From Google By RFcWXb Ubicacion: TOKYO</w:t>
      </w:r>
    </w:p>
    <w:p>
      <w:pPr>
        <w:pStyle w:val="ListNumber"/>
      </w:pPr>
      <w:r>
        <w:t>ID: 347448997029498880 Fecha: 2013-06-19 20:21:10 Texto: 篠崎愛 画像！ 過激！？ 篠崎愛の豊満で過激な体をしていますね！ 中学生のときから こんなでした♪ 篠崎愛 タイトル未定(1) 【DVD】. タグ：篠崎愛 事故 篠崎愛 画像 篠崎愛... http://t.co/m2o71W5gA3 From Google By RFcWXb Ubicacion: TOKYO</w:t>
      </w:r>
    </w:p>
    <w:p>
      <w:pPr>
        <w:pStyle w:val="ListNumber"/>
      </w:pPr>
      <w:r>
        <w:t>ID: 347448995737636864 Fecha: 2013-06-19 20:21:10 Texto: 無修正動画配信 ZIPANG-ジパング みずのそら 無修正動画配信 ZIPANG-ジパング 篠崎愛 ... 篠崎愛 約束~北海道遠距離恋愛~ [DVD] ハーティネス篠崎愛写真集... http://t.co/FG26tGYPvG From Google By RFcWXb Ubicacion: TOKYO</w:t>
      </w:r>
    </w:p>
    <w:p>
      <w:pPr>
        <w:pStyle w:val="ListNumber"/>
      </w:pPr>
      <w:r>
        <w:t>ID: 347448994634551296 Fecha: 2013-06-19 20:21:10 Texto: 見ないと損する篠崎愛ちゃんと佐藤ありさちゃんのグラビア画像のまとめ. ... 佐藤ありさ の着こなし写真集. お気に入り詳細を見る · 篠崎愛ちゃんバスト87(Fカップ)ぴっちぴち... http://t.co/iJGVTO8JVr From Google By RFcWXb Ubicacion: TOKYO</w:t>
      </w:r>
    </w:p>
    <w:p>
      <w:pPr>
        <w:pStyle w:val="ListNumber"/>
      </w:pPr>
      <w:r>
        <w:t>ID: 347448993137180672 Fecha: 2013-06-19 20:21:09 Texto: 画像有ぽっちゃりグラドルの篠崎愛ちゃんかわいすぎんだろｗｗｗｗ. 2013年06月19日 ... 豚だと思ってたけどゴットタンか何かで写真撮るやつで好感もったわ ...... http://t.co/CrcecUEhWM From Google By RFcWXb Ubicacion: TOKYO</w:t>
      </w:r>
    </w:p>
    <w:p>
      <w:pPr>
        <w:pStyle w:val="ListNumber"/>
      </w:pPr>
      <w:r>
        <w:t>ID: 347441415875350528 Fecha: 2013-06-19 19:51:03 Texto: kojimblrprn: Honami Uehara　 http://t.co/KgqaxFJ05N From fyeahaishino... By RFcWXb Ubicacion: TOKYO</w:t>
      </w:r>
    </w:p>
    <w:p>
      <w:pPr>
        <w:pStyle w:val="ListNumber"/>
      </w:pPr>
      <w:r>
        <w:t>ID: 347376846486249472 Fecha: 2013-06-19 15:34:28 Texto: http://t.co/OjEcH0BlTx From fyeahaishino... By RFcWXb Ubicacion: TOKYO</w:t>
      </w:r>
    </w:p>
    <w:p>
      <w:pPr>
        <w:pStyle w:val="ListNumber"/>
      </w:pPr>
      <w:r>
        <w:t>ID: 347373726217666560 Fecha: 2013-06-19 15:22:04 Texto: 小池里奈 発売記念握手会イベント（7月14日開催） | アイドルトレカ ... http://t.co/d4kCD6ggFN Ubicacion: TOKYO</w:t>
      </w:r>
    </w:p>
    <w:p>
      <w:pPr>
        <w:pStyle w:val="ListNumber"/>
      </w:pPr>
      <w:r>
        <w:t>ID: 347373725093597185 Fecha: 2013-06-19 15:22:04 Texto: 『二流小説家 シリアリスト』小池里奈 「原作者の思うがまま ... - リアルライブ http://t.co/XJ6L2R2LCw Ubicacion: TOKYO</w:t>
      </w:r>
    </w:p>
    <w:p>
      <w:pPr>
        <w:pStyle w:val="ListNumber"/>
      </w:pPr>
      <w:r>
        <w:t>ID: 347373722841260034 Fecha: 2013-06-19 15:22:04 Texto: 小池里奈 ハジける可愛さ水着画像 30枚 - すももちゃんねる - FC2 http://t.co/gcjGrJaIwE Ubicacion: TOKYO</w:t>
      </w:r>
    </w:p>
    <w:p>
      <w:pPr>
        <w:pStyle w:val="ListNumber"/>
      </w:pPr>
      <w:r>
        <w:t>ID: 347291361705336832 Fecha: 2013-06-19 09:54:47 Texto: 小池里奈 ハジける可愛さ水着画像 30枚 - すももちゃんねる - FC2 http://t.co/KmiB0Z4OEt Ubicacion: TOKYO</w:t>
      </w:r>
    </w:p>
    <w:p>
      <w:pPr>
        <w:pStyle w:val="ListNumber"/>
      </w:pPr>
      <w:r>
        <w:t>ID: 347258960501428224 Fecha: 2013-06-19 07:46:02 Texto: まゆしぃ☆に1票を！ http://t.co/oDsDOT4IFg Ubicacion: TOKYO</w:t>
      </w:r>
    </w:p>
    <w:p>
      <w:pPr>
        <w:pStyle w:val="ListNumber"/>
      </w:pPr>
      <w:r>
        <w:t>ID: 347210199729311745 Fecha: 2013-06-19 04:32:17 Texto: http://t.co/pmVGy5WIio From fyeahaishino... By RFcWXb Ubicacion: TOKYO</w:t>
      </w:r>
    </w:p>
    <w:p>
      <w:pPr>
        <w:pStyle w:val="ListNumber"/>
      </w:pPr>
      <w:r>
        <w:t>ID: 347208132323340288 Fecha: 2013-06-19 04:24:04 Texto: 篠崎 愛のプロフィール、ブログ、コミュニティ、音楽、写真、動画を公開中. http://t.co/PEmdtgUW5i http://t.co/xSlCXM3Zbh From Google By RFcWXb Ubicacion: TOKYO</w:t>
      </w:r>
    </w:p>
    <w:p>
      <w:pPr>
        <w:pStyle w:val="ListNumber"/>
      </w:pPr>
      <w:r>
        <w:t>ID: 347208131140526081 Fecha: 2013-06-19 04:24:03 Texto: 1: 以下、名無しにかわりましてVIPがお送りします 2013/04/14 20:58:13 ID aRXsIh120 異論は認めない3:... http://t.co/50SZ6rUesV From Google By RFcWXb Ubicacion: TOKYO</w:t>
      </w:r>
    </w:p>
    <w:p>
      <w:pPr>
        <w:pStyle w:val="ListNumber"/>
      </w:pPr>
      <w:r>
        <w:t>ID: 347208129936777218 Fecha: 2013-06-19 04:24:03 Texto: AeLL. 公式Blog： http://t.co/MgZK9xLY5X 1: 名無し募集中。。。 2013/06/17(月) 21 50:38.10 0 2: 名無し募集中。。。... http://t.co/jnyYNF9gCd From Google By RFcWXb Ubicacion: TOKYO</w:t>
      </w:r>
    </w:p>
    <w:p>
      <w:pPr>
        <w:pStyle w:val="ListNumber"/>
      </w:pPr>
      <w:r>
        <w:t>ID: 347208128867233792 Fecha: 2013-06-19 04:24:03 Texto: 篠崎愛の歌がうまい！関ジャニの仕分けで歌う！過去は恋心で対決！ 只今、大人気の グラビアアイドル・篠崎愛。彼女のボディーに釘付けな男性は多いのではないか？ ...... http://t.co/8vm4uaLGZ5 From Google By RFcWXb Ubicacion: TOKYO</w:t>
      </w:r>
    </w:p>
    <w:p>
      <w:pPr>
        <w:pStyle w:val="ListNumber"/>
      </w:pPr>
      <w:r>
        <w:t>ID: 347208127822843904 Fecha: 2013-06-19 04:24:03 Texto: フェチ動画を集めてみた ジュニアアイドルフェチは上のサイトチェック！ フェチ動画を 集めてみた フェチ動画を探すブログです。 HOME INDEX RSS カテゴリー |... http://t.co/pYyg342qle From Google By RFcWXb Ubicacion: TOKYO</w:t>
      </w:r>
    </w:p>
    <w:p>
      <w:pPr>
        <w:pStyle w:val="ListNumber"/>
      </w:pPr>
      <w:r>
        <w:t>ID: 347194294924353536 Fecha: 2013-06-19 03:29:05 Texto: Ai Shinozaki Ai Loveland Final 2-2by TheMovieGossips 877 views; 5:16 ... Japanese Sexy ...... http://t.co/P4hsJVlQzr From Google By RFcWXb Ubicacion: TOKYO</w:t>
      </w:r>
    </w:p>
    <w:p>
      <w:pPr>
        <w:pStyle w:val="ListNumber"/>
      </w:pPr>
      <w:r>
        <w:t>ID: 347086594152484864 Fecha: 2013-06-18 20:21:07 Texto: 篠崎愛の個人の写真. mama hao·411 videos ... http://t.co/3widXcnJyE http://t.co/DlY70waiFH From Google By RFcWXb Ubicacion: TOKYO</w:t>
      </w:r>
    </w:p>
    <w:p>
      <w:pPr>
        <w:pStyle w:val="ListNumber"/>
      </w:pPr>
      <w:r>
        <w:t>ID: 347086592650915841 Fecha: 2013-06-18 20:21:06 Texto: 篠崎愛 巨乳画像集. ... 見ないと損する水着の篠崎愛ちゃんと佐藤ありさちゃんの グラビア画像 · リストへ戻る · 前へ 次へ. 出典 RichardGongさんがアップロード.... http://t.co/7vnPTRHhAF From Google By RFcWXb Ubicacion: TOKYO</w:t>
      </w:r>
    </w:p>
    <w:p>
      <w:pPr>
        <w:pStyle w:val="ListNumber"/>
      </w:pPr>
      <w:r>
        <w:t>ID: 347086590927048704 Fecha: 2013-06-18 20:21:06 Texto: 生足写真室へようこそ おもしろエロ川柳で贈る、生足・足裏・つま先にこだわる足フェチ BLOGです。パンスト. http://t.co/5gUaGTkzvz. 2. ＡＶ... http://t.co/OP8nST9YSV From Google By RFcWXb Ubicacion: TOKYO</w:t>
      </w:r>
    </w:p>
    <w:p>
      <w:pPr>
        <w:pStyle w:val="ListNumber"/>
      </w:pPr>
      <w:r>
        <w:t>ID: 347086589115109377 Fecha: 2013-06-18 20:21:06 Texto: 「SF視界】曰本可愛美女写真篠崎愛. Xiaozheng Chen·393 ... Japanese Sexy Star ... http://t.co/UpEEwEpwdx http://t.co/wSxw7SjA5h From Google By RFcWXb Ubicacion: TOKYO</w:t>
      </w:r>
    </w:p>
    <w:p>
      <w:pPr>
        <w:pStyle w:val="ListNumber"/>
      </w:pPr>
      <w:r>
        <w:t>ID: 347086587600986113 Fecha: 2013-06-18 20:21:05 Texto: エンタメ～テレ アイドルニッポン！！#130 篠崎愛 愛モーション 59分 その他の動画 http://idolsky.blog ... http://t.co/laM6EEgpib http://t.co/jTqZQR4mh4 From Google By RFcWXb Ubicacion: TOKYO</w:t>
      </w:r>
    </w:p>
    <w:p>
      <w:pPr>
        <w:pStyle w:val="ListNumber"/>
      </w:pPr>
      <w:r>
        <w:t>ID: 347086585562533888 Fecha: 2013-06-18 20:21:05 Texto: 写真写りのせいもあるだろうが、とにかく肌が奇麗だ。 それはさておき、さすがの ... 篠崎 愛 うた. ※篠崎愛が歌っている動画はYOUTUBEにてご覧下さい。 著作権に関わる... http://t.co/a7gZ7aKUis From Google By RFcWXb Ubicacion: TOKYO</w:t>
      </w:r>
    </w:p>
    <w:p>
      <w:pPr>
        <w:pStyle w:val="ListNumber"/>
      </w:pPr>
      <w:r>
        <w:t>ID: 347028957926932481 Fecha: 2013-06-18 16:32:05 Texto: 小池里奈「必死です」｜いちごmail - Ameba http://t.co/8jqsHAbFRo Ubicacion: TOKYO</w:t>
      </w:r>
    </w:p>
    <w:p>
      <w:pPr>
        <w:pStyle w:val="ListNumber"/>
      </w:pPr>
      <w:r>
        <w:t>ID: 347028954592456705 Fecha: 2013-06-18 16:32:04 Texto: 小池里奈 : 中二病速報 - ライブドアブログ http://t.co/oUbkaTK5Qz Ubicacion: TOKYO</w:t>
      </w:r>
    </w:p>
    <w:p>
      <w:pPr>
        <w:pStyle w:val="ListNumber"/>
      </w:pPr>
      <w:r>
        <w:t>ID: 347028952218488832 Fecha: 2013-06-18 16:32:04 Texto: 小池里奈が映画「二流小説家-シリアリスト-」の撮影時に上川隆也から ... http://t.co/QJrnCOYvO9 Ubicacion: TOKYO</w:t>
      </w:r>
    </w:p>
    <w:p>
      <w:pPr>
        <w:pStyle w:val="ListNumber"/>
      </w:pPr>
      <w:r>
        <w:t>ID: 347028949974523904 Fecha: 2013-06-18 16:32:03 Texto: 小池里奈さん握手会 | 書泉はアイドルイベント情報、鉄道・格闘技等 ... http://t.co/4OHuomie1p Ubicacion: TOKYO</w:t>
      </w:r>
    </w:p>
    <w:p>
      <w:pPr>
        <w:pStyle w:val="ListNumber"/>
      </w:pPr>
      <w:r>
        <w:t>ID: 346896593619914752 Fecha: 2013-06-18 07:46:07 Texto: 篠崎愛の歌唱力が半端ないんだけどお前ら知ってた？「ぴろり速報２ちゃんねる」より. http://t.co/gkrpXtsMhg http://t.co/0sR9g2MSvg From Google By RFcWXb Ubicacion: TOKYO</w:t>
      </w:r>
    </w:p>
    <w:p>
      <w:pPr>
        <w:pStyle w:val="ListNumber"/>
      </w:pPr>
      <w:r>
        <w:t>ID: 346865313238896640 Fecha: 2013-06-18 05:41:49 Texto: 篠崎愛の歌唱力が半端ないんだけどお前ら知ってた？ 1 ：名無し募集中。 ... 2013/06/ 17(月) 22:13:59.83 0: まず篠崎愛ってのを知らない... http://t.co/SLsi26fDI6 From Google By RFcWXb Ubicacion: TOKYO</w:t>
      </w:r>
    </w:p>
    <w:p>
      <w:pPr>
        <w:pStyle w:val="ListNumber"/>
      </w:pPr>
      <w:r>
        <w:t>ID: 346865312077062144 Fecha: 2013-06-18 05:41:49 Texto: 篠崎愛. ... Model Japan Star 篠崎愛 Ai Shinozaki sweet fruit #1by TheXG66 2,815 views · 6:25.... http://t.co/Avmyenzq5w From Google By RFcWXb Ubicacion: TOKYO</w:t>
      </w:r>
    </w:p>
    <w:p>
      <w:pPr>
        <w:pStyle w:val="ListNumber"/>
      </w:pPr>
      <w:r>
        <w:t>ID: 346865310839754752 Fecha: 2013-06-18 05:41:49 Texto: 篠崎愛【ロリ顔画像】. ai-shinozaki--00666348. ai-shinozaki--02113888 ai- shinozaki--02113887... http://t.co/xfOjK7Eg3Y From Google By RFcWXb Ubicacion: TOKYO</w:t>
      </w:r>
    </w:p>
    <w:p>
      <w:pPr>
        <w:pStyle w:val="ListNumber"/>
      </w:pPr>
      <w:r>
        <w:t>ID: 346865309631778817 Fecha: 2013-06-18 05:41:48 Texto: アイドルのニュースや2ちゃんねるまとめ、ブログやTwitterなど、気になる情報を365日 毎日発信！もちろんAeLLも. http://t.co/gO2yB23D0R http://t.co/QIv0eysnHi From Google By RFcWXb Ubicacion: TOKYO</w:t>
      </w:r>
    </w:p>
    <w:p>
      <w:pPr>
        <w:pStyle w:val="ListNumber"/>
      </w:pPr>
      <w:r>
        <w:t>ID: 346865306037260288 Fecha: 2013-06-18 05:41:48 Texto: SHINOZAKI_篠崎愛_@121020_revan-1. Updated about 7 months ago. Already tagged. 3. Already... http://t.co/N7xzivQ8hh From Google By RFcWXb Ubicacion: TOKYO</w:t>
      </w:r>
    </w:p>
    <w:p>
      <w:pPr>
        <w:pStyle w:val="ListNumber"/>
      </w:pPr>
      <w:r>
        <w:t>ID: 346724217137532928 Fecha: 2013-06-17 20:21:09 Texto: 篠崎愛【ロリ顔画像】. ai-shinozaki--00666348. ai-shinozaki--02113888 ai- shinozaki--02113887... http://t.co/VLo0Bij00o From Google By RFcWXb Ubicacion: TOKYO</w:t>
      </w:r>
    </w:p>
    <w:p>
      <w:pPr>
        <w:pStyle w:val="ListNumber"/>
      </w:pPr>
      <w:r>
        <w:t>ID: 346676371466113024 Fecha: 2013-06-17 17:11:02 Texto: 紗綾vs星名美津紀vs小池里奈 - 2ちゃんねる http://t.co/7v3KF9rjfF Ubicacion: TOKYO</w:t>
      </w:r>
    </w:p>
    <w:p>
      <w:pPr>
        <w:pStyle w:val="ListNumber"/>
      </w:pPr>
      <w:r>
        <w:t>ID: 346594583813181444 Fecha: 2013-06-17 11:46:02 Texto: 【画像】フライデー 小池里奈グラビア - 伸一のブログ http://t.co/wR0sn6g9sq Ubicacion: TOKYO</w:t>
      </w:r>
    </w:p>
    <w:p>
      <w:pPr>
        <w:pStyle w:val="ListNumber"/>
      </w:pPr>
      <w:r>
        <w:t>ID: 346594582525530112 Fecha: 2013-06-17 11:46:02 Texto: 小池里奈(19)のマン筋と逝き顔エロ過ぎwwwwww【エロ画像】｜芸能エロ ... http://t.co/0MqwGKyEmA Ubicacion: TOKYO</w:t>
      </w:r>
    </w:p>
    <w:p>
      <w:pPr>
        <w:pStyle w:val="ListNumber"/>
      </w:pPr>
      <w:r>
        <w:t>ID: 346510220295548928 Fecha: 2013-06-17 06:10:49 Texto: マイナビウーマンが行った「男性が本気で付き合いたい女性芸能人」調査の結果が波紋 を呼んでいる。ランク外となった候補が乱立し、ネット上で大論争が繰り広げられている... http://t.co/Att6ThhbQf From Google By RFcWXb Ubicacion: TOKYO</w:t>
      </w:r>
    </w:p>
    <w:p>
      <w:pPr>
        <w:pStyle w:val="ListNumber"/>
      </w:pPr>
      <w:r>
        <w:t>ID: 346510219033051137 Fecha: 2013-06-17 06:10:48 Texto: 【グラビア】篠崎愛や、杉原杏璃を見て思ったのですが、 グラビアアイドルって何のため にやってるのですかね？やりがいってある ... 「次の仕事へのきっかけ」でしょうね。... http://t.co/sx60aC2GsR From Google By RFcWXb Ubicacion: TOKYO</w:t>
      </w:r>
    </w:p>
    <w:p>
      <w:pPr>
        <w:pStyle w:val="ListNumber"/>
      </w:pPr>
      <w:r>
        <w:t>ID: 346510217716039681 Fecha: 2013-06-17 06:10:48 Texto: 篠崎愛 | Ai Shinozaki. ... 篠崎愛 Ai Shinozaki - 約束~北海道遠距離恋愛~ #9by IVtest1 64,808 views · 8:02.... http://t.co/FrfbjCFibq From Google By RFcWXb Ubicacion: TOKYO</w:t>
      </w:r>
    </w:p>
    <w:p>
      <w:pPr>
        <w:pStyle w:val="ListNumber"/>
      </w:pPr>
      <w:r>
        <w:t>ID: 346510216499699712 Fecha: 2013-06-17 06:10:48 Texto: Ai Shinozaki in a behind the scenes look of her latest photoshoot. Download this video and... http://t.co/EoQ4svJmWh From Google By RFcWXb Ubicacion: TOKYO</w:t>
      </w:r>
    </w:p>
    <w:p>
      <w:pPr>
        <w:pStyle w:val="ListNumber"/>
      </w:pPr>
      <w:r>
        <w:t>ID: 346510215245602818 Fecha: 2013-06-17 06:10:47 Texto: かぶの篠崎愛ちゃんとかぶの記事、篠崎愛ちゃんのサイン入りチェキが当たりました♪ です。 http://t.co/Wkhyo8BkbU http://t.co/XIzjLUdRqd From Google By RFcWXb Ubicacion: TOKYO</w:t>
      </w:r>
    </w:p>
    <w:p>
      <w:pPr>
        <w:pStyle w:val="ListNumber"/>
      </w:pPr>
      <w:r>
        <w:t>ID: 346496188285071360 Fecha: 2013-06-17 05:15:03 Texto: 篠崎愛 | Ai Shinozaki. ... 篠崎愛 ・ Ai Shinozaki #28by Yui88Aragaki 22 ... http://t.co/CHpm0Xk41Z http://t.co/YnSHdyCb5f From Google By RFcWXb Ubicacion: TOKYO</w:t>
      </w:r>
    </w:p>
    <w:p>
      <w:pPr>
        <w:pStyle w:val="ListNumber"/>
      </w:pPr>
      <w:r>
        <w:t>ID: 346496186972254209 Fecha: 2013-06-17 05:15:03 Texto: High Quality Pictures of Hot Japanese Gravure Idol Ai Shinozaki More than 600 high quality... http://t.co/mhN4WhqTRv From Google By RFcWXb Ubicacion: TOKYO</w:t>
      </w:r>
    </w:p>
    <w:p>
      <w:pPr>
        <w:pStyle w:val="ListNumber"/>
      </w:pPr>
      <w:r>
        <w:t>ID: 346370356434571266 Fecha: 2013-06-16 20:55:02 Texto: 15 萌える名無し画像 20130531金 065619.77 IDbEXDvMgj0. 篠崎愛_02 · 篠崎愛_03 ... ここ数年愛ちゃんの方が人気なのも納得ですな.... http://t.co/dHMj9dFWya From Google By RFcWXb Ubicacion: TOKYO</w:t>
      </w:r>
    </w:p>
    <w:p>
      <w:pPr>
        <w:pStyle w:val="ListNumber"/>
      </w:pPr>
      <w:r>
        <w:t>ID: 346331348589477888 Fecha: 2013-06-16 18:20:02 Texto: 小池里奈(19)のマン筋と逝き顔エロ過ぎwwwwww【エロ画像】｜芸能エロ ... http://t.co/QOEyeWS5ZS Ubicacion: TOKYO</w:t>
      </w:r>
    </w:p>
    <w:p>
      <w:pPr>
        <w:pStyle w:val="ListNumber"/>
      </w:pPr>
      <w:r>
        <w:t>ID: 346331347259887617 Fecha: 2013-06-16 18:20:02 Texto: 小池里奈 | Facebook http://t.co/4zmKuJneF9 Ubicacion: TOKYO</w:t>
      </w:r>
    </w:p>
    <w:p>
      <w:pPr>
        <w:pStyle w:val="ListNumber"/>
      </w:pPr>
      <w:r>
        <w:t>ID: 346331345699622912 Fecha: 2013-06-16 18:20:01 Texto: petach: 小池里奈 - The Gossip Post http://t.co/a4ksq0lwbk Ubicacion: TOKYO</w:t>
      </w:r>
    </w:p>
    <w:p>
      <w:pPr>
        <w:pStyle w:val="ListNumber"/>
      </w:pPr>
      <w:r>
        <w:t>ID: 346249811428782080 Fecha: 2013-06-16 12:56:02 Texto: 小池里奈 : 動画NOW!! - ライブドアブログ http://t.co/Q6j2tDmU5W Ubicacion: TOKYO</w:t>
      </w:r>
    </w:p>
    <w:p>
      <w:pPr>
        <w:pStyle w:val="ListNumber"/>
      </w:pPr>
      <w:r>
        <w:t>ID: 346168031317196801 Fecha: 2013-06-16 07:31:04 Texto: 6:50. Watch Later Model Japan Star 篠崎愛 Ai Shinozaki sweet ... http://t.co/0qDnKcQyFX http://t.co/umpGdIBi5m From Google By RFcWXb Ubicacion: TOKYO</w:t>
      </w:r>
    </w:p>
    <w:p>
      <w:pPr>
        <w:pStyle w:val="ListNumber"/>
      </w:pPr>
      <w:r>
        <w:t>ID: 346168030159577088 Fecha: 2013-06-16 07:31:04 Texto: イトダガワの格安一押しの「篠崎愛・切り抜１３４ページ・大ポスター４枚・ＤＶＤ１枚が ほしい人にお勧めのショップです」の記事です。イトダガワの格安一押しを紹介してます。... http://t.co/Gecs2AysiO From Google By RFcWXb Ubicacion: TOKYO</w:t>
      </w:r>
    </w:p>
    <w:p>
      <w:pPr>
        <w:pStyle w:val="ListNumber"/>
      </w:pPr>
      <w:r>
        <w:t>ID: 346168028934860800 Fecha: 2013-06-16 07:31:04 Texto: 篠崎愛は歌うまい超絶可愛い声も可愛いオマケに巨乳とか最高だな. 転載元 http:// http://t.co/RmfM5aidSC. 関連記事. 【画像】何故... http://t.co/ZvCSGMQg9j From Google By RFcWXb Ubicacion: TOKYO</w:t>
      </w:r>
    </w:p>
    <w:p>
      <w:pPr>
        <w:pStyle w:val="ListNumber"/>
      </w:pPr>
      <w:r>
        <w:t>ID: 346168027659767808 Fecha: 2013-06-16 07:31:03 Texto: Please subscribe my channel for free to watch sexy asia star,av model,webcam sexy girl ...... http://t.co/Q8RKXmTVyi From Google By RFcWXb Ubicacion: TOKYO</w:t>
      </w:r>
    </w:p>
    <w:p>
      <w:pPr>
        <w:pStyle w:val="ListNumber"/>
      </w:pPr>
      <w:r>
        <w:t>ID: 346168026225315841 Fecha: 2013-06-16 07:31:03 Texto: 篠崎愛ンゴｗｗｗｗｗ. ... 篠崎愛に激似なＡＶ見つけたったｗｗｗｗｗｗｗｗｗｗｗｗｗｗｗｗｗ · 篠崎愛の巨乳ｗｗｗｗｗ ·... http://t.co/UCcbZysgmN From Google By RFcWXb Ubicacion: TOKYO</w:t>
      </w:r>
    </w:p>
    <w:p>
      <w:pPr>
        <w:pStyle w:val="ListNumber"/>
      </w:pPr>
      <w:r>
        <w:t>ID: 346168024967028737 Fecha: 2013-06-16 07:31:03 Texto: 篠崎愛 :3. 6 月 9, 2013 で 日本. 篠崎愛は、私のお気に入りのアイドルの一つです。. Ai のいくつかの素敵な新しい水着をスポーツです。. 彼女にいくつかの McD... http://t.co/Vce54YwUKi From Google By RFcWXb Ubicacion: TOKYO</w:t>
      </w:r>
    </w:p>
    <w:p>
      <w:pPr>
        <w:pStyle w:val="ListNumber"/>
      </w:pPr>
      <w:r>
        <w:t>ID: 346162236936556544 Fecha: 2013-06-16 07:08:03 Texto: http://t.co/yDWfMH6T4Z From fyeahaishino... By RFcWXb Ubicacion: TOKYO</w:t>
      </w:r>
    </w:p>
    <w:p>
      <w:pPr>
        <w:pStyle w:val="ListNumber"/>
      </w:pPr>
      <w:r>
        <w:t>ID: 346162235846049792 Fecha: 2013-06-16 07:08:03 Texto: kojimmblr: Ai Shinozaki http://t.co/dr1839ithy From fyeahaishino... By RFcWXb Ubicacion: TOKYO</w:t>
      </w:r>
    </w:p>
    <w:p>
      <w:pPr>
        <w:pStyle w:val="ListNumber"/>
      </w:pPr>
      <w:r>
        <w:t>ID: 346162234646487041 Fecha: 2013-06-16 07:08:02 Texto: http://t.co/KO8gGsekbe From fyeahaishino... By RFcWXb Ubicacion: TOKYO</w:t>
      </w:r>
    </w:p>
    <w:p>
      <w:pPr>
        <w:pStyle w:val="ListNumber"/>
      </w:pPr>
      <w:r>
        <w:t>ID: 346152986491355136 Fecha: 2013-06-16 06:31:17 Texto: Model Japan Star 篠崎愛 Ai Shinozaki sweet fruit #1by TheXG66 2 ... http://t.co/Q72NllomN2 http://t.co/LpS6sdFqMU From Google By RFcWXb Ubicacion: TOKYO</w:t>
      </w:r>
    </w:p>
    <w:p>
      <w:pPr>
        <w:pStyle w:val="ListNumber"/>
      </w:pPr>
      <w:r>
        <w:t>ID: 346152985136599040 Fecha: 2013-06-16 06:31:17 Texto: Subscribe 15. 1:06:21. Ai Shinozaki Ai Loveland Final 2-2by TheMovieGossips 877 views. 7:03... http://t.co/IdiGPqLPcH From Google By RFcWXb Ubicacion: TOKYO</w:t>
      </w:r>
    </w:p>
    <w:p>
      <w:pPr>
        <w:pStyle w:val="ListNumber"/>
      </w:pPr>
      <w:r>
        <w:t>ID: 346144680779595777 Fecha: 2013-06-16 05:58:17 Texto: asiadreaming: http://t.co/3l4QtHAWQW From fyeahaishino... By RFcWXb Ubicacion: TOKYO</w:t>
      </w:r>
    </w:p>
    <w:p>
      <w:pPr>
        <w:pStyle w:val="ListNumber"/>
      </w:pPr>
      <w:r>
        <w:t>ID: 345999166960451586 Fecha: 2013-06-15 20:20:04 Texto: Watch the video «春麗～篠崎愛» uploaded by maicaljiostar on Dailymotion.... http://t.co/QzYPitX99V From Google By RFcWXb Ubicacion: TOKYO</w:t>
      </w:r>
    </w:p>
    <w:p>
      <w:pPr>
        <w:pStyle w:val="ListNumber"/>
      </w:pPr>
      <w:r>
        <w:t>ID: 345999165836374017 Fecha: 2013-06-15 20:20:04 Texto: 【画像あり】篠崎愛が可愛すぎてチコもげそう. ... 篠崎愛ちゃん大好き記念画像 · リストへ 戻る · 前へ 次へ. 出典 vippers.jp.... http://t.co/vsBqIPKBuD From Google By RFcWXb Ubicacion: TOKYO</w:t>
      </w:r>
    </w:p>
    <w:p>
      <w:pPr>
        <w:pStyle w:val="ListNumber"/>
      </w:pPr>
      <w:r>
        <w:t>ID: 345999164720685056 Fecha: 2013-06-15 20:20:03 Texto: 画像 : 篠崎愛さんとデートしている気分になれる画像まとめ - NAVER まとめ. お気に入り詳細を見る ... イベント会場限定品◇◇篠崎愛 生写真 AeLL. エール◇◇... http://t.co/SykNy3s4ZZ From Google By RFcWXb Ubicacion: TOKYO</w:t>
      </w:r>
    </w:p>
    <w:p>
      <w:pPr>
        <w:pStyle w:val="ListNumber"/>
      </w:pPr>
      <w:r>
        <w:t>ID: 345999162011176961 Fecha: 2013-06-15 20:20:03 Texto: 篠崎愛の水着といえばそのほとんどがビキニだと思うのですが、この動画は珍しく競泳 水着です。 競泳水着もありだね！つうか、相当あり ... 着エロ動画も日々アップしてい... http://t.co/aaIf6P7Vyg From Google By RFcWXb Ubicacion: TOKYO</w:t>
      </w:r>
    </w:p>
    <w:p>
      <w:pPr>
        <w:pStyle w:val="ListNumber"/>
      </w:pPr>
      <w:r>
        <w:t>ID: 345954883477848064 Fecha: 2013-06-15 17:24:06 Texto: http://t.co/AVric4bofb From fyeahaishino... By RFcWXb Ubicacion: TOKYO</w:t>
      </w:r>
    </w:p>
    <w:p>
      <w:pPr>
        <w:pStyle w:val="ListNumber"/>
      </w:pPr>
      <w:r>
        <w:t>ID: 345931649873215493 Fecha: 2013-06-15 15:51:47 Texto: beatutifulwoman: http://t.co/uqUdh4quix From fyeahaishino... By RFcWXb Ubicacion: TOKYO</w:t>
      </w:r>
    </w:p>
    <w:p>
      <w:pPr>
        <w:pStyle w:val="ListNumber"/>
      </w:pPr>
      <w:r>
        <w:t>ID: 345826099474886657 Fecha: 2013-06-15 08:52:21 Texto: Watch the video «春麗～篠崎愛» uploaded by maicaljiostar on Dailymotion.... http://t.co/piI9AtiWlG From Google By RFcWXb Ubicacion: TOKYO</w:t>
      </w:r>
    </w:p>
    <w:p>
      <w:pPr>
        <w:pStyle w:val="ListNumber"/>
      </w:pPr>
      <w:r>
        <w:t>ID: 345826096127811584 Fecha: 2013-06-15 08:52:21 Texto: 6/22(土) 25:25〜 日本テレビ『SUPPA RAPPA』 篠崎愛出演！ http://t.co/JT4eO6Svxt http://t.co/NKMpv3E5pM From Google By RFcWXb Ubicacion: TOKYO</w:t>
      </w:r>
    </w:p>
    <w:p>
      <w:pPr>
        <w:pStyle w:val="ListNumber"/>
      </w:pPr>
      <w:r>
        <w:t>ID: 345826094714351616 Fecha: 2013-06-15 08:52:20 Texto: SHINOZAKI_篠崎愛_920226_篠崎愛「スール」@121015. Updated about 8 months ago. Already tagged. 132.... http://t.co/LcgT8ZUWxf From Google By RFcWXb Ubicacion: TOKYO</w:t>
      </w:r>
    </w:p>
    <w:p>
      <w:pPr>
        <w:pStyle w:val="ListNumber"/>
      </w:pPr>
      <w:r>
        <w:t>ID: 345826093493796864 Fecha: 2013-06-15 08:52:20 Texto: 篠崎愛 | Ai Shinozaki. ... Japan Star Ai Shinozaki 篠崎愛 Young Animal No 17by TheXG66 1 ...... http://t.co/bqF7U2N8uH From Google By RFcWXb Ubicacion: TOKYO</w:t>
      </w:r>
    </w:p>
    <w:p>
      <w:pPr>
        <w:pStyle w:val="ListNumber"/>
      </w:pPr>
      <w:r>
        <w:t>ID: 345826092281630721 Fecha: 2013-06-15 08:52:20 Texto: クソキャプチャ貼ってるのは篠崎愛関連スレで荒らしまくってる 田中よしおって性病もち 素人童貞のジジイな ちなみにこいつは職歴なしの61歳だ. 15 ：以下、名無しにかわり... http://t.co/3V6IpSkXIT From Google By RFcWXb Ubicacion: TOKYO</w:t>
      </w:r>
    </w:p>
    <w:p>
      <w:pPr>
        <w:pStyle w:val="ListNumber"/>
      </w:pPr>
      <w:r>
        <w:t>ID: 345826091082059776 Fecha: 2013-06-15 08:52:19 Texto: 篠崎愛ちゃんのむっちりロリ巨乳なグラビアが可愛すぎて幸せ. http://t.co/lrYpgynbzj http://t.co/ao1xVVfcqm From Google By RFcWXb Ubicacion: TOKYO</w:t>
      </w:r>
    </w:p>
    <w:p>
      <w:pPr>
        <w:pStyle w:val="ListNumber"/>
      </w:pPr>
      <w:r>
        <w:t>ID: 345811236786671616 Fecha: 2013-06-15 07:53:18 Texto: 篠崎愛 Ai Shinozaki - 約束~北海道遠距離恋愛~ #8by IVtest1 27,829 views ... http://t.co/OEzpjTakc1 http://t.co/NlecXAGbNm From Google By RFcWXb Ubicacion: TOKYO</w:t>
      </w:r>
    </w:p>
    <w:p>
      <w:pPr>
        <w:pStyle w:val="ListNumber"/>
      </w:pPr>
      <w:r>
        <w:t>ID: 345811235478061056 Fecha: 2013-06-15 07:53:18 Texto: 篠崎愛 ・ Ai Shinozaki #48by Yui88Aragaki 5,866 views; 14:22 ... Japanese Sexy Star 篠崎 ...... http://t.co/Z9dQE1D26G From Google By RFcWXb Ubicacion: TOKYO</w:t>
      </w:r>
    </w:p>
    <w:p>
      <w:pPr>
        <w:pStyle w:val="ListNumber"/>
      </w:pPr>
      <w:r>
        <w:t>ID: 345804632213311488 Fecha: 2013-06-15 07:27:03 Texto: asiadreaming: http://t.co/muxl0u6V3p From fyeahaishino... By RFcWXb Ubicacion: TOKYO</w:t>
      </w:r>
    </w:p>
    <w:p>
      <w:pPr>
        <w:pStyle w:val="ListNumber"/>
      </w:pPr>
      <w:r>
        <w:t>ID: 345804630963388416 Fecha: 2013-06-15 07:27:03 Texto: lovelyvoice: [YS Web]Vol.465 筱崎爱 Ai Shinozaki「愛しのマーメイド」[98P+3WP+8HQ](33) http://t.co/7T0DKFGWwo From fyeahaishino... By RFcWXb Ubicacion: TOKYO</w:t>
      </w:r>
    </w:p>
    <w:p>
      <w:pPr>
        <w:pStyle w:val="ListNumber"/>
      </w:pPr>
      <w:r>
        <w:t>ID: 345804629738659840 Fecha: 2013-06-15 07:27:03 Texto: lovelyvoice: [YS Web]Vol.465 筱崎爱 Ai Shinozaki「愛しのマーメイド」[98P+3WP+8HQ](33) http://t.co/Qda0Y7xyF4 From fyeahaishino... By RFcWXb Ubicacion: TOKYO</w:t>
      </w:r>
    </w:p>
    <w:p>
      <w:pPr>
        <w:pStyle w:val="ListNumber"/>
      </w:pPr>
      <w:r>
        <w:t>ID: 345765181202255872 Fecha: 2013-06-15 04:50:17 Texto: 二流小説家 http://t.co/qmfHQtNsj1 Ubicacion: TOKYO</w:t>
      </w:r>
    </w:p>
    <w:p>
      <w:pPr>
        <w:pStyle w:val="ListNumber"/>
      </w:pPr>
      <w:r>
        <w:t>ID: 345713275985608705 Fecha: 2013-06-15 01:24:02 Texto: 篠崎愛の巨乳ｗｗｗｗｗ. 6 風吹けば名無し 20130603 151002 IDNBAiMOW ... 篠崎愛を貧乳にしたような女はいっぱいいるんだろうなと思うと悲しくなる ...... http://t.co/We9kImr0Oe From Google By RFcWXb Ubicacion: TOKYO</w:t>
      </w:r>
    </w:p>
    <w:p>
      <w:pPr>
        <w:pStyle w:val="ListNumber"/>
      </w:pPr>
      <w:r>
        <w:t>ID: 345649606648008705 Fecha: 2013-06-14 21:11:02 Texto: 『二流小説家 シリアリスト』小池里奈 「原作者の思うがままに転がされ ... http://t.co/dC1fzXhdbf Ubicacion: TOKYO</w:t>
      </w:r>
    </w:p>
    <w:p>
      <w:pPr>
        <w:pStyle w:val="ListNumber"/>
      </w:pPr>
      <w:r>
        <w:t>ID: 345636541890174977 Fecha: 2013-06-14 20:19:07 Texto: 「SF視界】曰本可愛美女写真篠崎愛. guifei yang·343 videos. SubscribeSubscribed ... http://t.co/l3XAfyL5cF http://t.co/MIO5vMOdOq From Google By RFcWXb Ubicacion: TOKYO</w:t>
      </w:r>
    </w:p>
    <w:p>
      <w:pPr>
        <w:pStyle w:val="ListNumber"/>
      </w:pPr>
      <w:r>
        <w:t>ID: 345636539470082049 Fecha: 2013-06-14 20:19:07 Texto: 5月25〜6月7日の間ではてブで人気になったアイドル画像、動物画像を厳選して紹介し ます。 Ray 暇人＼(^o^)／速報 ... ちゃんがデブ可愛すぎる！篠崎愛終了だな -... http://t.co/UiUBXt1dvd From Google By RFcWXb Ubicacion: TOKYO</w:t>
      </w:r>
    </w:p>
    <w:p>
      <w:pPr>
        <w:pStyle w:val="ListNumber"/>
      </w:pPr>
      <w:r>
        <w:t>ID: 345583550302658561 Fecha: 2013-06-14 16:48:33 Texto: elimi250v: http://t.co/sFQINmF5kO From fyeahaishino... By RFcWXb Ubicacion: TOKYO</w:t>
      </w:r>
    </w:p>
    <w:p>
      <w:pPr>
        <w:pStyle w:val="ListNumber"/>
      </w:pPr>
      <w:r>
        <w:t>ID: 345583548113252352 Fecha: 2013-06-14 16:48:33 Texto: beatutifulwoman: http://t.co/f1HKCGUSda From fyeahaishino... By RFcWXb Ubicacion: TOKYO</w:t>
      </w:r>
    </w:p>
    <w:p>
      <w:pPr>
        <w:pStyle w:val="ListNumber"/>
      </w:pPr>
      <w:r>
        <w:t>ID: 345573857882693636 Fecha: 2013-06-14 16:10:02 Texto: ニコ生ありがとう！ http://t.co/vgec6OiyXo Ubicacion: TOKYO</w:t>
      </w:r>
    </w:p>
    <w:p>
      <w:pPr>
        <w:pStyle w:val="ListNumber"/>
      </w:pPr>
      <w:r>
        <w:t>ID: 345567813768998912 Fecha: 2013-06-14 15:46:01 Texto: 現役女子大生アイドル・小池里奈のキュートな制服姿に釘付け！ （Movie ... http://t.co/Y5PwMVNOBx Ubicacion: TOKYO</w:t>
      </w:r>
    </w:p>
    <w:p>
      <w:pPr>
        <w:pStyle w:val="ListNumber"/>
      </w:pPr>
      <w:r>
        <w:t>ID: 345489549755039745 Fecha: 2013-06-14 10:35:02 Texto: もう少しだよ！ http://t.co/3kxcFQ2zob Ubicacion: TOKYO</w:t>
      </w:r>
    </w:p>
    <w:p>
      <w:pPr>
        <w:pStyle w:val="ListNumber"/>
      </w:pPr>
      <w:r>
        <w:t>ID: 345483299101229057 Fecha: 2013-06-14 10:10:11 Texto: 篠崎愛がAKBのメンバーだったら総選挙で1位確実じゃん？ no title 1: 以下、名無しに かわりましてVIPがお送りします 2013/06/09(日) 06:00:21.90... http://t.co/hJaccFNnrc From Google By RFcWXb Ubicacion: TOKYO</w:t>
      </w:r>
    </w:p>
    <w:p>
      <w:pPr>
        <w:pStyle w:val="ListNumber"/>
      </w:pPr>
      <w:r>
        <w:t>ID: 345483297406738432 Fecha: 2013-06-14 10:10:11 Texto: 篠崎愛 | Ai Shinozaki. ... Japan Beautiful Ai Shinozaki 篠崎愛 #1by TheXG66 475 views; 9:24 ...... http://t.co/32RsD6is6k From Google By RFcWXb Ubicacion: TOKYO</w:t>
      </w:r>
    </w:p>
    <w:p>
      <w:pPr>
        <w:pStyle w:val="ListNumber"/>
      </w:pPr>
      <w:r>
        <w:t>ID: 345483296236507137 Fecha: 2013-06-14 10:10:11 Texto: 5月25〜6月7日の間ではてブで人気になったアイドル画像、動物画像を厳選して紹介し ます。 Ray 暇人＼(^o^)／速報 : 【画像あり】Rayちゃんがデブ可愛すぎる！篠崎愛終了... http://t.co/zetC8Jp6Fw From Google By RFcWXb Ubicacion: TOKYO</w:t>
      </w:r>
    </w:p>
    <w:p>
      <w:pPr>
        <w:pStyle w:val="ListNumber"/>
      </w:pPr>
      <w:r>
        <w:t>ID: 345483294789476353 Fecha: 2013-06-14 10:10:10 Texto: 篠崎愛さん画像が過激すぎるぅぅぅ。 グラビア活動のみならず、 テレビ出演、歌手としても 活躍されている、 ブレイク中アイドル篠崎愛さん。 そんな篠崎愛さんの過激すぎる画像 や、... http://t.co/1mu3HsWGGJ From Google By RFcWXb Ubicacion: TOKYO</w:t>
      </w:r>
    </w:p>
    <w:p>
      <w:pPr>
        <w:pStyle w:val="ListNumber"/>
      </w:pPr>
      <w:r>
        <w:t>ID: 345466681583349760 Fecha: 2013-06-14 09:04:10 Texto: 3:58. Watch Later Ultimate Fight Me Prank!!by RomanAtwood 121,351 views · 0: 31. Watch ...... http://t.co/Thkc6nMi3g From Google By RFcWXb Ubicacion: TOKYO</w:t>
      </w:r>
    </w:p>
    <w:p>
      <w:pPr>
        <w:pStyle w:val="ListNumber"/>
      </w:pPr>
      <w:r>
        <w:t>ID: 345466680400551936 Fecha: 2013-06-14 09:04:09 Texto: 篠崎愛 | Ai Shinozaki. ... Japan Beautiful Ai Shinozaki 篠崎愛 #1by TheXG66 475 views; 9:24 ...... http://t.co/tHyIUFbK3N From Google By RFcWXb Ubicacion: TOKYO</w:t>
      </w:r>
    </w:p>
    <w:p>
      <w:pPr>
        <w:pStyle w:val="ListNumber"/>
      </w:pPr>
      <w:r>
        <w:t>ID: 345305086978846720 Fecha: 2013-06-13 22:22:02 Texto: wiki小池里奈 : hocdのblog http://t.co/IHEhb99SuC Ubicacion: TOKYO</w:t>
      </w:r>
    </w:p>
    <w:p>
      <w:pPr>
        <w:pStyle w:val="ListNumber"/>
      </w:pPr>
      <w:r>
        <w:t>ID: 345305085745692672 Fecha: 2013-06-13 22:22:02 Texto: 小池里奈 極道の妻たちよりおッぱいポ口りは小池里奈 画像掲示板より ... http://t.co/7lhxL2rr4U Ubicacion: TOKYO</w:t>
      </w:r>
    </w:p>
    <w:p>
      <w:pPr>
        <w:pStyle w:val="ListNumber"/>
      </w:pPr>
      <w:r>
        <w:t>ID: 345274177235865601 Fecha: 2013-06-13 20:19:13 Texto: 写真集ギャラリー：５０枚大型スクエアタイプ壁紙：５枚特典：ムフフムービー目覚まし 時計付き※15分以内は壁紙2枚と10枚の写真、目覚まし時計のムービーが閲覧可能、 15分を ...... http://t.co/N8Q2MxY1CF From Google By RFcWXb Ubicacion: TOKYO</w:t>
      </w:r>
    </w:p>
    <w:p>
      <w:pPr>
        <w:pStyle w:val="ListNumber"/>
      </w:pPr>
      <w:r>
        <w:t>ID: 345274176132751360 Fecha: 2013-06-13 20:19:13 Texto: グラビア活動のみならず、 テレビ出演、歌手としても活躍されている、 ブレイク中 アイドル篠崎愛さん。 そんな篠崎愛さんの過激すぎる画像や、 DVDの内容なんかを... http://t.co/OQqOUmV5Q3 From Google By RFcWXb Ubicacion: TOKYO</w:t>
      </w:r>
    </w:p>
    <w:p>
      <w:pPr>
        <w:pStyle w:val="ListNumber"/>
      </w:pPr>
      <w:r>
        <w:t>ID: 345274174899617792 Fecha: 2013-06-13 20:19:12 Texto: (06/11)玉森裕太と大島優子 キスプリとは！？ (06/10)AKB48 総選挙 2013 速報 順位 写真. カテゴリ. 日記(15). 過去ログ. 2013年06月(15).... http://t.co/XvuilUS1Aw From Google By RFcWXb Ubicacion: TOKYO</w:t>
      </w:r>
    </w:p>
    <w:p>
      <w:pPr>
        <w:pStyle w:val="ListNumber"/>
      </w:pPr>
      <w:r>
        <w:t>ID: 345274173783957504 Fecha: 2013-06-13 20:19:12 Texto: 画像 : 私服もかわいい！篠崎愛の画像まとめ - NAVER まとめ. http://t.co/CDDu6qN1ax http://t.co/tooruoE1uf From Google By RFcWXb Ubicacion: TOKYO</w:t>
      </w:r>
    </w:p>
    <w:p>
      <w:pPr>
        <w:pStyle w:val="ListNumber"/>
      </w:pPr>
      <w:r>
        <w:t>ID: 345274172630515712 Fecha: 2013-06-13 20:19:12 Texto: 篠崎愛 [14392446] | 完全無料画像検索のプリ画像! ... お気に入り追加. この情報が 含まれているまとめはこちら.... http://t.co/dHsRmIWlIR From Google By RFcWXb Ubicacion: TOKYO</w:t>
      </w:r>
    </w:p>
    <w:p>
      <w:pPr>
        <w:pStyle w:val="ListNumber"/>
      </w:pPr>
      <w:r>
        <w:t>ID: 345248777130635266 Fecha: 2013-06-13 18:38:17 Texto: pinktissues: http://t.co/m1aLZBzJUx From fyeahaishino... By RFcWXb Ubicacion: TOKYO</w:t>
      </w:r>
    </w:p>
    <w:p>
      <w:pPr>
        <w:pStyle w:val="ListNumber"/>
      </w:pPr>
      <w:r>
        <w:t>ID: 345215601565900801 Fecha: 2013-06-13 16:26:27 Texto: 「二流小説家」前夜祭 小池里奈生出演 - ニコニコ動画 開発者ブログ http://t.co/lOgdOVQmWv Ubicacion: TOKYO</w:t>
      </w:r>
    </w:p>
    <w:p>
      <w:pPr>
        <w:pStyle w:val="ListNumber"/>
      </w:pPr>
      <w:r>
        <w:t>ID: 345209210541330432 Fecha: 2013-06-13 16:01:04 Texto: http://t.co/icpV0owPK8 From fyeahaishino... By RFcWXb Ubicacion: TOKYO</w:t>
      </w:r>
    </w:p>
    <w:p>
      <w:pPr>
        <w:pStyle w:val="ListNumber"/>
      </w:pPr>
      <w:r>
        <w:t>ID: 345183483951448065 Fecha: 2013-06-13 14:18:50 Texto: ニコ生やります！ http://t.co/Do3RwMrpVi Ubicacion: TOKYO</w:t>
      </w:r>
    </w:p>
    <w:p>
      <w:pPr>
        <w:pStyle w:val="ListNumber"/>
      </w:pPr>
      <w:r>
        <w:t>ID: 345133301805228032 Fecha: 2013-06-13 10:59:26 Texto: 【初めてご購入のお客様へ】 一部の端末におきましてアプリが閲覧出来ないことが希に ございます。恐れ入りますが下記のサンプルにて、再生が可能かご確認をよろしくお願い 申し上げます。... http://t.co/hwgzFrNcXf From Google By RFcWXb Ubicacion: TOKYO</w:t>
      </w:r>
    </w:p>
    <w:p>
      <w:pPr>
        <w:pStyle w:val="ListNumber"/>
      </w:pPr>
      <w:r>
        <w:t>ID: 345133300777619456 Fecha: 2013-06-13 10:59:25 Texto: 篠崎愛 「愛のままに・・・」 [DVD]☆ 篠崎愛,安倍雄治 ￥1,609 ( 19% off ) 4人が購入 、 109人がクリック. ニコニコ市場へ ·... http://t.co/QxwVdKRybP From Google By RFcWXb Ubicacion: TOKYO</w:t>
      </w:r>
    </w:p>
    <w:p>
      <w:pPr>
        <w:pStyle w:val="ListNumber"/>
      </w:pPr>
      <w:r>
        <w:t>ID: 345133299460632577 Fecha: 2013-06-13 10:59:25 Texto: ​男性が付き合いたい女性芸能人調査が波紋 「篠崎愛は？」「堀北10位とかないわー」. 2013年06月12日 22時52分. カテゴリー: 国内, 芸能, デイタイム, アフター５,... http://t.co/X4R1O9KCGD From Google By RFcWXb Ubicacion: TOKYO</w:t>
      </w:r>
    </w:p>
    <w:p>
      <w:pPr>
        <w:pStyle w:val="ListNumber"/>
      </w:pPr>
      <w:r>
        <w:t>ID: 345133298248478721 Fecha: 2013-06-13 10:59:25 Texto: 篠崎愛のおっぱいエロすぎわろたwwww. ... 篠崎愛ちゃんと佐藤ありさちゃんどっちが 好きか迷うグラビア画像 · リストへ戻る · 前へ 次へ. 出典... http://t.co/w4Wlk4R7aP From Google By RFcWXb Ubicacion: TOKYO</w:t>
      </w:r>
    </w:p>
    <w:p>
      <w:pPr>
        <w:pStyle w:val="ListNumber"/>
      </w:pPr>
      <w:r>
        <w:t>ID: 345120631756562432 Fecha: 2013-06-13 10:09:05 Texto: 篠崎愛 Ai Shinozaki - 恋なんです #8by IVtest1 3,017 views · 7:03 ... http://t.co/bKsKZpDpSr http://t.co/dTO7lr5E9H From Google By RFcWXb Ubicacion: TOKYO</w:t>
      </w:r>
    </w:p>
    <w:p>
      <w:pPr>
        <w:pStyle w:val="ListNumber"/>
      </w:pPr>
      <w:r>
        <w:t>ID: 345120630703800320 Fecha: 2013-06-13 10:09:05 Texto: 篠崎愛 ・ Ai Shinozaki #45by Yui88Aragaki 9,062 views; 14:22. Watch Later ... 篠崎愛 ・ Ai ...... http://t.co/Z6Kapa3QQP From Google By RFcWXb Ubicacion: TOKYO</w:t>
      </w:r>
    </w:p>
    <w:p>
      <w:pPr>
        <w:pStyle w:val="ListNumber"/>
      </w:pPr>
      <w:r>
        <w:t>ID: 345120628283678722 Fecha: 2013-06-13 10:09:04 Texto: Subscribe 1,457. 14:22. 入江紗綾 ・ Saaya Irie #12by Yui88Aragaki 11,825 views. 9:00. 篠崎愛 ...... http://t.co/oQGhGbnWB8 From Google By RFcWXb Ubicacion: TOKYO</w:t>
      </w:r>
    </w:p>
    <w:p>
      <w:pPr>
        <w:pStyle w:val="ListNumber"/>
      </w:pPr>
      <w:r>
        <w:t>ID: 345120627109281792 Fecha: 2013-06-13 10:09:04 Texto: Ai Shinozaki is on Facebook. Join Facebook to connect with Ai Shinozaki and others you may... http://t.co/0ZItAwJT24 From Google By RFcWXb Ubicacion: TOKYO</w:t>
      </w:r>
    </w:p>
    <w:p>
      <w:pPr>
        <w:pStyle w:val="ListNumber"/>
      </w:pPr>
      <w:r>
        <w:t>ID: 345087158694064128 Fecha: 2013-06-13 07:56:04 Texto: http://t.co/mIpNgVM8H9 From fyeahaishino... By RFcWXb Ubicacion: TOKYO</w:t>
      </w:r>
    </w:p>
    <w:p>
      <w:pPr>
        <w:pStyle w:val="ListNumber"/>
      </w:pPr>
      <w:r>
        <w:t>ID: 345087157528039425 Fecha: 2013-06-13 07:56:04 Texto: http://t.co/e99haq8vgu From fyeahaishino... By RFcWXb Ubicacion: TOKYO</w:t>
      </w:r>
    </w:p>
    <w:p>
      <w:pPr>
        <w:pStyle w:val="ListNumber"/>
      </w:pPr>
      <w:r>
        <w:t>ID: 345037067266433024 Fecha: 2013-06-13 04:37:01 Texto: 二流小説家前夜祭 小池里奈生出演‐ニコニコインフォ http://t.co/eC7w79agb5 Ubicacion: TOKYO</w:t>
      </w:r>
    </w:p>
    <w:p>
      <w:pPr>
        <w:pStyle w:val="ListNumber"/>
      </w:pPr>
      <w:r>
        <w:t>ID: 344952763060477952 Fecha: 2013-06-12 23:02:02 Texto: 小池里奈濡 - DTIブログ検索～人気キーワードサーチ～ http://t.co/keGWdNDyNs Ubicacion: TOKYO</w:t>
      </w:r>
    </w:p>
    <w:p>
      <w:pPr>
        <w:pStyle w:val="ListNumber"/>
      </w:pPr>
      <w:r>
        <w:t>ID: 344952761487605760 Fecha: 2013-06-12 23:02:01 Texto: 小池里奈が映画「二流小説家-シリアリスト-」の撮影 ... - livedoor ニュース http://t.co/zJzT6IhyO4 Ubicacion: TOKYO</w:t>
      </w:r>
    </w:p>
    <w:p>
      <w:pPr>
        <w:pStyle w:val="ListNumber"/>
      </w:pPr>
      <w:r>
        <w:t>ID: 344952760220938240 Fecha: 2013-06-12 23:02:01 Texto: 純平のブログ: 小池里奈 FRIDAY http://t.co/TFIq6vIzVW Ubicacion: TOKYO</w:t>
      </w:r>
    </w:p>
    <w:p>
      <w:pPr>
        <w:pStyle w:val="ListNumber"/>
      </w:pPr>
      <w:r>
        <w:t>ID: 344911558452842497 Fecha: 2013-06-12 20:18:18 Texto: エロチッチｃｈはエロ画像・動画を扱うアダルトサイトです。 １８歳未満 ... 【ムチムチ童顔ｊｒ 】超絶大な人気を誇る童顔ジュニアアイドル 篠崎愛のムッチムチで巨乳のエロ画像... http://t.co/lgLRR1rO9r From Google By RFcWXb Ubicacion: TOKYO</w:t>
      </w:r>
    </w:p>
    <w:p>
      <w:pPr>
        <w:pStyle w:val="ListNumber"/>
      </w:pPr>
      <w:r>
        <w:t>ID: 344911557064536064 Fecha: 2013-06-12 20:18:18 Texto: トラックバックされた記事. ヘルプ; この記事にトラックバックする. http://t.co/W8XY6xVSvz.... http://t.co/3HG1AKnlmN From Google By RFcWXb Ubicacion: TOKYO</w:t>
      </w:r>
    </w:p>
    <w:p>
      <w:pPr>
        <w:pStyle w:val="ListNumber"/>
      </w:pPr>
      <w:r>
        <w:t>ID: 344911555818831872 Fecha: 2013-06-12 20:18:17 Texto: 篠崎愛【歌】 - 飛んでイスタンブール【TV】 [関ジャニの仕分け∞：20130608] ( 1920x1080,5m32s)... http://t.co/bbFZGeZ0eh From Google By RFcWXb Ubicacion: TOKYO</w:t>
      </w:r>
    </w:p>
    <w:p>
      <w:pPr>
        <w:pStyle w:val="ListNumber"/>
      </w:pPr>
      <w:r>
        <w:t>ID: 344911553583276032 Fecha: 2013-06-12 20:18:17 Texto: 動画の説明文：. 艶っぽくなりました。 mylist/36005742. 登録されているタグ：. 篠崎愛. この動画をご覧いただくには niconicoアカウント... http://t.co/dqNTlkMMPF From Google By RFcWXb Ubicacion: TOKYO</w:t>
      </w:r>
    </w:p>
    <w:p>
      <w:pPr>
        <w:pStyle w:val="ListNumber"/>
      </w:pPr>
      <w:r>
        <w:t>ID: 344870859489558528 Fecha: 2013-06-12 17:36:34 Texto: 現役女子大生アイドル・小池里奈のキュートな制服姿に釘付け ... http://t.co/PKQqPGoKlx Ubicacion: TOKYO</w:t>
      </w:r>
    </w:p>
    <w:p>
      <w:pPr>
        <w:pStyle w:val="ListNumber"/>
      </w:pPr>
      <w:r>
        <w:t>ID: 344870858185121792 Fecha: 2013-06-12 17:36:34 Texto: 現役女子大生アイドル・小池里奈のキュートな制服姿に釘付け！（Movie ... http://t.co/HTCCIfSjbU Ubicacion: TOKYO</w:t>
      </w:r>
    </w:p>
    <w:p>
      <w:pPr>
        <w:pStyle w:val="ListNumber"/>
      </w:pPr>
      <w:r>
        <w:t>ID: 344870855404294145 Fecha: 2013-06-12 17:36:33 Texto: 小池里奈 極道の妻たちよりおッぱいポ口りは小池里奈 画像掲示板より ... http://t.co/0frvxK1mBO Ubicacion: TOKYO</w:t>
      </w:r>
    </w:p>
    <w:p>
      <w:pPr>
        <w:pStyle w:val="ListNumber"/>
      </w:pPr>
      <w:r>
        <w:t>ID: 344870853105811456 Fecha: 2013-06-12 17:36:33 Texto: 小池里奈が映画「二流小説家-シリアリスト-」の撮影 ... - ニコニコニュース http://t.co/RGbGXqTTbd Ubicacion: TOKYO</w:t>
      </w:r>
    </w:p>
    <w:p>
      <w:pPr>
        <w:pStyle w:val="ListNumber"/>
      </w:pPr>
      <w:r>
        <w:t>ID: 344786688142348290 Fecha: 2013-06-12 12:02:06 Texto: 篠崎愛 | Ai Shinozaki. ... 篠崎愛 Ai Shinozaki - Colorful bodyby JPN20130116 1,938 views ...... http://t.co/U99UZjWrFE From Google By RFcWXb Ubicacion: TOKYO</w:t>
      </w:r>
    </w:p>
    <w:p>
      <w:pPr>
        <w:pStyle w:val="ListNumber"/>
      </w:pPr>
      <w:r>
        <w:t>ID: 344786687056031744 Fecha: 2013-06-12 12:02:06 Texto: Please subscribe my channel: http://t.co/igmPCmSfuI. http://t.co/YuxRNaT8pk http://t.co/Dh5nlrfAzP From Google By RFcWXb Ubicacion: TOKYO</w:t>
      </w:r>
    </w:p>
    <w:p>
      <w:pPr>
        <w:pStyle w:val="ListNumber"/>
      </w:pPr>
      <w:r>
        <w:t>ID: 344786685600608256 Fecha: 2013-06-12 12:02:06 Texto: ５月３０日に篠崎愛さんがダウンタウンＤＸに出演されました。番組では、アイドルの兼業 農家と紹介されていましたね。山梨県で南アルプス市で農業をされているようです。... http://t.co/53wDIyDfZ2 From Google By RFcWXb Ubicacion: TOKYO</w:t>
      </w:r>
    </w:p>
    <w:p>
      <w:pPr>
        <w:pStyle w:val="ListNumber"/>
      </w:pPr>
      <w:r>
        <w:t>ID: 344786684476551168 Fecha: 2013-06-12 12:02:06 Texto: Ray 1stアルバム『RAYVE』ジャケット完成！ リリース直後にはワンマンライブを開催6... http://t.co/0IGgH585mk From Google By RFcWXb Ubicacion: TOKYO</w:t>
      </w:r>
    </w:p>
    <w:p>
      <w:pPr>
        <w:pStyle w:val="ListNumber"/>
      </w:pPr>
      <w:r>
        <w:t>ID: 344786683323109376 Fecha: 2013-06-12 12:02:05 Texto: 篠崎愛 ・ Ai Shinozaki #42by Yui88Aragaki 8,459 views · 9:13 ... Ai Shinozaki ( 篠崎愛 ...... http://t.co/AisB45XTgh From Google By RFcWXb Ubicacion: TOKYO</w:t>
      </w:r>
    </w:p>
    <w:p>
      <w:pPr>
        <w:pStyle w:val="ListNumber"/>
      </w:pPr>
      <w:r>
        <w:t>ID: 344786682312278019 Fecha: 2013-06-12 12:02:05 Texto: Blogで紹介する. ダウンロード用画像URL. 篠崎愛. 篠崎愛. お題 by マジック・ディック photo by マジック・ディック. 意外と剛毛なのね. 【バカ】... http://t.co/DbGutwPZYi From Google By RFcWXb Ubicacion: TOKYO</w:t>
      </w:r>
    </w:p>
    <w:p>
      <w:pPr>
        <w:pStyle w:val="ListNumber"/>
      </w:pPr>
      <w:r>
        <w:t>ID: 344786681179803650 Fecha: 2013-06-12 12:02:05 Texto: 篠崎愛さんって何カップ？ と思う人、たくさんいることでしょう。 最近、かなりテレビに出る 機会が多くなってきて、 知名度もグングン上がってきましたからね。 でも、篠崎愛さんは... http://t.co/E5m79FktNj From Google By RFcWXb Ubicacion: TOKYO</w:t>
      </w:r>
    </w:p>
    <w:p>
      <w:pPr>
        <w:pStyle w:val="ListNumber"/>
      </w:pPr>
      <w:r>
        <w:t>ID: 344786678692585473 Fecha: 2013-06-12 12:02:04 Texto: VIPカテゴリ、アダルトカテゴリの相互RSS絶賛募集中です。他カテゴリの相互RSSも今 までどおり受け付けています。 Rayちゃんがデブ可愛すぎる！篠崎愛終了だなｗ. 時間,... http://t.co/3Q2HNEZ9v3 From Google By RFcWXb Ubicacion: TOKYO</w:t>
      </w:r>
    </w:p>
    <w:p>
      <w:pPr>
        <w:pStyle w:val="ListNumber"/>
      </w:pPr>
      <w:r>
        <w:t>ID: 344786677539151872 Fecha: 2013-06-12 12:02:04 Texto: 1: イリオモテヤマネコ(千葉県) 2013/06/02(日) 21:24:02.06 ID:n2TA9zcG0 BE 653604285-PLT(12001) ポイント特典 Ray... http://t.co/PCqMS5CE65 From Google By RFcWXb Ubicacion: TOKYO</w:t>
      </w:r>
    </w:p>
    <w:p>
      <w:pPr>
        <w:pStyle w:val="ListNumber"/>
      </w:pPr>
      <w:r>
        <w:t>ID: 344774434667778048 Fecha: 2013-06-12 11:13:25 Texto: Please subscribe my channel: http://t.co/igmPCmSfuI. http://t.co/rN4E8hXE3u http://t.co/xOhfxmuqsw From Google By RFcWXb Ubicacion: TOKYO</w:t>
      </w:r>
    </w:p>
    <w:p>
      <w:pPr>
        <w:pStyle w:val="ListNumber"/>
      </w:pPr>
      <w:r>
        <w:t>ID: 344774433401106432 Fecha: 2013-06-12 11:13:25 Texto: Ai Shinozaki is one of my favorite Idols. Ai is sporting some lovely new swimwear. There's... http://t.co/Vo6LDmCL5e From Google By RFcWXb Ubicacion: TOKYO</w:t>
      </w:r>
    </w:p>
    <w:p>
      <w:pPr>
        <w:pStyle w:val="ListNumber"/>
      </w:pPr>
      <w:r>
        <w:t>ID: 344680286237360128 Fecha: 2013-06-12 04:59:18 Texto: girl2chick: 篠崎愛 http://t.co/OUn28tX4lj From fyeahaishino... By RFcWXb Ubicacion: TOKYO</w:t>
      </w:r>
    </w:p>
    <w:p>
      <w:pPr>
        <w:pStyle w:val="ListNumber"/>
      </w:pPr>
      <w:r>
        <w:t>ID: 344680285092331521 Fecha: 2013-06-12 04:59:18 Texto: simplylovely2012: Ai Shinozaki 2009 / 篠崎愛 http://t.co/QNLMIeuwzQ From fyeahaishino... By RFcWXb Ubicacion: TOKYO</w:t>
      </w:r>
    </w:p>
    <w:p>
      <w:pPr>
        <w:pStyle w:val="ListNumber"/>
      </w:pPr>
      <w:r>
        <w:t>ID: 344680284089905152 Fecha: 2013-06-12 04:59:18 Texto: simplylovely2012: Ai Shinozaki 2009 / 篠崎愛 http://t.co/po0aKQvica From fyeahaishino... By RFcWXb Ubicacion: TOKYO</w:t>
      </w:r>
    </w:p>
    <w:p>
      <w:pPr>
        <w:pStyle w:val="ListNumber"/>
      </w:pPr>
      <w:r>
        <w:t>ID: 344680282789650432 Fecha: 2013-06-12 04:59:17 Texto: http://t.co/bg9p44gTXC From fyeahaishino... By RFcWXb Ubicacion: TOKYO</w:t>
      </w:r>
    </w:p>
    <w:p>
      <w:pPr>
        <w:pStyle w:val="ListNumber"/>
      </w:pPr>
      <w:r>
        <w:t>ID: 344607993419153409 Fecha: 2013-06-12 00:12:02 Texto: 小池里奈伊武雅刀 - エキサイトトピックス http://t.co/pdwQYeYmSH Ubicacion: TOKYO</w:t>
      </w:r>
    </w:p>
    <w:p>
      <w:pPr>
        <w:pStyle w:val="ListNumber"/>
      </w:pPr>
      <w:r>
        <w:t>ID: 344607991846277120 Fecha: 2013-06-12 00:12:02 Texto: 小池里奈「明日はぁぁ」｜いちごmail - Ameba http://t.co/1r2cfeECec Ubicacion: TOKYO</w:t>
      </w:r>
    </w:p>
    <w:p>
      <w:pPr>
        <w:pStyle w:val="ListNumber"/>
      </w:pPr>
      <w:r>
        <w:t>ID: 344549050042941440 Fecha: 2013-06-11 20:17:49 Texto: 胸元ゆるゆるなザックリニット姿で登場の篠崎愛さん。肩たたきをしてくれます。その後は ソファでゆったりモード。寝転んでバストアピール。ゆっくり脱いでビキニ姿に。定番です... http://t.co/xMj58zNXP3 From Google By RFcWXb Ubicacion: TOKYO</w:t>
      </w:r>
    </w:p>
    <w:p>
      <w:pPr>
        <w:pStyle w:val="ListNumber"/>
      </w:pPr>
      <w:r>
        <w:t>ID: 344549047366983680 Fecha: 2013-06-11 20:17:48 Texto: 【画像】ビッグダディがAKB選抜総選挙で開会宣言wwwwww · PR. 女子大生だけど顔う pし ...... http://t.co/88vyIOY86V From Google By RFcWXb Ubicacion: TOKYO</w:t>
      </w:r>
    </w:p>
    <w:p>
      <w:pPr>
        <w:pStyle w:val="ListNumber"/>
      </w:pPr>
      <w:r>
        <w:t>ID: 344549046255505408 Fecha: 2013-06-11 20:17:48 Texto: 篠崎愛 Part61. 1 ：萌える名無し画像：2013/05/30(木) 23:36:46.95 ID:qRjkN8+5T:... http://t.co/0znoHnMPFz From Google By RFcWXb Ubicacion: TOKYO</w:t>
      </w:r>
    </w:p>
    <w:p>
      <w:pPr>
        <w:pStyle w:val="ListNumber"/>
      </w:pPr>
      <w:r>
        <w:t>ID: 344549044565204995 Fecha: 2013-06-11 20:17:48 Texto: 写真集ギャラリー：５０枚大型スクエアタイプ壁紙：５枚特典：ムフフムービー目覚まし 時計付き※15分以内は壁紙2枚と10枚の写真、目覚まし時計のムービーが閲覧可能、... http://t.co/q3PtlfSboj From Google By RFcWXb Ubicacion: TOKYO</w:t>
      </w:r>
    </w:p>
    <w:p>
      <w:pPr>
        <w:pStyle w:val="ListNumber"/>
      </w:pPr>
      <w:r>
        <w:t>ID: 344549042686148609 Fecha: 2013-06-11 20:17:47 Texto: DGCPhotoBook☆篠崎愛 vol.3‐ ... 写真ニュース: DGCPhotoBook☆篠崎愛 vol.3. BIGLOBEグラビア6月10日（月）17時0分.... http://t.co/90oOjxxzDh From Google By RFcWXb Ubicacion: TOKYO</w:t>
      </w:r>
    </w:p>
    <w:p>
      <w:pPr>
        <w:pStyle w:val="ListNumber"/>
      </w:pPr>
      <w:r>
        <w:t>ID: 344529747247759363 Fecha: 2013-06-11 19:01:07 Texto: torefurumigoyo: 篠崎愛 http://t.co/DJWMTacpQR From fyeahaishino... By RFcWXb Ubicacion: TOKYO</w:t>
      </w:r>
    </w:p>
    <w:p>
      <w:pPr>
        <w:pStyle w:val="ListNumber"/>
      </w:pPr>
      <w:r>
        <w:t>ID: 344529745171603456 Fecha: 2013-06-11 19:01:06 Texto: http://t.co/r9j9YSsQi8 From fyeahaishino... By RFcWXb Ubicacion: TOKYO</w:t>
      </w:r>
    </w:p>
    <w:p>
      <w:pPr>
        <w:pStyle w:val="ListNumber"/>
      </w:pPr>
      <w:r>
        <w:t>ID: 344529743330304001 Fecha: 2013-06-11 19:01:06 Texto: http://t.co/qqd2qjWZiW From fyeahaishino... By RFcWXb Ubicacion: TOKYO</w:t>
      </w:r>
    </w:p>
    <w:p>
      <w:pPr>
        <w:pStyle w:val="ListNumber"/>
      </w:pPr>
      <w:r>
        <w:t>ID: 344529741665169408 Fecha: 2013-06-11 19:01:06 Texto: http://t.co/3ji6YG3GEX From fyeahaishino... By RFcWXb Ubicacion: TOKYO</w:t>
      </w:r>
    </w:p>
    <w:p>
      <w:pPr>
        <w:pStyle w:val="ListNumber"/>
      </w:pPr>
      <w:r>
        <w:t>ID: 344525950123397120 Fecha: 2013-06-11 18:46:02 Texto: 小池里奈が映画「二流小説家-シリアリスト-」の撮影 ... - livedoor ニュース http://t.co/ah7mgVEl0D Ubicacion: TOKYO</w:t>
      </w:r>
    </w:p>
    <w:p>
      <w:pPr>
        <w:pStyle w:val="ListNumber"/>
      </w:pPr>
      <w:r>
        <w:t>ID: 344444249695199232 Fecha: 2013-06-11 13:21:23 Texto: 篠崎 愛 40. siro aso·184 videos. SubscribeSubscribedUnsubscribe ... http://t.co/MZOHqLIrky http://t.co/h2CiBPUi8H From Google By RFcWXb Ubicacion: TOKYO</w:t>
      </w:r>
    </w:p>
    <w:p>
      <w:pPr>
        <w:pStyle w:val="ListNumber"/>
      </w:pPr>
      <w:r>
        <w:t>ID: 344444248508219394 Fecha: 2013-06-11 13:21:22 Texto: 篠崎 愛 【YOUNG ANIMAL】 ALL No.1IDOL 春コレ2013by Asuka Fukuda 21,677 views; 10:01. Watch ...... http://t.co/wgZF0L8J2x From Google By RFcWXb Ubicacion: TOKYO</w:t>
      </w:r>
    </w:p>
    <w:p>
      <w:pPr>
        <w:pStyle w:val="ListNumber"/>
      </w:pPr>
      <w:r>
        <w:t>ID: 344444247451242496 Fecha: 2013-06-11 13:21:22 Texto: 篠崎愛 | Ai Shinozaki. ... 篠崎愛 ・ Ai Shinozaki #44by Yui88Aragaki 1,545 views · 8:23. Watch ...... http://t.co/YthpCvByZd From Google By RFcWXb Ubicacion: TOKYO</w:t>
      </w:r>
    </w:p>
    <w:p>
      <w:pPr>
        <w:pStyle w:val="ListNumber"/>
      </w:pPr>
      <w:r>
        <w:t>ID: 344444246243299328 Fecha: 2013-06-11 13:21:22 Texto: Ai Shinozaki (篠崎愛) 'Sweet Fruit' Flyby kmskyh1 126,361 ... http://t.co/NnaqBHcMUQ http://t.co/wVD1XxOWgv From Google By RFcWXb Ubicacion: TOKYO</w:t>
      </w:r>
    </w:p>
    <w:p>
      <w:pPr>
        <w:pStyle w:val="ListNumber"/>
      </w:pPr>
      <w:r>
        <w:t>ID: 344444245102448640 Fecha: 2013-06-11 13:21:22 Texto: 篠崎愛がAKBのメンバーだったら総選挙で1位確実じゃん？ 1: 以下、名無しにかわり ましてVIPがお送りします 2013/06/09(日) 06:00:21.90... http://t.co/gfhWtgLTuV From Google By RFcWXb Ubicacion: TOKYO</w:t>
      </w:r>
    </w:p>
    <w:p>
      <w:pPr>
        <w:pStyle w:val="ListNumber"/>
      </w:pPr>
      <w:r>
        <w:t>ID: 344444243881910273 Fecha: 2013-06-11 13:21:21 Texto: Rayちゃんがデブ可愛すぎる！篠崎愛終了だなｗ. 1 ： イリオモテヤマネコ(千葉県)： 2013/06/02(日) 21:24:02.06 ID:n2TA9zcG0... http://t.co/yJvivWmvod From Google By RFcWXb Ubicacion: TOKYO</w:t>
      </w:r>
    </w:p>
    <w:p>
      <w:pPr>
        <w:pStyle w:val="ListNumber"/>
      </w:pPr>
      <w:r>
        <w:t>ID: 344444242711674880 Fecha: 2013-06-11 13:21:21 Texto: DTDX 篠崎愛専用. 1 ：名無しさんにズームイン！：2013/05/30(木) 22:34:13.99 ID Vxcpxs72:... http://t.co/vB9otfqbsF From Google By RFcWXb Ubicacion: TOKYO</w:t>
      </w:r>
    </w:p>
    <w:p>
      <w:pPr>
        <w:pStyle w:val="ListNumber"/>
      </w:pPr>
      <w:r>
        <w:t>ID: 344444241449201665 Fecha: 2013-06-11 13:21:21 Texto: 【2大ムチムチボディ！】篠崎愛と紗綾の超セクシーな画像！のまとめ. http://t.co/ssqeoAb1Cp http://t.co/PdtW7XVsuW From Google By RFcWXb Ubicacion: TOKYO</w:t>
      </w:r>
    </w:p>
    <w:p>
      <w:pPr>
        <w:pStyle w:val="ListNumber"/>
      </w:pPr>
      <w:r>
        <w:t>ID: 344444240161566720 Fecha: 2013-06-11 13:21:20 Texto: かぶの篠崎愛ちゃんとかぶの記事、篠崎愛ちゃんとブランド化粧品♡です。 http://t.co/lwBCNKHtDJ http://t.co/CIyqxJGDii From Google By RFcWXb Ubicacion: TOKYO</w:t>
      </w:r>
    </w:p>
    <w:p>
      <w:pPr>
        <w:pStyle w:val="ListNumber"/>
      </w:pPr>
      <w:r>
        <w:t>ID: 344308078587572224 Fecha: 2013-06-11 04:20:17 Texto: nice-choice: 000206.jpg http://t.co/7UAyPBpRh4 From fyeahaishino... By RFcWXb Ubicacion: TOKYO</w:t>
      </w:r>
    </w:p>
    <w:p>
      <w:pPr>
        <w:pStyle w:val="ListNumber"/>
      </w:pPr>
      <w:r>
        <w:t>ID: 344288652807004162 Fecha: 2013-06-11 03:03:06 Texto: simplylovely2012: Ai Shinozaki 2007 / 篠崎愛 http://t.co/rVy4Drhjw5 From fyeahaishino... By RFcWXb Ubicacion: TOKYO</w:t>
      </w:r>
    </w:p>
    <w:p>
      <w:pPr>
        <w:pStyle w:val="ListNumber"/>
      </w:pPr>
      <w:r>
        <w:t>ID: 344288651523534849 Fecha: 2013-06-11 03:03:05 Texto: simplylovely2012: Ai Shinozaki 2007 / 篠崎愛 http://t.co/jQFjLuBiCA From fyeahaishino... By RFcWXb Ubicacion: TOKYO</w:t>
      </w:r>
    </w:p>
    <w:p>
      <w:pPr>
        <w:pStyle w:val="ListNumber"/>
      </w:pPr>
      <w:r>
        <w:t>ID: 344288650219106305 Fecha: 2013-06-11 03:03:05 Texto: http://t.co/yym6rNDP5e From fyeahaishino... By RFcWXb Ubicacion: TOKYO</w:t>
      </w:r>
    </w:p>
    <w:p>
      <w:pPr>
        <w:pStyle w:val="ListNumber"/>
      </w:pPr>
      <w:r>
        <w:t>ID: 344267510536888320 Fecha: 2013-06-11 01:39:05 Texto: kojimblr: http://t.co/QqUk6D7XeQ From fyeahaishino... By RFcWXb Ubicacion: TOKYO</w:t>
      </w:r>
    </w:p>
    <w:p>
      <w:pPr>
        <w:pStyle w:val="ListNumber"/>
      </w:pPr>
      <w:r>
        <w:t>ID: 344267509173735424 Fecha: 2013-06-11 01:39:05 Texto: kojimblr: http://t.co/qru8EeTDwX From fyeahaishino... By RFcWXb Ubicacion: TOKYO</w:t>
      </w:r>
    </w:p>
    <w:p>
      <w:pPr>
        <w:pStyle w:val="ListNumber"/>
      </w:pPr>
      <w:r>
        <w:t>ID: 344267508137725954 Fecha: 2013-06-11 01:39:04 Texto: http://t.co/j9DoJb4MEk From fyeahaishino... By RFcWXb Ubicacion: TOKYO</w:t>
      </w:r>
    </w:p>
    <w:p>
      <w:pPr>
        <w:pStyle w:val="ListNumber"/>
      </w:pPr>
      <w:r>
        <w:t>ID: 344267507076579329 Fecha: 2013-06-11 01:39:04 Texto: http://t.co/M8OwzTpxZ1 From fyeahaishino... By RFcWXb Ubicacion: TOKYO</w:t>
      </w:r>
    </w:p>
    <w:p>
      <w:pPr>
        <w:pStyle w:val="ListNumber"/>
      </w:pPr>
      <w:r>
        <w:t>ID: 344267505990262784 Fecha: 2013-06-11 01:39:04 Texto: http://t.co/t60Q4yNCMZ From fyeahaishino... By RFcWXb Ubicacion: TOKYO</w:t>
      </w:r>
    </w:p>
    <w:p>
      <w:pPr>
        <w:pStyle w:val="ListNumber"/>
      </w:pPr>
      <w:r>
        <w:t>ID: 344262972706811907 Fecha: 2013-06-11 01:21:03 Texto: 小池里奈 - DTIブログ検索～人気キーワードサーチ～ http://t.co/wunEqryE7c Ubicacion: TOKYO</w:t>
      </w:r>
    </w:p>
    <w:p>
      <w:pPr>
        <w:pStyle w:val="ListNumber"/>
      </w:pPr>
      <w:r>
        <w:t>ID: 344262971595292672 Fecha: 2013-06-11 01:21:03 Texto: 小池里奈 撮影中に倒れる！「極妻」黒谷友香“姐さん”抱きとめるエピソードも http://t.co/wXk6L4qhkV Ubicacion: TOKYO</w:t>
      </w:r>
    </w:p>
    <w:p>
      <w:pPr>
        <w:pStyle w:val="ListNumber"/>
      </w:pPr>
      <w:r>
        <w:t>ID: 344262970190204929 Fecha: 2013-06-11 01:21:02 Texto: 現役女子大生アイドル・小池里奈のキュートな制服姿に釘付け！ （Movie ... http://t.co/ZXBLl4qXPN Ubicacion: TOKYO</w:t>
      </w:r>
    </w:p>
    <w:p>
      <w:pPr>
        <w:pStyle w:val="ListNumber"/>
      </w:pPr>
      <w:r>
        <w:t>ID: 344262968642506752 Fecha: 2013-06-11 01:21:02 Texto: 現役女子大生アイドル・小池里奈のキュートな制服姿に釘付け ... http://t.co/Y4dVshhfTW Ubicacion: TOKYO</w:t>
      </w:r>
    </w:p>
    <w:p>
      <w:pPr>
        <w:pStyle w:val="ListNumber"/>
      </w:pPr>
      <w:r>
        <w:t>ID: 344186598734303232 Fecha: 2013-06-10 20:17:34 Texto: 篠崎愛 画像 過激な宿命を背負う女に起こる涙なしには見れない私服をぬいだ事故映像 にもう限界！ 篠崎愛 画像 過激 篠崎愛 事故 篠崎愛 画像 篠崎愛 動画 篠崎愛 カップ 篠崎愛... http://t.co/AZuvyIPjGF From Google By RFcWXb Ubicacion: TOKYO</w:t>
      </w:r>
    </w:p>
    <w:p>
      <w:pPr>
        <w:pStyle w:val="ListNumber"/>
      </w:pPr>
      <w:r>
        <w:t>ID: 344186597593468928 Fecha: 2013-06-10 20:17:34 Texto: 篠崎愛 画像,かおるです！よろしくね. ... (06/04)【画像】篠崎愛はいつでも過激！？ (06/ 01)【特価】貝印ソイミスター 醤油差し スプレー CF0305... http://t.co/LLJx0YX6aS From Google By RFcWXb Ubicacion: TOKYO</w:t>
      </w:r>
    </w:p>
    <w:p>
      <w:pPr>
        <w:pStyle w:val="ListNumber"/>
      </w:pPr>
      <w:r>
        <w:t>ID: 344186595949297664 Fecha: 2013-06-10 20:17:33 Texto: 篠崎愛 画像 過激な事故でおっぱい見える動画がFC2で見れず熱愛にも影響が！ ↓ ↓ ↓ ↓ ↓ おっぱい見える動画を見る篠崎 愛（しのざき あい、1992年2月26日 - ）は、... http://t.co/xpj4AKobb1 From Google By RFcWXb Ubicacion: TOKYO</w:t>
      </w:r>
    </w:p>
    <w:p>
      <w:pPr>
        <w:pStyle w:val="ListNumber"/>
      </w:pPr>
      <w:r>
        <w:t>ID: 344186594707795970 Fecha: 2013-06-10 20:17:33 Texto: 6月5日にリリースされるRayの1stアルバム『RAYVE』のジャケットとアーティスト写真が 公開された。 本アルバムは、昨年2月 ...... http://t.co/GEhGLfQSy1 From Google By RFcWXb Ubicacion: TOKYO</w:t>
      </w:r>
    </w:p>
    <w:p>
      <w:pPr>
        <w:pStyle w:val="ListNumber"/>
      </w:pPr>
      <w:r>
        <w:t>ID: 344186591910174722 Fecha: 2013-06-10 20:17:32 Texto: ダウン症” のホワイトタイガーの写真とか初めて見たんだけど（ポッカキット） · Ｒａｙがデブ かわいすぎる!!!! 篠崎愛終了か・・・ （画像あり）（暇つぶしニュース） ·... http://t.co/vtYzvxBeqo From Google By RFcWXb Ubicacion: TOKYO</w:t>
      </w:r>
    </w:p>
    <w:p>
      <w:pPr>
        <w:pStyle w:val="ListNumber"/>
      </w:pPr>
      <w:r>
        <w:t>ID: 344131417418121216 Fecha: 2013-06-10 16:38:18 Texto: kojimblr: Ai Shinozaki http://t.co/KfctAarAWc From fyeahaishino... By RFcWXb Ubicacion: TOKYO</w:t>
      </w:r>
    </w:p>
    <w:p>
      <w:pPr>
        <w:pStyle w:val="ListNumber"/>
      </w:pPr>
      <w:r>
        <w:t>ID: 344074981761773568 Fecha: 2013-06-10 12:54:02 Texto: Please subscribe my channel for free to watch sexy asia star,av model,webcam sexy girl ...... http://t.co/rcLro9ZcoV From Google By RFcWXb Ubicacion: TOKYO</w:t>
      </w:r>
    </w:p>
    <w:p>
      <w:pPr>
        <w:pStyle w:val="ListNumber"/>
      </w:pPr>
      <w:r>
        <w:t>ID: 343910663741140993 Fecha: 2013-06-10 02:01:06 Texto: 純平のブログ: 小池里奈 http://t.co/2r9lxxCmZx Ubicacion: TOKYO</w:t>
      </w:r>
    </w:p>
    <w:p>
      <w:pPr>
        <w:pStyle w:val="ListNumber"/>
      </w:pPr>
      <w:r>
        <w:t>ID: 343910662638014466 Fecha: 2013-06-10 02:01:06 Texto: 小池里奈 FRIDAY: 圭のブログ - RDF Site Summary - Seesaa ブログ http://t.co/sHM7a8rRKB Ubicacion: TOKYO</w:t>
      </w:r>
    </w:p>
    <w:p>
      <w:pPr>
        <w:pStyle w:val="ListNumber"/>
      </w:pPr>
      <w:r>
        <w:t>ID: 343910654526255104 Fecha: 2013-06-10 02:01:04 Texto: 小池里奈 Part 2 - Pic-b 無料レンタル画像掲示板 http://t.co/gJWPvSXViU Ubicacion: TOKYO</w:t>
      </w:r>
    </w:p>
    <w:p>
      <w:pPr>
        <w:pStyle w:val="ListNumber"/>
      </w:pPr>
      <w:r>
        <w:t>ID: 343910648519987200 Fecha: 2013-06-10 02:01:02 Texto: 小池里奈 撮影中に倒れる！「極妻」黒谷友香“姐さん”抱きとめる ... http://t.co/5beZxmDNSA Ubicacion: TOKYO</w:t>
      </w:r>
    </w:p>
    <w:p>
      <w:pPr>
        <w:pStyle w:val="ListNumber"/>
      </w:pPr>
      <w:r>
        <w:t>ID: 343910646720638976 Fecha: 2013-06-10 02:01:02 Texto: 小池里奈ちゃんの水着姿 - Naverまとめ http://t.co/5d4JPuyqKT Ubicacion: TOKYO</w:t>
      </w:r>
    </w:p>
    <w:p>
      <w:pPr>
        <w:pStyle w:val="ListNumber"/>
      </w:pPr>
      <w:r>
        <w:t>ID: 343844273545961472 Fecha: 2013-06-09 21:37:17 Texto: miwakunochibusa: 乳乗せ - みんなのエロ画像動画-無修正無料 http://t.co/b1N6rerQyO From fyeahaishino... By RFcWXb Ubicacion: TOKYO</w:t>
      </w:r>
    </w:p>
    <w:p>
      <w:pPr>
        <w:pStyle w:val="ListNumber"/>
      </w:pPr>
      <w:r>
        <w:t>ID: 343828611901554689 Fecha: 2013-06-09 20:35:03 Texto: 小池里奈 Part 2 - Pic-b 無料レンタル画像掲示板 http://t.co/nlqITONsZO Ubicacion: TOKYO</w:t>
      </w:r>
    </w:p>
    <w:p>
      <w:pPr>
        <w:pStyle w:val="ListNumber"/>
      </w:pPr>
      <w:r>
        <w:t>ID: 343828609695375360 Fecha: 2013-06-09 20:35:03 Texto: 【画像】FRIDAY（フライデー） 小池里奈グラビア: 圭のブログ http://t.co/WpDnWh4r0U Ubicacion: TOKYO</w:t>
      </w:r>
    </w:p>
    <w:p>
      <w:pPr>
        <w:pStyle w:val="ListNumber"/>
      </w:pPr>
      <w:r>
        <w:t>ID: 343828607396872192 Fecha: 2013-06-09 20:35:02 Texto: 小池里奈のエロ画像 - 最強のエロサイト 「漢魂」 http://t.co/DNt128QnDH Ubicacion: TOKYO</w:t>
      </w:r>
    </w:p>
    <w:p>
      <w:pPr>
        <w:pStyle w:val="ListNumber"/>
      </w:pPr>
      <w:r>
        <w:t>ID: 343824089552666626 Fecha: 2013-06-09 20:17:05 Texto: sainwmyさんの篠崎愛 画像 過激な私服着替えでぽろり再び動画のカテゴリー[ 篠崎愛 画像 過激 事故 カップ ]の記事一覧1ページ目 ... 篠崎愛 画像 過激 篠崎愛 事故... http://t.co/3jVW6teHcR From Google By RFcWXb Ubicacion: TOKYO</w:t>
      </w:r>
    </w:p>
    <w:p>
      <w:pPr>
        <w:pStyle w:val="ListNumber"/>
      </w:pPr>
      <w:r>
        <w:t>ID: 343824088055287809 Fecha: 2013-06-09 20:17:05 Texto: 篠崎愛ちゃんと佐藤ありさちゃんどっちが好きか迷うグラビア画像のまとめ. ... non-no 専属モデル 気になるお天気おねえさん 佐藤ありさちゃんの可愛い画像いろいろ80枚.... http://t.co/e52YAZkSYR From Google By RFcWXb Ubicacion: TOKYO</w:t>
      </w:r>
    </w:p>
    <w:p>
      <w:pPr>
        <w:pStyle w:val="ListNumber"/>
      </w:pPr>
      <w:r>
        <w:t>ID: 343824086490832896 Fecha: 2013-06-09 20:17:04 Texto: 見ないと損する佐山彩香ちゃんと篠崎愛ちゃんのグラビア画像のまとめ. ... 女子高生の 佐山彩香(sayamaayaka)制服画像に色気. お気に入り詳細を見る · 佐山彩香の... http://t.co/HoCr2dC7JU From Google By RFcWXb Ubicacion: TOKYO</w:t>
      </w:r>
    </w:p>
    <w:p>
      <w:pPr>
        <w:pStyle w:val="ListNumber"/>
      </w:pPr>
      <w:r>
        <w:t>ID: 343824084762763264 Fecha: 2013-06-09 20:17:04 Texto: 篠崎愛 画像 過激な事故でカップ見える動画がFC2で見れず熱愛にも影響が！ 篠崎愛 画像 過激 篠崎愛 事故 篠崎愛 画像 篠崎愛 動画 篠崎愛 カップ 篠崎愛 熱愛 篠崎愛 画像... http://t.co/fljVcckxUf From Google By RFcWXb Ubicacion: TOKYO</w:t>
      </w:r>
    </w:p>
    <w:p>
      <w:pPr>
        <w:pStyle w:val="ListNumber"/>
      </w:pPr>
      <w:r>
        <w:t>ID: 343824083563200512 Fecha: 2013-06-09 20:17:04 Texto: 篠崎愛終了か・・・ （画像あり） · オ○ニー中毒の私（女性）が結婚したら結果・・・・・・・・・ · 【朗報】真野ちゃんが正面から ....... http://t.co/Wfs6bJsEhF From Google By RFcWXb Ubicacion: TOKYO</w:t>
      </w:r>
    </w:p>
    <w:p>
      <w:pPr>
        <w:pStyle w:val="ListNumber"/>
      </w:pPr>
      <w:r>
        <w:t>ID: 343805227775959040 Fecha: 2013-06-09 19:02:08 Texto: 友達が気になってる女の子、実はナイショで俺の彼女なんだよなぁ…｜でちゃもれ速報（羞恥速報） ·... http://t.co/xHzgsNT9pB From Google By RFcWXb Ubicacion: TOKYO</w:t>
      </w:r>
    </w:p>
    <w:p>
      <w:pPr>
        <w:pStyle w:val="ListNumber"/>
      </w:pPr>
      <w:r>
        <w:t>ID: 343789606401101824 Fecha: 2013-06-09 18:00:04 Texto: 篠崎愛がAKBのメンバーだったら総選挙で1位確実じゃん？｜ねたAtoZ. http://t.co/9ooQelYYpv http://t.co/aAbhJaZ0x7 From Google By RFcWXb Ubicacion: TOKYO</w:t>
      </w:r>
    </w:p>
    <w:p>
      <w:pPr>
        <w:pStyle w:val="ListNumber"/>
      </w:pPr>
      <w:r>
        <w:t>ID: 343746831861297152 Fecha: 2013-06-09 15:10:05 Texto: 篠崎愛終了だなｗ. 1： イリオモテヤマネコ(千葉県) :2013/06/02(日) 21:24:02.06 ID: n2TA9zcG0.... http://t.co/4DwUbx2l4e From Google By RFcWXb Ubicacion: TOKYO</w:t>
      </w:r>
    </w:p>
    <w:p>
      <w:pPr>
        <w:pStyle w:val="ListNumber"/>
      </w:pPr>
      <w:r>
        <w:t>ID: 343746830737211393 Fecha: 2013-06-09 15:10:05 Texto: 篠崎愛 | Ai Shinozaki. ... Japan Star Ai Shinozaki 篠崎愛 Sweet Fruit #7by TheXG66 6,143 ...... http://t.co/7oJ8YVrCXX From Google By RFcWXb Ubicacion: TOKYO</w:t>
      </w:r>
    </w:p>
    <w:p>
      <w:pPr>
        <w:pStyle w:val="ListNumber"/>
      </w:pPr>
      <w:r>
        <w:t>ID: 343746829436993536 Fecha: 2013-06-09 15:10:05 Texto: 篠崎愛ちゃんと佐藤ありさちゃんどっちが好きか迷うグラビア画像のまとめ. http://t.co/VynbN1YohB http://t.co/3uiMBpRo1L From Google By RFcWXb Ubicacion: TOKYO</w:t>
      </w:r>
    </w:p>
    <w:p>
      <w:pPr>
        <w:pStyle w:val="ListNumber"/>
      </w:pPr>
      <w:r>
        <w:t>ID: 343731788792872960 Fecha: 2013-06-09 14:10:19 Texto: 篠崎愛 | Ai Shinozaki. ... 篠崎愛 ・ Ai Shinozaki #45by Yui88Aragaki 1 ... http://t.co/CfMV1zKZXi http://t.co/PYVYZAoMeX From Google By RFcWXb Ubicacion: TOKYO</w:t>
      </w:r>
    </w:p>
    <w:p>
      <w:pPr>
        <w:pStyle w:val="ListNumber"/>
      </w:pPr>
      <w:r>
        <w:t>ID: 343731785659731969 Fecha: 2013-06-09 14:10:18 Texto: Japan Star 篠崎愛 Ai Shinozaki ~ 愛 Link~あいりんく~ Making]by TheXG66 ... http://t.co/GZHE30gMEC http://t.co/2l2P6cPWzv From Google By RFcWXb Ubicacion: TOKYO</w:t>
      </w:r>
    </w:p>
    <w:p>
      <w:pPr>
        <w:pStyle w:val="ListNumber"/>
      </w:pPr>
      <w:r>
        <w:t>ID: 343731784393035777 Fecha: 2013-06-09 14:10:18 Texto: Asia Model Ai Shinozaki 篠崎愛 Ai Ippai Making]. Resize. Lights off. You need to have the... http://t.co/pELgQI5oQ5 From Google By RFcWXb Ubicacion: TOKYO</w:t>
      </w:r>
    </w:p>
    <w:p>
      <w:pPr>
        <w:pStyle w:val="ListNumber"/>
      </w:pPr>
      <w:r>
        <w:t>ID: 343731783197671424 Fecha: 2013-06-09 14:10:17 Texto: Sweet Japan Girl. The world's largest collection of nude Japanese girls' photos. Sweet and... http://t.co/lZea3xDagg From Google By RFcWXb Ubicacion: TOKYO</w:t>
      </w:r>
    </w:p>
    <w:p>
      <w:pPr>
        <w:pStyle w:val="ListNumber"/>
      </w:pPr>
      <w:r>
        <w:t>ID: 343696483830333440 Fecha: 2013-06-09 11:50:01 Texto: 小池里奈 撮影中に倒れる！「極妻」黒谷友香“姐さん”抱きとめる ... http://t.co/IYGM011RzL Ubicacion: TOKYO</w:t>
      </w:r>
    </w:p>
    <w:p>
      <w:pPr>
        <w:pStyle w:val="ListNumber"/>
      </w:pPr>
      <w:r>
        <w:t>ID: 343666787361103872 Fecha: 2013-06-09 09:52:01 Texto: 極妻！ http://t.co/LtLFKA5olJ Ubicacion: TOKYO</w:t>
      </w:r>
    </w:p>
    <w:p>
      <w:pPr>
        <w:pStyle w:val="ListNumber"/>
      </w:pPr>
      <w:r>
        <w:t>ID: 343566123985420289 Fecha: 2013-06-09 03:12:01 Texto: 小池里奈がマソ筋見せつつイッて失神してるwww （画像あり） : PINK速報 http://t.co/EwJM6cPazg Ubicacion: TOKYO</w:t>
      </w:r>
    </w:p>
    <w:p>
      <w:pPr>
        <w:pStyle w:val="ListNumber"/>
      </w:pPr>
      <w:r>
        <w:t>ID: 343519588593594371 Fecha: 2013-06-09 00:07:06 Texto: http://t.co/Xck99qXATJ From fyeahaishino... By RFcWXb Ubicacion: TOKYO</w:t>
      </w:r>
    </w:p>
    <w:p>
      <w:pPr>
        <w:pStyle w:val="ListNumber"/>
      </w:pPr>
      <w:r>
        <w:t>ID: 343483833162805249 Fecha: 2013-06-08 21:45:02 Texto: 小池里奈がマソ筋見せつつイッて失神してるwww （画像あり） : PINK速報 http://t.co/gZyF9RD5rV Ubicacion: TOKYO</w:t>
      </w:r>
    </w:p>
    <w:p>
      <w:pPr>
        <w:pStyle w:val="ListNumber"/>
      </w:pPr>
      <w:r>
        <w:t>ID: 343461700969824256 Fecha: 2013-06-08 20:17:05 Texto: 6月5日にリリースされるRayの1stアルバム『RAYVE』のジャケットとアーティスト写真が 公開された。 .... 【画像】中川翔子がジャッキー・チェンと共演で大号泣、泣き顔かわい... http://t.co/mizdkxWG0h From Google By RFcWXb Ubicacion: TOKYO</w:t>
      </w:r>
    </w:p>
    <w:p>
      <w:pPr>
        <w:pStyle w:val="ListNumber"/>
      </w:pPr>
      <w:r>
        <w:t>ID: 343461699904475137 Fecha: 2013-06-08 20:17:05 Texto: 動画で見るとスゲーデブだなｗ. 9 スコティッシュフォールド(愛知県) 2013/06/02(日) 21 30:05 ZI+F6gBU0. 篠崎愛の圧勝... http://t.co/egOE7tkz4v From Google By RFcWXb Ubicacion: TOKYO</w:t>
      </w:r>
    </w:p>
    <w:p>
      <w:pPr>
        <w:pStyle w:val="ListNumber"/>
      </w:pPr>
      <w:r>
        <w:t>ID: 343461698381959168 Fecha: 2013-06-08 20:17:04 Texto: 篠崎愛【可愛い画像】. ai-shinozaki--02144109. ai-shinozaki--02144201 ai- shinozaki--02144200... http://t.co/8PJyO3yy1C From Google By RFcWXb Ubicacion: TOKYO</w:t>
      </w:r>
    </w:p>
    <w:p>
      <w:pPr>
        <w:pStyle w:val="ListNumber"/>
      </w:pPr>
      <w:r>
        <w:t>ID: 343461696368693248 Fecha: 2013-06-08 20:17:04 Texto: 生放送の画質、悪くていつもすみません(T_T)こちらの画像で「ああ、そんな感じだったの ね」と綺麗な画質で確認していただければと思います。今回、AeLL.が撮っ ... 【篠崎愛・... http://t.co/gTlql6ytXI From Google By RFcWXb Ubicacion: TOKYO</w:t>
      </w:r>
    </w:p>
    <w:p>
      <w:pPr>
        <w:pStyle w:val="ListNumber"/>
      </w:pPr>
      <w:r>
        <w:t>ID: 343461694833573888 Fecha: 2013-06-08 20:17:03 Texto: 【xvideos無料動画】☆超可愛い、超人気関西GALが.. 外国人の自画撮り ... 素人ギャル のエロ写メやパンチラ盗撮、ハメ撮り画像、アイドルのパンチラ胸チラなどのお宝画像... http://t.co/VPSpnSy4C4 From Google By RFcWXb Ubicacion: TOKYO</w:t>
      </w:r>
    </w:p>
    <w:p>
      <w:pPr>
        <w:pStyle w:val="ListNumber"/>
      </w:pPr>
      <w:r>
        <w:t>ID: 343460891167166464 Fecha: 2013-06-08 20:13:52 Texto: asiancurvesandcleavage: http://t.co/3RKk5w6AJJ From fyeahaishino... By RFcWXb Ubicacion: TOKYO</w:t>
      </w:r>
    </w:p>
    <w:p>
      <w:pPr>
        <w:pStyle w:val="ListNumber"/>
      </w:pPr>
      <w:r>
        <w:t>ID: 343460889627852800 Fecha: 2013-06-08 20:13:51 Texto: asiancurvesandcleavage: Ai Shinozaki from her _Ai no Mama ni_ DVD http://t.co/hbwTlWgiAt From fyeahaishino... By RFcWXb Ubicacion: TOKYO</w:t>
      </w:r>
    </w:p>
    <w:p>
      <w:pPr>
        <w:pStyle w:val="ListNumber"/>
      </w:pPr>
      <w:r>
        <w:t>ID: 343404452788699136 Fecha: 2013-06-08 16:29:36 Texto: 篠崎愛 is on Facebook. Join Facebook to connect with 篠崎愛 and others you may know. Facebook... http://t.co/FWa5up5dWh From Google By RFcWXb Ubicacion: TOKYO</w:t>
      </w:r>
    </w:p>
    <w:p>
      <w:pPr>
        <w:pStyle w:val="ListNumber"/>
      </w:pPr>
      <w:r>
        <w:t>ID: 343404451589136386 Fecha: 2013-06-08 16:29:36 Texto: 【DVD】萌ゆるッ山ガール!!篠崎愛篠崎愛[PCBG-11071],グラビアアイドル情報をお とどけ. http://t.co/jlIqNZSyJq http://t.co/Lib2h8UmzK From Google By RFcWXb Ubicacion: TOKYO</w:t>
      </w:r>
    </w:p>
    <w:p>
      <w:pPr>
        <w:pStyle w:val="ListNumber"/>
      </w:pPr>
      <w:r>
        <w:t>ID: 343404450494414849 Fecha: 2013-06-08 16:29:35 Texto: 篠崎愛 恋風 -GravureKingdom-‐ちょっぴりオトナ･･･初々しさいっぱい!恥じらいの恋愛 模様。 http://t.co/kpThG9ERNq http://t.co/eBzqCLoFA1 From Google By RFcWXb Ubicacion: TOKYO</w:t>
      </w:r>
    </w:p>
    <w:p>
      <w:pPr>
        <w:pStyle w:val="ListNumber"/>
      </w:pPr>
      <w:r>
        <w:t>ID: 343404448971902976 Fecha: 2013-06-08 16:29:35 Texto: 篠崎愛終了か・・・ （画像あり） · オ○ニー中毒の私（女性）が結婚したら結果・・・・・・・・・ · 【朗報】真野ちゃんが正面からパンモロWWWWWWWWWW （画像あり） ·... http://t.co/LfnVZ247qZ From Google By RFcWXb Ubicacion: TOKYO</w:t>
      </w:r>
    </w:p>
    <w:p>
      <w:pPr>
        <w:pStyle w:val="ListNumber"/>
      </w:pPr>
      <w:r>
        <w:t>ID: 343404447776514048 Fecha: 2013-06-08 16:29:35 Texto: 篠崎愛 画像 過激 篠崎愛 事故 篠崎愛 画像 篠崎愛 動画 篠崎愛 カップ 篠崎愛 熱愛 篠崎愛 画像 最新 篠崎愛 私服 篠崎愛 動画 過激 篠崎愛 DVD. Category;... http://t.co/EVWF2cjBBT From Google By RFcWXb Ubicacion: TOKYO</w:t>
      </w:r>
    </w:p>
    <w:p>
      <w:pPr>
        <w:pStyle w:val="ListNumber"/>
      </w:pPr>
      <w:r>
        <w:t>ID: 343404446740512768 Fecha: 2013-06-08 16:29:34 Texto: 篠崎愛 画像,えいじろうです！こんにちは. ... 篠崎愛 画像' でSeesaa全体を検索する · 篠崎愛 事故ったか？ [2013/06/01 17:31]. 【画像】篠崎愛... http://t.co/38L2nf8Xz6 From Google By RFcWXb Ubicacion: TOKYO</w:t>
      </w:r>
    </w:p>
    <w:p>
      <w:pPr>
        <w:pStyle w:val="ListNumber"/>
      </w:pPr>
      <w:r>
        <w:t>ID: 343404445515796481 Fecha: 2013-06-08 16:29:34 Texto: えー、自慢ではありませんが私、彼女をデビュー直後から知っております。 自慢ですね。 はい、自慢です。 デビュー直後は、前説でもあった通りのグラビアアイドルでした。 文句... http://t.co/Cm7c8og0EH From Google By RFcWXb Ubicacion: TOKYO</w:t>
      </w:r>
    </w:p>
    <w:p>
      <w:pPr>
        <w:pStyle w:val="ListNumber"/>
      </w:pPr>
      <w:r>
        <w:t>ID: 343404444123267073 Fecha: 2013-06-08 16:29:34 Texto: 篠崎愛 画像 過激な宿命を背負う女に起こる涙なしには見れない私服をぬいだ事故映像 にもう限界！,篠崎愛 画像 過激 篠崎愛 事故 篠崎愛 画像 篠崎愛 動画 篠崎愛 カップ 篠崎愛... http://t.co/siw6bRk7nF From Google By RFcWXb Ubicacion: TOKYO</w:t>
      </w:r>
    </w:p>
    <w:p>
      <w:pPr>
        <w:pStyle w:val="ListNumber"/>
      </w:pPr>
      <w:r>
        <w:t>ID: 343404442705620992 Fecha: 2013-06-08 16:29:33 Texto: 篠崎愛 | Ai Shinozaki. ... Japan Star Ai Shinozaki 篠崎愛 ... http://t.co/Cfzxs1xaiU http://t.co/jNePcpuBnE From Google By RFcWXb Ubicacion: TOKYO</w:t>
      </w:r>
    </w:p>
    <w:p>
      <w:pPr>
        <w:pStyle w:val="ListNumber"/>
      </w:pPr>
      <w:r>
        <w:t>ID: 343404440193228800 Fecha: 2013-06-08 16:29:33 Texto: 篠崎愛 洗車. ... 篠崎愛 洗車. mychomb·19 videos. SubscribeSubscribed ... http://t.co/KJa1dwBmbv http://t.co/9q438jGKlE From Google By RFcWXb Ubicacion: TOKYO</w:t>
      </w:r>
    </w:p>
    <w:p>
      <w:pPr>
        <w:pStyle w:val="ListNumber"/>
      </w:pPr>
      <w:r>
        <w:t>ID: 343389920221597696 Fecha: 2013-06-08 15:31:51 Texto: 7:02. Watch Later Ai Shinozaki - Hare!! #6by IIIXNAME 1,277 views · 0:18. Watch ...... http://t.co/WwTaMq50mX From Google By RFcWXb Ubicacion: TOKYO</w:t>
      </w:r>
    </w:p>
    <w:p>
      <w:pPr>
        <w:pStyle w:val="ListNumber"/>
      </w:pPr>
      <w:r>
        <w:t>ID: 343389918992674817 Fecha: 2013-06-08 15:31:51 Texto: Ai Shinozaki Love Spo Full Length Videoby TheMovieGossips 306 views; 10:01 ...... http://t.co/fm9PA6vOKY From Google By RFcWXb Ubicacion: TOKYO</w:t>
      </w:r>
    </w:p>
    <w:p>
      <w:pPr>
        <w:pStyle w:val="ListNumber"/>
      </w:pPr>
      <w:r>
        <w:t>ID: 343389917872787457 Fecha: 2013-06-08 15:31:50 Texto: Ai Shinozaki D BOMB SWEET LOVEby TheMovieGossips 822 views · 1:06:21 ...... http://t.co/sGGGY985xg From Google By RFcWXb Ubicacion: TOKYO</w:t>
      </w:r>
    </w:p>
    <w:p>
      <w:pPr>
        <w:pStyle w:val="ListNumber"/>
      </w:pPr>
      <w:r>
        <w:t>ID: 343389916652269568 Fecha: 2013-06-08 15:31:50 Texto: Watch Later Ai Shinozaki Leave the Loveby edenklub 1,873 views · 20:28 ... Asia Model Ai... http://t.co/BFSRP49G9m From Google By RFcWXb Ubicacion: TOKYO</w:t>
      </w:r>
    </w:p>
    <w:p>
      <w:pPr>
        <w:pStyle w:val="ListNumber"/>
      </w:pPr>
      <w:r>
        <w:t>ID: 343389915192651777 Fecha: 2013-06-08 15:31:50 Texto: Ai Shinozaki D BOMB SWEET LOVE32by MilkBeauties 5 views; 2:01. Watch Later Ai ...... http://t.co/pL4Uv65oFd From Google By RFcWXb Ubicacion: TOKYO</w:t>
      </w:r>
    </w:p>
    <w:p>
      <w:pPr>
        <w:pStyle w:val="ListNumber"/>
      </w:pPr>
      <w:r>
        <w:t>ID: 343389913842069506 Fecha: 2013-06-08 15:31:49 Texto: Super lovely Ai Shinozaki! :) ... Ai Shinozaki~篠崎愛~The Tide Is High. rocketshipwiggum ...... http://t.co/wknIjyPQyw From Google By RFcWXb Ubicacion: TOKYO</w:t>
      </w:r>
    </w:p>
    <w:p>
      <w:pPr>
        <w:pStyle w:val="ListNumber"/>
      </w:pPr>
      <w:r>
        <w:t>ID: 343272134396747776 Fecha: 2013-06-08 07:43:49 Texto: むしろ篠崎愛ちゃんの良さが引き立ってるだけ. 6 サビイロネコ芋 20130602日 212851.07 ID ...... http://t.co/xxr21SADom From Google By RFcWXb Ubicacion: TOKYO</w:t>
      </w:r>
    </w:p>
    <w:p>
      <w:pPr>
        <w:pStyle w:val="ListNumber"/>
      </w:pPr>
      <w:r>
        <w:t>ID: 343248303665860608 Fecha: 2013-06-08 06:09:07 Texto: asiadreaming: http://t.co/TcNa7fyDz1 From fyeahaishino... By RFcWXb Ubicacion: TOKYO</w:t>
      </w:r>
    </w:p>
    <w:p>
      <w:pPr>
        <w:pStyle w:val="ListNumber"/>
      </w:pPr>
      <w:r>
        <w:t>ID: 343221166783201280 Fecha: 2013-06-08 04:21:17 Texto: 小池里奈: 圭のブログ - Seesaa ブログ http://t.co/b5hl0vtj9w Ubicacion: TOKYO</w:t>
      </w:r>
    </w:p>
    <w:p>
      <w:pPr>
        <w:pStyle w:val="ListNumber"/>
      </w:pPr>
      <w:r>
        <w:t>ID: 343206007863918592 Fecha: 2013-06-08 03:21:03 Texto: lovelyvoice: 失われたヒロスエを求めて http://t.co/9JZoVEZhir From fyeahaishino... By RFcWXb Ubicacion: TOKYO</w:t>
      </w:r>
    </w:p>
    <w:p>
      <w:pPr>
        <w:pStyle w:val="ListNumber"/>
      </w:pPr>
      <w:r>
        <w:t>ID: 343146613335793664 Fecha: 2013-06-07 23:25:02 Texto: 【たまらないロリ顔】小池里奈ちゃんのグラビア画像 - NAVER まとめ http://t.co/CSjt2OtagY Ubicacion: TOKYO</w:t>
      </w:r>
    </w:p>
    <w:p>
      <w:pPr>
        <w:pStyle w:val="ListNumber"/>
      </w:pPr>
      <w:r>
        <w:t>ID: 343146610110386177 Fecha: 2013-06-07 23:25:01 Texto: 純平のブログ: 小池里奈 画像 - 269g http://t.co/hRq2TpBkds Ubicacion: TOKYO</w:t>
      </w:r>
    </w:p>
    <w:p>
      <w:pPr>
        <w:pStyle w:val="ListNumber"/>
      </w:pPr>
      <w:r>
        <w:t>ID: 343146608847908865 Fecha: 2013-06-07 23:25:01 Texto: 誠司のブログ:【画像あり】フライデー 小池里奈の水着グラビア http://t.co/0U7dUiEzNO Ubicacion: TOKYO</w:t>
      </w:r>
    </w:p>
    <w:p>
      <w:pPr>
        <w:pStyle w:val="ListNumber"/>
      </w:pPr>
      <w:r>
        <w:t>ID: 343146607455379456 Fecha: 2013-06-07 23:25:01 Texto: 小池里奈 画像: 圭のブログ - Seesaa ブログ http://t.co/9IorViHTXe Ubicacion: TOKYO</w:t>
      </w:r>
    </w:p>
    <w:p>
      <w:pPr>
        <w:pStyle w:val="ListNumber"/>
      </w:pPr>
      <w:r>
        <w:t>ID: 343099062553296896 Fecha: 2013-06-07 20:16:05 Texto: 篠崎愛. BOMB（ボム） 水着グラビア画像. 【AKB48 画像 動画】照れ隠しカーテンさんの ﾌﾞﾛｸﾞ. [2013年5月28日] （乃木坂が聞く！）朝井リョウさん、アイドル... http://t.co/475Wdd9SYI From Google By RFcWXb Ubicacion: TOKYO</w:t>
      </w:r>
    </w:p>
    <w:p>
      <w:pPr>
        <w:pStyle w:val="ListNumber"/>
      </w:pPr>
      <w:r>
        <w:t>ID: 343099061357916162 Fecha: 2013-06-07 20:16:05 Texto: 【画像】篠崎愛 カップはすごい！？ 篠崎愛のカップはすごすぎですね！ 視線を独り占め しています♪ 篠崎愛 タイトル未定(1) 【DVD】. タグ ：篠崎愛 事故 画像篠崎愛 画像... http://t.co/ZZ34r3658s From Google By RFcWXb Ubicacion: TOKYO</w:t>
      </w:r>
    </w:p>
    <w:p>
      <w:pPr>
        <w:pStyle w:val="ListNumber"/>
      </w:pPr>
      <w:r>
        <w:t>ID: 343099060238036993 Fecha: 2013-06-07 20:16:05 Texto: 篠崎愛 画像過激！？ [編集]. 篠崎愛は過激でしすよね！ ついつい応援したくなっちゃう んです♪ 篠崎愛 タイトル未定(1) 【DVD】. タグ：篠崎愛 画像 篠崎愛 カップ... http://t.co/tdVtWog8M2 From Google By RFcWXb Ubicacion: TOKYO</w:t>
      </w:r>
    </w:p>
    <w:p>
      <w:pPr>
        <w:pStyle w:val="ListNumber"/>
      </w:pPr>
      <w:r>
        <w:t>ID: 343093008658468864 Fecha: 2013-06-07 19:52:02 Texto: Rina Koike | Facebook http://t.co/7dZClGV8PR Ubicacion: TOKYO</w:t>
      </w:r>
    </w:p>
    <w:p>
      <w:pPr>
        <w:pStyle w:val="ListNumber"/>
      </w:pPr>
      <w:r>
        <w:t>ID: 343075080261218306 Fecha: 2013-06-07 18:40:47 Texto: 小池里奈が映画「二流小説家-シリアリスト-」の撮影時に上川隆也から ... http://t.co/ssj205zQeE Ubicacion: TOKYO</w:t>
      </w:r>
    </w:p>
    <w:p>
      <w:pPr>
        <w:pStyle w:val="ListNumber"/>
      </w:pPr>
      <w:r>
        <w:t>ID: 343056734379732992 Fecha: 2013-06-07 17:27:53 Texto: 篠崎愛 ダウンタウンDXについて、気宇壮大のブログの篠崎愛 ダウンタウンDX記事一覧 ページです。テレビ番組、スポーツ情報の最新ニュースをお送りするブログ.... http://t.co/7nQKOiyZkj From Google By RFcWXb Ubicacion: TOKYO</w:t>
      </w:r>
    </w:p>
    <w:p>
      <w:pPr>
        <w:pStyle w:val="ListNumber"/>
      </w:pPr>
      <w:r>
        <w:t>ID: 343056733251436544 Fecha: 2013-06-07 17:27:53 Texto: 篠崎愛 Part61. 1 ：萌える名無し画像：2013/05/30(木) 23:36:46.95 ID:qRjkN8+5T:... http://t.co/fS2XbGGvGm From Google By RFcWXb Ubicacion: TOKYO</w:t>
      </w:r>
    </w:p>
    <w:p>
      <w:pPr>
        <w:pStyle w:val="ListNumber"/>
      </w:pPr>
      <w:r>
        <w:t>ID: 343056730961358848 Fecha: 2013-06-07 17:27:53 Texto: AeLL.にカメラを渡しておき、生放送中の好きなタイミングでパシャパシャ撮りまくって 貰いました。放送の画面では見れない角度からの「AeLL.放送局〜番外編〜」的な... http://t.co/oH5cun612h From Google By RFcWXb Ubicacion: TOKYO</w:t>
      </w:r>
    </w:p>
    <w:p>
      <w:pPr>
        <w:pStyle w:val="ListNumber"/>
      </w:pPr>
      <w:r>
        <w:t>ID: 343056729648537601 Fecha: 2013-06-07 17:27:52 Texto: 篠崎愛ちゃんかわいすぎんだろ · 篠崎愛ちゃんかわいすぎんだろ. 画像一覧へ. 注目 キーワード. まとめ(総合) &amp;gt; まとめ · ブログランキング · 編集部おすすめ &amp;gt; ニュース... http://t.co/g1QJWX3ajA From Google By RFcWXb Ubicacion: TOKYO</w:t>
      </w:r>
    </w:p>
    <w:p>
      <w:pPr>
        <w:pStyle w:val="ListNumber"/>
      </w:pPr>
      <w:r>
        <w:t>ID: 343056728511893504 Fecha: 2013-06-07 17:27:52 Texto: 15 マーブルキャット(石川県) 2013/06/02(日) 21:37:01 H27Kl6Y40. こんな子でも１日 五回位は屁もしたり、ウンコするんだよな？ 17... http://t.co/dbTdRlNXOP From Google By RFcWXb Ubicacion: TOKYO</w:t>
      </w:r>
    </w:p>
    <w:p>
      <w:pPr>
        <w:pStyle w:val="ListNumber"/>
      </w:pPr>
      <w:r>
        <w:t>ID: 343056726876114944 Fecha: 2013-06-07 17:27:52 Texto: 篠崎愛 | Ai Shinozaki. ... 篠崎愛 Ai Shinozaki - 約束~北海道遠距離 ... http://t.co/tYMIkdcB3k http://t.co/GN3qxKZWaf From Google By RFcWXb Ubicacion: TOKYO</w:t>
      </w:r>
    </w:p>
    <w:p>
      <w:pPr>
        <w:pStyle w:val="ListNumber"/>
      </w:pPr>
      <w:r>
        <w:t>ID: 343056725630414849 Fecha: 2013-06-07 17:27:51 Texto: やっとメディアからも注目されてテレビ番組でれるようになったが ポスト深田恭子と言 われたピークを過ぎてしまってからというのが辛いな. 17 名無しさんにズームイン！[]... http://t.co/L3vCeYGUjE From Google By RFcWXb Ubicacion: TOKYO</w:t>
      </w:r>
    </w:p>
    <w:p>
      <w:pPr>
        <w:pStyle w:val="ListNumber"/>
      </w:pPr>
      <w:r>
        <w:t>ID: 343056723680034817 Fecha: 2013-06-07 17:27:51 Texto: 【画像】篠崎愛ンゴｗｗｗｗｗｗｗｗｗｗｗｗｗｗｗｗｗｗｗｗ. http://t.co/Bs7jcaraH1 http://t.co/KpabJpCrFZ From Google By RFcWXb Ubicacion: TOKYO</w:t>
      </w:r>
    </w:p>
    <w:p>
      <w:pPr>
        <w:pStyle w:val="ListNumber"/>
      </w:pPr>
      <w:r>
        <w:t>ID: 343056720802746368 Fecha: 2013-06-07 17:27:50 Texto: 比べるまでもなく篠崎愛ちゃん。 愛ちゃんのロリフェイスとマシュマロオッパイはサイコ～ のご馳走でーす、でへへ ... 篠崎ちゃんかなとっても胸でかだし ... 篠崎愛ちゃんかな。... http://t.co/kiXM5kN2XI From Google By RFcWXb Ubicacion: TOKYO</w:t>
      </w:r>
    </w:p>
    <w:p>
      <w:pPr>
        <w:pStyle w:val="ListNumber"/>
      </w:pPr>
      <w:r>
        <w:t>ID: 343056719485739008 Fecha: 2013-06-07 17:27:50 Texto: 芸能界の激裏情報をことごとく全部暴露していきます。|初心者でも簡単無料!ブログを 作るなら CROOZブログ. http://t.co/rvOzaUG8L5 http://t.co/AZAw4NB12o From Google By RFcWXb Ubicacion: TOKYO</w:t>
      </w:r>
    </w:p>
    <w:p>
      <w:pPr>
        <w:pStyle w:val="ListNumber"/>
      </w:pPr>
      <w:r>
        <w:t>ID: 343043502147506178 Fecha: 2013-06-07 16:35:19 Texto: 3:52. Watch Later Wheel of Fortune 5/30/13: SECOND MILLION DOLLAR WINNER (NEW ...... http://t.co/3jK7goTcje From Google By RFcWXb Ubicacion: TOKYO</w:t>
      </w:r>
    </w:p>
    <w:p>
      <w:pPr>
        <w:pStyle w:val="ListNumber"/>
      </w:pPr>
      <w:r>
        <w:t>ID: 343043501036027904 Fecha: 2013-06-07 16:35:18 Texto: 篠崎愛 ・ Ai Shinozaki #42by Yui88Aragaki 2,756 views · 10:09. Watch Later Japan Star Ai ...... http://t.co/cfpCYYZCHG From Google By RFcWXb Ubicacion: TOKYO</w:t>
      </w:r>
    </w:p>
    <w:p>
      <w:pPr>
        <w:pStyle w:val="ListNumber"/>
      </w:pPr>
      <w:r>
        <w:t>ID: 343043499790331904 Fecha: 2013-06-07 16:35:18 Texto: Asia model star Ai Shinozaki 篠崎愛... ... 03:01. Asia Model Ai Shinozaki 篠崎愛 Young Champion... http://t.co/GVOC7gNTrj From Google By RFcWXb Ubicacion: TOKYO</w:t>
      </w:r>
    </w:p>
    <w:p>
      <w:pPr>
        <w:pStyle w:val="ListNumber"/>
      </w:pPr>
      <w:r>
        <w:t>ID: 342892689165012992 Fecha: 2013-06-07 06:36:02 Texto: いよいよ極妻！ http://t.co/IY1t5pyCcJ Ubicacion: TOKYO</w:t>
      </w:r>
    </w:p>
    <w:p>
      <w:pPr>
        <w:pStyle w:val="ListNumber"/>
      </w:pPr>
      <w:r>
        <w:t>ID: 342868030155526144 Fecha: 2013-06-07 04:58:03 Texto: 誠司のブログ:【画像あり】フライデー 小池里奈の水着グラビア http://t.co/jo2XfxZKxg Ubicacion: TOKYO</w:t>
      </w:r>
    </w:p>
    <w:p>
      <w:pPr>
        <w:pStyle w:val="ListNumber"/>
      </w:pPr>
      <w:r>
        <w:t>ID: 342868028914036736 Fecha: 2013-06-07 04:58:02 Texto: 小池里奈 Profiles | Facebook http://t.co/E66nsG4Qbj Ubicacion: TOKYO</w:t>
      </w:r>
    </w:p>
    <w:p>
      <w:pPr>
        <w:pStyle w:val="ListNumber"/>
      </w:pPr>
      <w:r>
        <w:t>ID: 342868027374706688 Fecha: 2013-06-07 04:58:02 Texto: かなりカワイイ！水着の小池里奈ちゃんと佐山彩香ちゃんの画像 ... http://t.co/EZ7wU2UrQg Ubicacion: TOKYO</w:t>
      </w:r>
    </w:p>
    <w:p>
      <w:pPr>
        <w:pStyle w:val="ListNumber"/>
      </w:pPr>
      <w:r>
        <w:t>ID: 342868025936080897 Fecha: 2013-06-07 04:58:02 Texto: 【画像あり】フライデー 小池里奈グラビア | 潤のブログ - JUGEM http://t.co/1OqLfGcogS Ubicacion: TOKYO</w:t>
      </w:r>
    </w:p>
    <w:p>
      <w:pPr>
        <w:pStyle w:val="ListNumber"/>
      </w:pPr>
      <w:r>
        <w:t>ID: 342868024212217858 Fecha: 2013-06-07 04:58:01 Texto: 【たまらないロリ顔】小池里奈ちゃんのグラビア画像 - NAVER まとめ http://t.co/ZKLLhE7BZk Ubicacion: TOKYO</w:t>
      </w:r>
    </w:p>
    <w:p>
      <w:pPr>
        <w:pStyle w:val="ListNumber"/>
      </w:pPr>
      <w:r>
        <w:t>ID: 342785171201871872 Fecha: 2013-06-06 23:28:48 Texto: 画像集 小池里奈1 18枚 - egi*5*3bbzb*z5*のブログ - Yahoo!ブログ http://t.co/Y4YZBBojwJ Ubicacion: TOKYO</w:t>
      </w:r>
    </w:p>
    <w:p>
      <w:pPr>
        <w:pStyle w:val="ListNumber"/>
      </w:pPr>
      <w:r>
        <w:t>ID: 342785169968730112 Fecha: 2013-06-06 23:28:47 Texto: かなりカワイイ！水着の小池里奈ちゃんと佐山彩香ちゃんの画像 ... http://t.co/Dn5dNTrfYt Ubicacion: TOKYO</w:t>
      </w:r>
    </w:p>
    <w:p>
      <w:pPr>
        <w:pStyle w:val="ListNumber"/>
      </w:pPr>
      <w:r>
        <w:t>ID: 342736679989305344 Fecha: 2013-06-06 20:16:06 Texto: 篠崎愛のボディは過激ですね！ 乳だけでもたっぷりな存在感です♪ 篠崎愛／純情可憐 (DVD) · http://t.co/syT1WrXriX. タグ：篠崎愛 画像 篠崎愛 カップ... http://t.co/t4jKhEPUH8 From Google By RFcWXb Ubicacion: TOKYO</w:t>
      </w:r>
    </w:p>
    <w:p>
      <w:pPr>
        <w:pStyle w:val="ListNumber"/>
      </w:pPr>
      <w:r>
        <w:t>ID: 342736678798123009 Fecha: 2013-06-06 20:16:06 Texto: とってもカワイイ水着の篠崎愛ちゃんのグラビア画像のまとめ. ... むっちり大好物の あなたに - 篠崎愛の画像スレから厳選画像と動画まとめ~. お気に入り詳細を見る · 篠崎... http://t.co/pe3bl65goc From Google By RFcWXb Ubicacion: TOKYO</w:t>
      </w:r>
    </w:p>
    <w:p>
      <w:pPr>
        <w:pStyle w:val="ListNumber"/>
      </w:pPr>
      <w:r>
        <w:t>ID: 342694081631252480 Fecha: 2013-06-06 17:26:50 Texto: 篠崎愛に激似なＡＶ見つけたったｗｗｗ. ... このサイトについて · お問い合わせ · 相互 リンク · フォローください. 【朗報】篠崎愛に激似なＡ○見つけたったｗｗｗ... http://t.co/GxckdUuGGg From Google By RFcWXb Ubicacion: TOKYO</w:t>
      </w:r>
    </w:p>
    <w:p>
      <w:pPr>
        <w:pStyle w:val="ListNumber"/>
      </w:pPr>
      <w:r>
        <w:t>ID: 342694080448454656 Fecha: 2013-06-06 17:26:50 Texto: 篠崎愛 | Ai Shinozaki. ... 篠崎愛 ・ Ai Shinozaki #40by Yui88Aragaki 1 ... http://t.co/nw7LH5vYAU http://t.co/DKVholFGNE From Google By RFcWXb Ubicacion: TOKYO</w:t>
      </w:r>
    </w:p>
    <w:p>
      <w:pPr>
        <w:pStyle w:val="ListNumber"/>
      </w:pPr>
      <w:r>
        <w:t>ID: 342694079349522432 Fecha: 2013-06-06 17:26:50 Texto: japanese sexy girls - 篠崎愛さんがゴスロリでお出迎え Ai Shinozaki - gai depby ... http://t.co/KkZQMtfobP http://t.co/PdYdhENU0I From Google By RFcWXb Ubicacion: TOKYO</w:t>
      </w:r>
    </w:p>
    <w:p>
      <w:pPr>
        <w:pStyle w:val="ListNumber"/>
      </w:pPr>
      <w:r>
        <w:t>ID: 342694077957029889 Fecha: 2013-06-06 17:26:49 Texto: Ai.SHINOZAKI_篠崎愛_LabS. 170 likes · 16 talking about this. Ai.... http://t.co/R8imoiNh9t From Google By RFcWXb Ubicacion: TOKYO</w:t>
      </w:r>
    </w:p>
    <w:p>
      <w:pPr>
        <w:pStyle w:val="ListNumber"/>
      </w:pPr>
      <w:r>
        <w:t>ID: 342694076820385792 Fecha: 2013-06-06 17:26:49 Texto: かぶの篠崎愛ちゃんとかぶの記事、篠崎愛ちゃん出演ラジオ【ゴチャ・まぜっ！日曜日】 です。 http://t.co/fTkA6U7mCv http://t.co/8iXNx8t7ei From Google By RFcWXb Ubicacion: TOKYO</w:t>
      </w:r>
    </w:p>
    <w:p>
      <w:pPr>
        <w:pStyle w:val="ListNumber"/>
      </w:pPr>
      <w:r>
        <w:t>ID: 342680947919028224 Fecha: 2013-06-06 16:34:39 Texto: Japan Star Ai Shinozaki 篠崎愛 Yakusoku Hokkaido Enkyori ... http://t.co/Lkl9bLWl28 http://t.co/mckf3lpg4E From Google By RFcWXb Ubicacion: TOKYO</w:t>
      </w:r>
    </w:p>
    <w:p>
      <w:pPr>
        <w:pStyle w:val="ListNumber"/>
      </w:pPr>
      <w:r>
        <w:t>ID: 342680946610405377 Fecha: 2013-06-06 16:34:39 Texto: Want to learn How to do sex, Visit Below Link and enjoy your life http:// freesexchat4u ...... http://t.co/BceTowYtQC From Google By RFcWXb Ubicacion: TOKYO</w:t>
      </w:r>
    </w:p>
    <w:p>
      <w:pPr>
        <w:pStyle w:val="ListNumber"/>
      </w:pPr>
      <w:r>
        <w:t>ID: 342601711128571904 Fecha: 2013-06-06 11:19:47 Texto: お知らせ～～っ http://t.co/2ShZf1aieM Ubicacion: TOKYO</w:t>
      </w:r>
    </w:p>
    <w:p>
      <w:pPr>
        <w:pStyle w:val="ListNumber"/>
      </w:pPr>
      <w:r>
        <w:t>ID: 342492628102807555 Fecha: 2013-06-06 04:06:20 Texto: 画像集 小池里奈1 18枚 - egi*5*3bbzb*z5*のブログ - Yahoo!ブログ http://t.co/fcbT6YcOXn Ubicacion: TOKYO</w:t>
      </w:r>
    </w:p>
    <w:p>
      <w:pPr>
        <w:pStyle w:val="ListNumber"/>
      </w:pPr>
      <w:r>
        <w:t>ID: 342492627083591683 Fecha: 2013-06-06 04:06:20 Texto: '小池里奈 9 - YouTube http://t.co/sON0gsZ6Fy Ubicacion: TOKYO</w:t>
      </w:r>
    </w:p>
    <w:p>
      <w:pPr>
        <w:pStyle w:val="ListNumber"/>
      </w:pPr>
      <w:r>
        <w:t>ID: 342492625460396033 Fecha: 2013-06-06 04:06:19 Texto: 小池里奈 の ニュース 検索結果 - livedoor ニュース http://t.co/bgYQcUMjhL Ubicacion: TOKYO</w:t>
      </w:r>
    </w:p>
    <w:p>
      <w:pPr>
        <w:pStyle w:val="ListNumber"/>
      </w:pPr>
      <w:r>
        <w:t>ID: 342417368376549376 Fecha: 2013-06-05 23:07:17 Texto: 里奈色4～seasons～ 小池里奈写真集[BOMB特別編集]の本予約通販 ... http://t.co/TIaQEaNCUh Ubicacion: TOKYO</w:t>
      </w:r>
    </w:p>
    <w:p>
      <w:pPr>
        <w:pStyle w:val="ListNumber"/>
      </w:pPr>
      <w:r>
        <w:t>ID: 342417367097286656 Fecha: 2013-06-05 23:07:16 Texto: '小池里奈 9 - YouTube http://t.co/sUfC1HI4Q5 Ubicacion: TOKYO</w:t>
      </w:r>
    </w:p>
    <w:p>
      <w:pPr>
        <w:pStyle w:val="ListNumber"/>
      </w:pPr>
      <w:r>
        <w:t>ID: 342374194396413952 Fecha: 2013-06-05 20:15:43 Texto: 【画像】篠崎愛ンゴｗｗｗｗｗｗｗｗｗｗｗｗｗｗｗｗｗｗｗｗ. ... 【乃木坂46】メンバーが焼肉 店で飲食するブログ写真に男性や灰皿が映り込む → すぐに削除される 接待疑惑で... http://t.co/oKbtYbCh9v From Google By RFcWXb Ubicacion: TOKYO</w:t>
      </w:r>
    </w:p>
    <w:p>
      <w:pPr>
        <w:pStyle w:val="ListNumber"/>
      </w:pPr>
      <w:r>
        <w:t>ID: 342374193142325248 Fecha: 2013-06-05 20:15:43 Texto: 歌も上手いからもっとやればいいのに。 篠崎愛 LOVEちゃん(DVD) · http://headlines. http://t.co/3U8F1jkRnF. タグ ：篠崎愛... http://t.co/vcHKaLnsSK From Google By RFcWXb Ubicacion: TOKYO</w:t>
      </w:r>
    </w:p>
    <w:p>
      <w:pPr>
        <w:pStyle w:val="ListNumber"/>
      </w:pPr>
      <w:r>
        <w:t>ID: 342374191930150912 Fecha: 2013-06-05 20:15:43 Texto: http://t.co/gvaoXAP2WB【画像】篠崎愛ンゴ ｗｗｗｗｗｗｗｗｗｗｗｗｗｗｗｗｗｗｗｗ. img_44321_8560612_0.jpg. 1: 風吹けば名無し... http://t.co/AV64sFXuf5 From Google By RFcWXb Ubicacion: TOKYO</w:t>
      </w:r>
    </w:p>
    <w:p>
      <w:pPr>
        <w:pStyle w:val="ListNumber"/>
      </w:pPr>
      <w:r>
        <w:t>ID: 342374190776737793 Fecha: 2013-06-05 20:15:42 Texto: 宜しくです♪. 尾崎ナナ画像 過激！｜- ブログトップ. 篠崎愛 事故画像は！？ [編集]. 篠崎愛はいつでも事故になりそうで、 もう見てられません♪ 篠崎愛 タイトル未定(1) 【... http://t.co/lIidzHY0HL From Google By RFcWXb Ubicacion: TOKYO</w:t>
      </w:r>
    </w:p>
    <w:p>
      <w:pPr>
        <w:pStyle w:val="ListNumber"/>
      </w:pPr>
      <w:r>
        <w:t>ID: 342374188532772864 Fecha: 2013-06-05 20:15:42 Texto: 篠崎愛は画像 過激、事故、画像が注目ワード - 篠崎愛,画像 過激,事故,画像厳選画像、 カップ画像、注目検索キーワードを中心にアイドル（AKB48など）、女優、 ... その他には... http://t.co/lyyQPUZicp From Google By RFcWXb Ubicacion: TOKYO</w:t>
      </w:r>
    </w:p>
    <w:p>
      <w:pPr>
        <w:pStyle w:val="ListNumber"/>
      </w:pPr>
      <w:r>
        <w:t>ID: 342328268248186882 Fecha: 2013-06-05 17:13:13 Texto: 篠崎愛の画像！？ 過激！？ 篠崎愛のボディーは過激ですね！ 顔は幼いけど体の 発育は日本イチです♪ 篠崎愛 「愛」あふれてます！ 【DVD】 ·... http://t.co/9iFiGmHmip From Google By RFcWXb Ubicacion: TOKYO</w:t>
      </w:r>
    </w:p>
    <w:p>
      <w:pPr>
        <w:pStyle w:val="ListNumber"/>
      </w:pPr>
      <w:r>
        <w:t>ID: 342314836501336064 Fecha: 2013-06-05 16:19:51 Texto: Ai Shinozaki is on Facebook. Join Facebook to connect with Ai Shinozaki and others you may... http://t.co/jsbXM2cCaE From Google By RFcWXb Ubicacion: TOKYO</w:t>
      </w:r>
    </w:p>
    <w:p>
      <w:pPr>
        <w:pStyle w:val="ListNumber"/>
      </w:pPr>
      <w:r>
        <w:t>ID: 342314834320306177 Fecha: 2013-06-05 16:19:51 Texto: Asia Model Ai Shinozaki Ai Afuretemasu! Making]... http://t.co/a8ykh1DPYZ http://t.co/yFTsBV0Dlj From Google By RFcWXb Ubicacion: TOKYO</w:t>
      </w:r>
    </w:p>
    <w:p>
      <w:pPr>
        <w:pStyle w:val="ListNumber"/>
      </w:pPr>
      <w:r>
        <w:t>ID: 342162458481401857 Fecha: 2013-06-05 06:14:21 Texto: girl2chick: 篠崎愛, パンツの穴 http://t.co/g9O26x0WbK From fyeahaishino... By RFcWXb Ubicacion: TOKYO</w:t>
      </w:r>
    </w:p>
    <w:p>
      <w:pPr>
        <w:pStyle w:val="ListNumber"/>
      </w:pPr>
      <w:r>
        <w:t>ID: 342162457118253056 Fecha: 2013-06-05 06:14:21 Texto: girl2chick: 篠崎愛 http://t.co/qdI56JBEmw From fyeahaishino... By RFcWXb Ubicacion: TOKYO</w:t>
      </w:r>
    </w:p>
    <w:p>
      <w:pPr>
        <w:pStyle w:val="ListNumber"/>
      </w:pPr>
      <w:r>
        <w:t>ID: 342162454983344130 Fecha: 2013-06-05 06:14:20 Texto: girl2chick: 篠崎愛 http://t.co/YF0pgeh6C0 From fyeahaishino... By RFcWXb Ubicacion: TOKYO</w:t>
      </w:r>
    </w:p>
    <w:p>
      <w:pPr>
        <w:pStyle w:val="ListNumber"/>
      </w:pPr>
      <w:r>
        <w:t>ID: 342162452340940800 Fecha: 2013-06-05 06:14:20 Texto: girl2chick: 篠崎愛 http://t.co/FrLbIcona4 From fyeahaishino... By RFcWXb Ubicacion: TOKYO</w:t>
      </w:r>
    </w:p>
    <w:p>
      <w:pPr>
        <w:pStyle w:val="ListNumber"/>
      </w:pPr>
      <w:r>
        <w:t>ID: 342162451124596736 Fecha: 2013-06-05 06:14:20 Texto: girl2chick: 篠崎愛 http://t.co/ZR6pLpbEg5 From fyeahaishino... By RFcWXb Ubicacion: TOKYO</w:t>
      </w:r>
    </w:p>
    <w:p>
      <w:pPr>
        <w:pStyle w:val="ListNumber"/>
      </w:pPr>
      <w:r>
        <w:t>ID: 342162450101194752 Fecha: 2013-06-05 06:14:19 Texto: girl2chick: 篠崎愛 http://t.co/WcuesmXmXL From fyeahaishino... By RFcWXb Ubicacion: TOKYO</w:t>
      </w:r>
    </w:p>
    <w:p>
      <w:pPr>
        <w:pStyle w:val="ListNumber"/>
      </w:pPr>
      <w:r>
        <w:t>ID: 342162448805154817 Fecha: 2013-06-05 06:14:19 Texto: girl2chick: 篠崎愛 http://t.co/pJ2Mis4Fah From fyeahaishino... By RFcWXb Ubicacion: TOKYO</w:t>
      </w:r>
    </w:p>
    <w:p>
      <w:pPr>
        <w:pStyle w:val="ListNumber"/>
      </w:pPr>
      <w:r>
        <w:t>ID: 342162447668486144 Fecha: 2013-06-05 06:14:19 Texto: girl2chick: 篠崎愛,Ai Shinozaki,Shinozaki Ai http://t.co/EiCOy4NPKL From fyeahaishino... By RFcWXb Ubicacion: TOKYO</w:t>
      </w:r>
    </w:p>
    <w:p>
      <w:pPr>
        <w:pStyle w:val="ListNumber"/>
      </w:pPr>
      <w:r>
        <w:t>ID: 342162412901908480 Fecha: 2013-06-05 06:14:10 Texto: girl2chick: 篠崎愛,Ai Shinozaki,Shinozaki Ai http://t.co/sHblvtmbtM From fyeahaishino... By RFcWXb Ubicacion: TOKYO</w:t>
      </w:r>
    </w:p>
    <w:p>
      <w:pPr>
        <w:pStyle w:val="ListNumber"/>
      </w:pPr>
      <w:r>
        <w:t>ID: 342162411589087233 Fecha: 2013-06-05 06:14:10 Texto: girl2chick: 篠崎愛,Ai Shinozaki,Shinozaki Ai http://t.co/saPR5fk45Z From fyeahaishino... By RFcWXb Ubicacion: TOKYO</w:t>
      </w:r>
    </w:p>
    <w:p>
      <w:pPr>
        <w:pStyle w:val="ListNumber"/>
      </w:pPr>
      <w:r>
        <w:t>ID: 342162410448232448 Fecha: 2013-06-05 06:14:10 Texto: girl2chick: 篠崎愛,Ai Shinozaki,Shinozaki Ai http://t.co/n2PWfowwt0 From fyeahaishino... By RFcWXb Ubicacion: TOKYO</w:t>
      </w:r>
    </w:p>
    <w:p>
      <w:pPr>
        <w:pStyle w:val="ListNumber"/>
      </w:pPr>
      <w:r>
        <w:t>ID: 342162409328361472 Fecha: 2013-06-05 06:14:10 Texto: girl2chick: 篠崎愛,Ai Shinozaki,Shinozaki Ai http://t.co/ScaTPCgfDr From fyeahaishino... By RFcWXb Ubicacion: TOKYO</w:t>
      </w:r>
    </w:p>
    <w:p>
      <w:pPr>
        <w:pStyle w:val="ListNumber"/>
      </w:pPr>
      <w:r>
        <w:t>ID: 342162408208490496 Fecha: 2013-06-05 06:14:09 Texto: girl2chick: 篠崎愛,Ai Shinozaki,Shinozaki Ai http://t.co/F1SYOLWXF5 From fyeahaishino... By RFcWXb Ubicacion: TOKYO</w:t>
      </w:r>
    </w:p>
    <w:p>
      <w:pPr>
        <w:pStyle w:val="ListNumber"/>
      </w:pPr>
      <w:r>
        <w:t>ID: 342162407096991744 Fecha: 2013-06-05 06:14:09 Texto: girl2chick: 篠崎愛 http://t.co/HWJRm8Cn4L From fyeahaishino... By RFcWXb Ubicacion: TOKYO</w:t>
      </w:r>
    </w:p>
    <w:p>
      <w:pPr>
        <w:pStyle w:val="ListNumber"/>
      </w:pPr>
      <w:r>
        <w:t>ID: 342162406102925312 Fecha: 2013-06-05 06:14:09 Texto: girl2chick: 篠崎愛,パンツの穴 http://t.co/OkXIiqe7Ou From fyeahaishino... By RFcWXb Ubicacion: TOKYO</w:t>
      </w:r>
    </w:p>
    <w:p>
      <w:pPr>
        <w:pStyle w:val="ListNumber"/>
      </w:pPr>
      <w:r>
        <w:t>ID: 342162404928536576 Fecha: 2013-06-05 06:14:09 Texto: girl2chick: 篠崎愛,パンツの穴 http://t.co/Ox4IG4NF4P From fyeahaishino... By RFcWXb Ubicacion: TOKYO</w:t>
      </w:r>
    </w:p>
    <w:p>
      <w:pPr>
        <w:pStyle w:val="ListNumber"/>
      </w:pPr>
      <w:r>
        <w:t>ID: 342162403565391872 Fecha: 2013-06-05 06:14:08 Texto: girl2chick: 篠崎愛,パンツの穴 http://t.co/CeQEHaIJaE From fyeahaishino... By RFcWXb Ubicacion: TOKYO</w:t>
      </w:r>
    </w:p>
    <w:p>
      <w:pPr>
        <w:pStyle w:val="ListNumber"/>
      </w:pPr>
      <w:r>
        <w:t>ID: 342162402298712065 Fecha: 2013-06-05 06:14:08 Texto: girl2chick: 篠崎愛,パンツの穴 http://t.co/A1zW8IlNUm From fyeahaishino... By RFcWXb Ubicacion: TOKYO</w:t>
      </w:r>
    </w:p>
    <w:p>
      <w:pPr>
        <w:pStyle w:val="ListNumber"/>
      </w:pPr>
      <w:r>
        <w:t>ID: 342065237186457600 Fecha: 2013-06-04 23:48:02 Texto: 写真 小池里奈 - uop**3ob4z5*z*5のブログ - Yahoo!ブログ http://t.co/Gj3rOzNzJp Ubicacion: TOKYO</w:t>
      </w:r>
    </w:p>
    <w:p>
      <w:pPr>
        <w:pStyle w:val="ListNumber"/>
      </w:pPr>
      <w:r>
        <w:t>ID: 342011662859116546 Fecha: 2013-06-04 20:15:09 Texto: 篠崎愛 画像' でSo-netブログ全体を検索する · 【画像】篠崎愛 過激！！ [2013/06/03 12:49]. ≫もっと見る · AKB 投票券 オークション AKB... http://t.co/nn1mAD11iU From Google By RFcWXb Ubicacion: TOKYO</w:t>
      </w:r>
    </w:p>
    <w:p>
      <w:pPr>
        <w:pStyle w:val="ListNumber"/>
      </w:pPr>
      <w:r>
        <w:t>ID: 342011661714075649 Fecha: 2013-06-04 20:15:09 Texto: 篠崎愛 画像 過激' でSo-netブログ全体を検索する · 【画像】篠崎愛 カップ [2013/06/01 12:35]. 篠崎愛 事故画像は？ [2013/05/31... http://t.co/OcJtNLfNoI From Google By RFcWXb Ubicacion: TOKYO</w:t>
      </w:r>
    </w:p>
    <w:p>
      <w:pPr>
        <w:pStyle w:val="ListNumber"/>
      </w:pPr>
      <w:r>
        <w:t>ID: 342011660564836352 Fecha: 2013-06-04 20:15:08 Texto: 【画像】篠崎愛を超えた？ ... 6月5日にリリースされるRayの1stアルバム『RAYVE』の ジャケットとアーティスト写真が公開された。 ... ID:sR1fU6F2P.... http://t.co/elYJ3YAo91 From Google By RFcWXb Ubicacion: TOKYO</w:t>
      </w:r>
    </w:p>
    <w:p>
      <w:pPr>
        <w:pStyle w:val="ListNumber"/>
      </w:pPr>
      <w:r>
        <w:t>ID: 342011659428196352 Fecha: 2013-06-04 20:15:08 Texto: 篠崎愛 画像 過激 篠崎愛 事故 篠崎愛 画像 篠崎愛 動画 篠崎愛 カップ 篠崎愛 熱愛 篠崎愛 画像 最新 篠崎愛 動画 過激 篠崎愛 DVD 篠崎愛 過激. 篠崎愛 画像 過激... http://t.co/IHKybfG4Ix From Google By RFcWXb Ubicacion: TOKYO</w:t>
      </w:r>
    </w:p>
    <w:p>
      <w:pPr>
        <w:pStyle w:val="ListNumber"/>
      </w:pPr>
      <w:r>
        <w:t>ID: 342011658316701696 Fecha: 2013-06-04 20:15:08 Texto: 篠崎愛の画像は過激！ 2013.06.01 Saturday. 0. 篠崎愛の画像はどれも過激ですね ！ どれも水着が小さく見えます♪ 篠崎愛 おっきな愛(DVD)... http://t.co/usbc6xYVba From Google By RFcWXb Ubicacion: TOKYO</w:t>
      </w:r>
    </w:p>
    <w:p>
      <w:pPr>
        <w:pStyle w:val="ListNumber"/>
      </w:pPr>
      <w:r>
        <w:t>ID: 342011654764130304 Fecha: 2013-06-04 20:15:07 Texto: 篠崎愛のエロ画像です。 ... 篠崎愛のエロ画像. 並び順. 新しい順 ... http://t.co/wDwGAuxezG http://t.co/MuGdIYk0OM From Google By RFcWXb Ubicacion: TOKYO</w:t>
      </w:r>
    </w:p>
    <w:p>
      <w:pPr>
        <w:pStyle w:val="ListNumber"/>
      </w:pPr>
      <w:r>
        <w:t>ID: 342011653631651840 Fecha: 2013-06-04 20:15:07 Texto: 篠崎愛 画像,えいじろうです！こんにちは. ... (06/01)【画像】篠崎愛 過激!? カテゴリ. 日記(23). 過去ログ. 2013年06月(5) 2013年05月(18).... http://t.co/2oL5TlYbZy From Google By RFcWXb Ubicacion: TOKYO</w:t>
      </w:r>
    </w:p>
    <w:p>
      <w:pPr>
        <w:pStyle w:val="ListNumber"/>
      </w:pPr>
      <w:r>
        <w:t>ID: 342011652494995456 Fecha: 2013-06-04 20:15:06 Texto: 篠崎愛 画像,えつろうです！宜しくです. ... (05/31)【画像】篠崎愛は過激！？ (05/31) ヒルナンデス 矢口 苦情か？ (05/30)矢口真里ブログ 妹が！？... http://t.co/Mae0bU2u1W From Google By RFcWXb Ubicacion: TOKYO</w:t>
      </w:r>
    </w:p>
    <w:p>
      <w:pPr>
        <w:pStyle w:val="ListNumber"/>
      </w:pPr>
      <w:r>
        <w:t>ID: 342011651328995330 Fecha: 2013-06-04 20:15:06 Texto: 篠崎愛 画像 過激,えいじろうです！こんにちは. ... (06/01)篠崎愛 事故ったか？ (06/01) 【画像】篠崎愛 過激!? (05/31)行列 中村 舌打ち！？... http://t.co/pGoEHjDmZo From Google By RFcWXb Ubicacion: TOKYO</w:t>
      </w:r>
    </w:p>
    <w:p>
      <w:pPr>
        <w:pStyle w:val="ListNumber"/>
      </w:pPr>
      <w:r>
        <w:t>ID: 341978188156661760 Fecha: 2013-06-04 18:02:08 Texto: 1: イリオモテヤマネコ(千葉県) 2013/06/02(日) 21:24:02.06 ID:n2TA9zcG0 BE 653604285-PLT(12001) ポイント特典 Ray... http://t.co/BUbEQgJEvM From Google By RFcWXb Ubicacion: TOKYO</w:t>
      </w:r>
    </w:p>
    <w:p>
      <w:pPr>
        <w:pStyle w:val="ListNumber"/>
      </w:pPr>
      <w:r>
        <w:t>ID: 341978186504097792 Fecha: 2013-06-04 18:02:07 Texto: 篠崎愛 事故画像は？｜【コンビニ発券】FUNKY MONKEY.. ブログトップ. 【画像】篠崎 愛 カップ [編集]. 篠崎愛のカップは凄いですね！ 大き過ぎてはみ出しそう♪... http://t.co/4hIoKsAam0 From Google By RFcWXb Ubicacion: TOKYO</w:t>
      </w:r>
    </w:p>
    <w:p>
      <w:pPr>
        <w:pStyle w:val="ListNumber"/>
      </w:pPr>
      <w:r>
        <w:t>ID: 341978184771829760 Fecha: 2013-06-04 18:02:07 Texto: Please subscribe my channel: http://t.co/igmPCmSfuI. http://t.co/ALHSD4wTK5 http://t.co/MIv9UtVoZV From Google By RFcWXb Ubicacion: TOKYO</w:t>
      </w:r>
    </w:p>
    <w:p>
      <w:pPr>
        <w:pStyle w:val="ListNumber"/>
      </w:pPr>
      <w:r>
        <w:t>ID: 341978183651950592 Fecha: 2013-06-04 18:02:07 Texto: http://t.co/gvaoXAP2WB【画像】篠崎愛ンゴ ｗｗｗｗｗｗｗｗｗｗｗｗｗｗｗｗｗｗｗｗ. img_44321_8560612_0.jpg. 1: 風吹けば名無し... http://t.co/OsP8fUew8M From Google By RFcWXb Ubicacion: TOKYO</w:t>
      </w:r>
    </w:p>
    <w:p>
      <w:pPr>
        <w:pStyle w:val="ListNumber"/>
      </w:pPr>
      <w:r>
        <w:t>ID: 341978182263640065 Fecha: 2013-06-04 18:02:06 Texto: 篠崎愛 画像' でSo-netブログ全体を検索する · 【画像】篠崎愛 過激！！ [2013/06/03 12:49]. ≫もっと見る · AKB 投票券 オークション AKB... http://t.co/VPZTFuP4o7 From Google By RFcWXb Ubicacion: TOKYO</w:t>
      </w:r>
    </w:p>
    <w:p>
      <w:pPr>
        <w:pStyle w:val="ListNumber"/>
      </w:pPr>
      <w:r>
        <w:t>ID: 341978180636246016 Fecha: 2013-06-04 18:02:06 Texto: 篠崎愛の画像は過激！ 2013.06.01 Saturday. 0. 篠崎愛の画像はどれも過激ですね ！ どれも水着が小さく見えます♪ 篠崎愛 おっきな愛(DVD)... http://t.co/LD1ofC61qc From Google By RFcWXb Ubicacion: TOKYO</w:t>
      </w:r>
    </w:p>
    <w:p>
      <w:pPr>
        <w:pStyle w:val="ListNumber"/>
      </w:pPr>
      <w:r>
        <w:t>ID: 341978179398942720 Fecha: 2013-06-04 18:02:06 Texto: 歌も上手いからもっとやればいいのに。 篠崎愛 LOVEちゃん(DVD) · http://headlines. http://t.co/3U8F1jkRnF. タグ ：篠崎愛... http://t.co/vx40T4lH2b From Google By RFcWXb Ubicacion: TOKYO</w:t>
      </w:r>
    </w:p>
    <w:p>
      <w:pPr>
        <w:pStyle w:val="ListNumber"/>
      </w:pPr>
      <w:r>
        <w:t>ID: 341964642609946624 Fecha: 2013-06-04 17:08:18 Texto: 2:51. Watch Later しあわせの花 石原詢子 Ishihara Jyunkoby pikaichikun3 6 ... http://t.co/nw7LH5vYAU http://t.co/7Bl0MZVtjv From Google By RFcWXb Ubicacion: TOKYO</w:t>
      </w:r>
    </w:p>
    <w:p>
      <w:pPr>
        <w:pStyle w:val="ListNumber"/>
      </w:pPr>
      <w:r>
        <w:t>ID: 341964640718303234 Fecha: 2013-06-04 17:08:18 Texto: Ai Shinozaki, Shibuya, Tokyo. 8882 likes · 1250 talking about this. https://t.co/97ZAgj6xNh http://t.co/thWeP1F6N3 From Google By RFcWXb Ubicacion: TOKYO</w:t>
      </w:r>
    </w:p>
    <w:p>
      <w:pPr>
        <w:pStyle w:val="ListNumber"/>
      </w:pPr>
      <w:r>
        <w:t>ID: 341964639434833921 Fecha: 2013-06-04 17:08:18 Texto: Japan Model Star Ai Shinozaki 篠崎愛 Koi nan Desu #6... http://t.co/J2wHosJ5Db http://t.co/PzZXR3hnjH From Google By RFcWXb Ubicacion: TOKYO</w:t>
      </w:r>
    </w:p>
    <w:p>
      <w:pPr>
        <w:pStyle w:val="ListNumber"/>
      </w:pPr>
      <w:r>
        <w:t>ID: 341964635739660288 Fecha: 2013-06-04 17:08:17 Texto: Asia Model Ai Shinozaki 篠崎愛 I LOVE YOU Making]. Resize ... http://t.co/SKNoGH7862 http://t.co/1z9yPdSUTJ From Google By RFcWXb Ubicacion: TOKYO</w:t>
      </w:r>
    </w:p>
    <w:p>
      <w:pPr>
        <w:pStyle w:val="ListNumber"/>
      </w:pPr>
      <w:r>
        <w:t>ID: 341810821887832064 Fecha: 2013-06-04 06:57:05 Texto: ramoramone: 篠崎愛って茶髪にしてからめちゃくちゃ可愛いよね http://t.co/Pn0GFLzda4 From fyeahaishino... By RFcWXb Ubicacion: TOKYO</w:t>
      </w:r>
    </w:p>
    <w:p>
      <w:pPr>
        <w:pStyle w:val="ListNumber"/>
      </w:pPr>
      <w:r>
        <w:t>ID: 341787470855282688 Fecha: 2013-06-04 05:24:17 Texto: 小池 里奈 | Facebook http://t.co/2J4gjE6Hi6 Ubicacion: TOKYO</w:t>
      </w:r>
    </w:p>
    <w:p>
      <w:pPr>
        <w:pStyle w:val="ListNumber"/>
      </w:pPr>
      <w:r>
        <w:t>ID: 341787469601193984 Fecha: 2013-06-04 05:24:17 Texto: 小池里奈「実は」｜いちごmail - Ameba http://t.co/qMxPuGjKDF Ubicacion: TOKYO</w:t>
      </w:r>
    </w:p>
    <w:p>
      <w:pPr>
        <w:pStyle w:val="ListNumber"/>
      </w:pPr>
      <w:r>
        <w:t>ID: 341712352225398785 Fecha: 2013-06-04 00:25:48 Texto: プレッシャーバトル！｜小池里奈オフィシャルブログ Powered by Ameba http://t.co/9gDMJrVkuA Ubicacion: TOKYO</w:t>
      </w:r>
    </w:p>
    <w:p>
      <w:pPr>
        <w:pStyle w:val="ListNumber"/>
      </w:pPr>
      <w:r>
        <w:t>ID: 341657107893989376 Fecha: 2013-06-03 20:46:16 Texto: 画像ありRayちゃんがデブ可愛すぎる篠崎愛終了だな ... 6月5日にリリースされるRayの1stアルバムRAYVEのジャケットとアーティスト写真が公開された ...... http://dlvr.it/3SmW67 From Google By RFcWXb Ubicacion: TOKYO</w:t>
      </w:r>
    </w:p>
    <w:p>
      <w:pPr>
        <w:pStyle w:val="ListNumber"/>
      </w:pPr>
      <w:r>
        <w:t>ID: 341657105817808897 Fecha: 2013-06-03 20:46:16 Texto: Ｒａｙがデブかわいすぎる 篠崎愛終了か画像あり. 2013年06月03日 ... 6月5日にリリースされるRayの1stアルバムRAYVEのジャケットとアーティスト写真が公開された... http://dlvr.it/3SmW59 From Google By RFcWXb Ubicacion: TOKYO</w:t>
      </w:r>
    </w:p>
    <w:p>
      <w:pPr>
        <w:pStyle w:val="ListNumber"/>
      </w:pPr>
      <w:r>
        <w:t>ID: 341657103888416769 Fecha: 2013-06-03 20:46:15 Texto: 篠崎愛さん 事故 画像とは？ 14歳(中3)でグラビアデビューした話題のアイドル篠崎愛 さん。 2011年よりアイドルユニット「AeLL.」のメンバーとしても活動中。 ...... http://dlvr.it/3SmW4H From Google By RFcWXb Ubicacion: TOKYO</w:t>
      </w:r>
    </w:p>
    <w:p>
      <w:pPr>
        <w:pStyle w:val="ListNumber"/>
      </w:pPr>
      <w:r>
        <w:t>ID: 341657101522849792 Fecha: 2013-06-03 20:46:15 Texto: 全体表示. [ リスト ]. &amp;lt; みひろ 画像 · 篠崎愛 画像 &amp;gt; ... 閉じる コメント（0）. コメント投稿. 顔アイコン・表示画像の選択. 名前 パスワード ブログ.... http://dlvr.it/3SmW38 From Google By RFcWXb Ubicacion: TOKYO</w:t>
      </w:r>
    </w:p>
    <w:p>
      <w:pPr>
        <w:pStyle w:val="ListNumber"/>
      </w:pPr>
      <w:r>
        <w:t>ID: 341657097114640384 Fecha: 2013-06-03 20:46:14 Texto: 篠崎愛さんの写真、画像【グラビアアイドル】. お気に入り詳細を見る · 2chアイドル画像 掲示板まとめ. 出典idol22.com ·... http://dlvr.it/3SmW0X From Google By RFcWXb Ubicacion: TOKYO</w:t>
      </w:r>
    </w:p>
    <w:p>
      <w:pPr>
        <w:pStyle w:val="ListNumber"/>
      </w:pPr>
      <w:r>
        <w:t>ID: 341657094648393728 Fecha: 2013-06-03 20:46:13 Texto: 6月5日にリリースされるRayの1stアルバム『RAYVE』のジャケットとアーティスト写真が 公開された。 ... 6: サビイロネコ(芋) 2013/06/02(日)... http://dlvr.it/3SmVz6 From Google By RFcWXb Ubicacion: TOKYO</w:t>
      </w:r>
    </w:p>
    <w:p>
      <w:pPr>
        <w:pStyle w:val="ListNumber"/>
      </w:pPr>
      <w:r>
        <w:t>ID: 341657090928021504 Fecha: 2013-06-03 20:46:12 Texto: 篠崎愛 画像 過激' でSeesaa全体を検索する · 【画像】篠崎愛の素敵なカップ♪ [2013/ 05/26 13:15]. 【画像】篠崎愛 事故？こぼれそう！... http://dlvr.it/3SmVxm From Google By RFcWXb Ubicacion: TOKYO</w:t>
      </w:r>
    </w:p>
    <w:p>
      <w:pPr>
        <w:pStyle w:val="ListNumber"/>
      </w:pPr>
      <w:r>
        <w:t>ID: 341657088797319168 Fecha: 2013-06-03 20:46:12 Texto: 篠崎愛 画像は過激！？ (05/31); 矢口真里 ヒルナンデス 降板!? (05/31); 矢口真里 ヒルナンデス 降板!? (05/31); 華和家の四姉妹に梅田賢三画像か？... http://dlvr.it/3SmVw8 From Google By RFcWXb Ubicacion: TOKYO</w:t>
      </w:r>
    </w:p>
    <w:p>
      <w:pPr>
        <w:pStyle w:val="ListNumber"/>
      </w:pPr>
      <w:r>
        <w:t>ID: 341623592188006400 Fecha: 2013-06-03 18:33:06 Texto: 篠崎愛vs紗綾【画像6枚】 ... 篠崎愛の画像で一番エロいのはこれで異論はないよな？ 篠崎愛の画像で一番エロいのはこれで異論はないだろ · 篠崎愛に激似なＡＶ見つけ たったｗｗｗ... http://t.co/o8KSE9ww6n From Google By RFcWXb Ubicacion: TOKYO</w:t>
      </w:r>
    </w:p>
    <w:p>
      <w:pPr>
        <w:pStyle w:val="ListNumber"/>
      </w:pPr>
      <w:r>
        <w:t>ID: 341623591063932930 Fecha: 2013-06-03 18:33:05 Texto: 28:01. Watch Later VS06by tanaka131214 さんのチャンネル 1,238 views; 8 ... http://t.co/wt3KoOwm6X http://t.co/3V0lDYW0bu From Google By RFcWXb Ubicacion: TOKYO</w:t>
      </w:r>
    </w:p>
    <w:p>
      <w:pPr>
        <w:pStyle w:val="ListNumber"/>
      </w:pPr>
      <w:r>
        <w:t>ID: 341623589730148352 Fecha: 2013-06-03 18:33:05 Texto: Rayちゃんがデブ可愛すぎる！篠崎愛終了だなｗ. 1 ： イリオモテヤマネコ(千葉県)： 2013/06/02(日) 21:24:02.06 ID:n2TA9zcG0... http://t.co/tvHWS2angH From Google By RFcWXb Ubicacion: TOKYO</w:t>
      </w:r>
    </w:p>
    <w:p>
      <w:pPr>
        <w:pStyle w:val="ListNumber"/>
      </w:pPr>
      <w:r>
        <w:t>ID: 341623588606062593 Fecha: 2013-06-03 18:33:05 Texto: ... 篠崎愛 動画 篠崎愛 カップ 篠崎愛 熱愛 篠崎愛 画像 最新 篠崎愛 動画 過激 篠崎愛 DVD 篠崎愛 過激. 篠崎愛 画像 過激 篠崎愛 事故 篠崎愛 画像 篠崎愛... http://t.co/knYCEuijyD From Google By RFcWXb Ubicacion: TOKYO</w:t>
      </w:r>
    </w:p>
    <w:p>
      <w:pPr>
        <w:pStyle w:val="ListNumber"/>
      </w:pPr>
      <w:r>
        <w:t>ID: 341623587440033792 Fecha: 2013-06-03 18:33:04 Texto: その８ by TITLEFOOL8MAN; 1018 【保存編】このころから輝いていた本田翼とは？ ７ by ... http://t.co/YvpOQRabg2... http://t.co/KCkmx5Oyds From Google By RFcWXb Ubicacion: TOKYO</w:t>
      </w:r>
    </w:p>
    <w:p>
      <w:pPr>
        <w:pStyle w:val="ListNumber"/>
      </w:pPr>
      <w:r>
        <w:t>ID: 341623585141579777 Fecha: 2013-06-03 18:33:04 Texto: Ray 1stアルバム『RAYVE』ジャケット完成！ リリース直後にはワンマンライブを開催 6... http://t.co/2oeZTKQ0kJ From Google By RFcWXb Ubicacion: TOKYO</w:t>
      </w:r>
    </w:p>
    <w:p>
      <w:pPr>
        <w:pStyle w:val="ListNumber"/>
      </w:pPr>
      <w:r>
        <w:t>ID: 341623583942012928 Fecha: 2013-06-03 18:33:04 Texto: 4: ベンガルヤマネコ(埼玉県)：2013/06/02(日) 21:26:53.74 ID:Dc7TONi80. むしろ 篠崎愛ちゃんの良さが引き立ってるだけ. 8:... http://t.co/HRqn38hB3Q From Google By RFcWXb Ubicacion: TOKYO</w:t>
      </w:r>
    </w:p>
    <w:p>
      <w:pPr>
        <w:pStyle w:val="ListNumber"/>
      </w:pPr>
      <w:r>
        <w:t>ID: 341623582784372737 Fecha: 2013-06-03 18:33:03 Texto: http://t.co/IrYKqFMxQG： DVD&amp;gt;篠崎愛:愛モーション ( ): 篠崎愛: 本. http://t.co/4z3yOJ1Xha本/dp/4862733662 http://t.co/goql9xax6p From Google By RFcWXb Ubicacion: TOKYO</w:t>
      </w:r>
    </w:p>
    <w:p>
      <w:pPr>
        <w:pStyle w:val="ListNumber"/>
      </w:pPr>
      <w:r>
        <w:t>ID: 341623581538672640 Fecha: 2013-06-03 18:33:03 Texto: 最強のエロサイト 「漢魂」. すけべなあなたの心をくすぐるエロサイト ... http://t.co/wDwGAuxezG http://t.co/Ed32DOKzWk From Google By RFcWXb Ubicacion: TOKYO</w:t>
      </w:r>
    </w:p>
    <w:p>
      <w:pPr>
        <w:pStyle w:val="ListNumber"/>
      </w:pPr>
      <w:r>
        <w:t>ID: 341623580330692608 Fecha: 2013-06-03 18:33:03 Texto: 1 イリオモテヤマネコ(千葉県) 2013/06/02(日) 21:24:02 n2TA9zcG0. Ray 1st アルバム『RAYVE』ジャケット完成！... http://t.co/CCzyEbIgeZ From Google By RFcWXb Ubicacion: TOKYO</w:t>
      </w:r>
    </w:p>
    <w:p>
      <w:pPr>
        <w:pStyle w:val="ListNumber"/>
      </w:pPr>
      <w:r>
        <w:t>ID: 341612634233249793 Fecha: 2013-06-03 17:49:33 Texto: 1:46. Watch Later Mac Meets Carmen Pilot Its Always Sunny in Philadelphia 480 x 360by Ryan... http://t.co/aVYW1mkwfh From Google By RFcWXb Ubicacion: TOKYO</w:t>
      </w:r>
    </w:p>
    <w:p>
      <w:pPr>
        <w:pStyle w:val="ListNumber"/>
      </w:pPr>
      <w:r>
        <w:t>ID: 341612632933011457 Fecha: 2013-06-03 17:49:33 Texto: Please subscribe my channel: http://t.co/igmPCmSfuI. http://t.co/VL0Vcaqgbc http://t.co/Yr2IFnWpCy From Google By RFcWXb Ubicacion: TOKYO</w:t>
      </w:r>
    </w:p>
    <w:p>
      <w:pPr>
        <w:pStyle w:val="ListNumber"/>
      </w:pPr>
      <w:r>
        <w:t>ID: 341612631523749888 Fecha: 2013-06-03 17:49:32 Texto: 1:35. Watch Later ANGEL SMILE 白井萌花(Moeka Shirai) [PUG-004 ... http://t.co/KT10WbaRRX http://t.co/5oKfEefdSa From Google By RFcWXb Ubicacion: TOKYO</w:t>
      </w:r>
    </w:p>
    <w:p>
      <w:pPr>
        <w:pStyle w:val="ListNumber"/>
      </w:pPr>
      <w:r>
        <w:t>ID: 341612630424825856 Fecha: 2013-06-03 17:49:32 Texto: Asian Model Ai Shinozaki 33by Kasumi2k No views; 2:49. Watch Later Asian Model Ai ...... http://t.co/tUMq1BDzue From Google By RFcWXb Ubicacion: TOKYO</w:t>
      </w:r>
    </w:p>
    <w:p>
      <w:pPr>
        <w:pStyle w:val="ListNumber"/>
      </w:pPr>
      <w:r>
        <w:t>ID: 341612628889722881 Fecha: 2013-06-03 17:49:32 Texto: Come and download ai shinozaki absolutely for free. ... ai shinozaki - results 1-11 from 11... http://t.co/rYuElnBrdE From Google By RFcWXb Ubicacion: TOKYO</w:t>
      </w:r>
    </w:p>
    <w:p>
      <w:pPr>
        <w:pStyle w:val="ListNumber"/>
      </w:pPr>
      <w:r>
        <w:t>ID: 341494811720830977 Fecha: 2013-06-03 10:01:22 Texto: kojimblr: http://t.co/ZzllkvVCNK From fyeahaishino... By RFcWXb Ubicacion: TOKYO</w:t>
      </w:r>
    </w:p>
    <w:p>
      <w:pPr>
        <w:pStyle w:val="ListNumber"/>
      </w:pPr>
      <w:r>
        <w:t>ID: 341494810521251840 Fecha: 2013-06-03 10:01:22 Texto: kojimblr: http://t.co/148Np2S5ho From fyeahaishino... By RFcWXb Ubicacion: TOKYO</w:t>
      </w:r>
    </w:p>
    <w:p>
      <w:pPr>
        <w:pStyle w:val="ListNumber"/>
      </w:pPr>
      <w:r>
        <w:t>ID: 341450440128479232 Fecha: 2013-06-03 07:05:03 Texto: shinkaiさんのアルバム小池里奈 - 写真共有のlivedoor PICS(ピクス ... http://t.co/VuMVH5t0NB Ubicacion: TOKYO</w:t>
      </w:r>
    </w:p>
    <w:p>
      <w:pPr>
        <w:pStyle w:val="ListNumber"/>
      </w:pPr>
      <w:r>
        <w:t>ID: 341450439058919424 Fecha: 2013-06-03 07:05:03 Texto: 小池里奈 極道の妻たち：トレンドニュースやわらぎ：So-netブログ http://t.co/nEkXwqE6V0 Ubicacion: TOKYO</w:t>
      </w:r>
    </w:p>
    <w:p>
      <w:pPr>
        <w:pStyle w:val="ListNumber"/>
      </w:pPr>
      <w:r>
        <w:t>ID: 341401385822195713 Fecha: 2013-06-03 03:50:07 Texto: 暇人＼(^o^)／速報のブログ記事。Powered by ライブドアブログ。 http://t.co/FFeGI81FIR http://t.co/SCRiHMkqiK From Google By RFcWXb Ubicacion: TOKYO</w:t>
      </w:r>
    </w:p>
    <w:p>
      <w:pPr>
        <w:pStyle w:val="ListNumber"/>
      </w:pPr>
      <w:r>
        <w:t>ID: 341368146067877890 Fecha: 2013-06-03 01:38:02 Texto: simplylovely2012: Ai Shinozaki 2012 / 篠崎愛 http://t.co/F1IKm9ViBO From fyeahaishino... By RFcWXb Ubicacion: TOKYO</w:t>
      </w:r>
    </w:p>
    <w:p>
      <w:pPr>
        <w:pStyle w:val="ListNumber"/>
      </w:pPr>
      <w:r>
        <w:t>ID: 341368144931209216 Fecha: 2013-06-03 01:38:02 Texto: simplylovely2012: Ai Shinozaki 2012 / 篠崎愛 http://t.co/78pAH0Gyf1 From fyeahaishino... By RFcWXb Ubicacion: TOKYO</w:t>
      </w:r>
    </w:p>
    <w:p>
      <w:pPr>
        <w:pStyle w:val="ListNumber"/>
      </w:pPr>
      <w:r>
        <w:t>ID: 341358586506657794 Fecha: 2013-06-03 01:00:03 Texto: Ｒａｙがデブかわいすぎる 篠崎愛終了か画像あり. 2013年06月03日. 2ｃｈまとめ 芸能. コメント4 ... Rayちゃんがデブ可愛すぎる篠崎愛終了だなｗ 1187796... http://t.co/ByuHXaF2by From Google By RFcWXb Ubicacion: TOKYO</w:t>
      </w:r>
    </w:p>
    <w:p>
      <w:pPr>
        <w:pStyle w:val="ListNumber"/>
      </w:pPr>
      <w:r>
        <w:t>ID: 341342995829899264 Fecha: 2013-06-02 23:58:06 Texto: 6 サビイロネコ芋 20130602日 212851.07 IDsR1fU6F2P. 篠崎愛 おっぱい ... 篠崎愛の方がデブカワだろあそこまでバランスが良いのはめったにない... http://t.co/giRyWy4R5f From Google By RFcWXb Ubicacion: TOKYO</w:t>
      </w:r>
    </w:p>
    <w:p>
      <w:pPr>
        <w:pStyle w:val="ListNumber"/>
      </w:pPr>
      <w:r>
        <w:t>ID: 341286613676081153 Fecha: 2013-06-02 20:14:04 Texto: 篠崎愛 1992/02/26 AeLL. オレンジ 東京都出身... ... FC2ザ掲示板 · ドルがぞ！ アイドルの画像紹介ブログです. プロフィール ... アイドル☆ガール... http://t.co/lzePJVhAHt From Google By RFcWXb Ubicacion: TOKYO</w:t>
      </w:r>
    </w:p>
    <w:p>
      <w:pPr>
        <w:pStyle w:val="ListNumber"/>
      </w:pPr>
      <w:r>
        <w:t>ID: 341286612375859200 Fecha: 2013-06-02 20:14:03 Texto: 篠崎愛！ 事故画像か！？ 篠崎愛の体は水着がはち切れそうです！ 事故でもおきない か心配です♪ 篠崎愛／純愛以上(DVD). タグ ：篠崎愛 画像 過激篠崎愛 画像篠崎愛 カップ.... http://t.co/nJy87sWGHC From Google By RFcWXb Ubicacion: TOKYO</w:t>
      </w:r>
    </w:p>
    <w:p>
      <w:pPr>
        <w:pStyle w:val="ListNumber"/>
      </w:pPr>
      <w:r>
        <w:t>ID: 341286610295472128 Fecha: 2013-06-02 20:14:03 Texto: 篠崎愛 画像 過激' でSo-netブログ全体を検索する · 【画像】篠崎愛 事故！？ [2013/05/ 24 15:17]. ≫もっと見る · AKB48 さよならクロール... http://t.co/eM8uaOQ2FH From Google By RFcWXb Ubicacion: TOKYO</w:t>
      </w:r>
    </w:p>
    <w:p>
      <w:pPr>
        <w:pStyle w:val="ListNumber"/>
      </w:pPr>
      <w:r>
        <w:t>ID: 341286609188188160 Fecha: 2013-06-02 20:14:03 Texto: 篠崎愛 画像 過激にポ口りしたバストは篠崎愛 事故で見せたカップが拝める場面！ 篠崎愛 画像 過激 篠崎愛 事故 篠崎愛 画像 篠崎愛 動画 篠崎愛 カップ 篠崎愛 熱愛 篠崎愛... http://t.co/GHUrNlwTCG From Google By RFcWXb Ubicacion: TOKYO</w:t>
      </w:r>
    </w:p>
    <w:p>
      <w:pPr>
        <w:pStyle w:val="ListNumber"/>
      </w:pPr>
      <w:r>
        <w:t>ID: 341286607577575426 Fecha: 2013-06-02 20:14:02 Texto: 篠崎愛 画像過激！？ [編集]. 篠崎愛は過激なボディですね！ ボディだけじゃなくて歌も 上手いんですよ♪ 篠崎愛 おっきな愛(DVD) ·... http://t.co/eEfI8V8RQ3 From Google By RFcWXb Ubicacion: TOKYO</w:t>
      </w:r>
    </w:p>
    <w:p>
      <w:pPr>
        <w:pStyle w:val="ListNumber"/>
      </w:pPr>
      <w:r>
        <w:t>ID: 341286606474473472 Fecha: 2013-06-02 20:14:02 Texto: 篠崎愛のDVD/Blu-rayを探しています. ... 篠崎愛 画像' でSo-netブログ全体を検索する · 【篠崎愛】ONE [2013/05/20 05:00]. ≫もっと見る... http://t.co/azzc1V8qSW From Google By RFcWXb Ubicacion: TOKYO</w:t>
      </w:r>
    </w:p>
    <w:p>
      <w:pPr>
        <w:pStyle w:val="ListNumber"/>
      </w:pPr>
      <w:r>
        <w:t>ID: 341286605312626688 Fecha: 2013-06-02 20:14:02 Texto: 篠崎愛ちゃんと中村静香ちゃんどっちが好きか迷う画像のまとめ. ... お気に入り追加. 【 美少女】美少女芸能人写真館 / cute celeb... http://t.co/zCZaP8yS4l From Google By RFcWXb Ubicacion: TOKYO</w:t>
      </w:r>
    </w:p>
    <w:p>
      <w:pPr>
        <w:pStyle w:val="ListNumber"/>
      </w:pPr>
      <w:r>
        <w:t>ID: 341284849329508353 Fecha: 2013-06-02 20:07:03 Texto: Aell 篠崎愛 Play For Free 【hd】 mp3 download, Aell 篠崎愛 Play For Free 【hd】 song play online from... http://t.co/HoANOi7jFC From Google By RFcWXb Ubicacion: TOKYO</w:t>
      </w:r>
    </w:p>
    <w:p>
      <w:pPr>
        <w:pStyle w:val="ListNumber"/>
      </w:pPr>
      <w:r>
        <w:t>ID: 341284848075436032 Fecha: 2013-06-02 20:07:03 Texto: 篠崎愛は歌声がすごくきれいだって皆いってます♪ 篠崎愛／純情可憐(DVD). Tweet Check. -; 14:31; -; -; by kazutakab. 関連する記事.... http://t.co/foaByYR5j9 From Google By RFcWXb Ubicacion: TOKYO</w:t>
      </w:r>
    </w:p>
    <w:p>
      <w:pPr>
        <w:pStyle w:val="ListNumber"/>
      </w:pPr>
      <w:r>
        <w:t>ID: 341284846804541440 Fecha: 2013-06-02 20:07:02 Texto: 4:55. Watch Later テレサ・テン - つぐないby lastarisanjp2 8,432 views · 4:07 ... http://t.co/oglSLvRakJ http://t.co/1xbxjS87O4 From Google By RFcWXb Ubicacion: TOKYO</w:t>
      </w:r>
    </w:p>
    <w:p>
      <w:pPr>
        <w:pStyle w:val="ListNumber"/>
      </w:pPr>
      <w:r>
        <w:t>ID: 341284845563043842 Fecha: 2013-06-02 20:07:02 Texto: 【ヘアメイクの参考に！】ぽっちゃり系アイドル篠崎愛の画像のまとめ. http://t.co/bEzqVZLp4G http://t.co/LpkDa2Mt0D From Google By RFcWXb Ubicacion: TOKYO</w:t>
      </w:r>
    </w:p>
    <w:p>
      <w:pPr>
        <w:pStyle w:val="ListNumber"/>
      </w:pPr>
      <w:r>
        <w:t>ID: 341271445986484224 Fecha: 2013-06-02 19:13:47 Texto: Asian Model Ai Shinozaki 20by Kasumi2k No views; 7:24. Watch Later 篠崎愛 Ai ...... http://t.co/4K51HzwJfo From Google By RFcWXb Ubicacion: TOKYO</w:t>
      </w:r>
    </w:p>
    <w:p>
      <w:pPr>
        <w:pStyle w:val="ListNumber"/>
      </w:pPr>
      <w:r>
        <w:t>ID: 341175876202926080 Fecha: 2013-06-02 12:54:02 Texto: 悲報 篠崎愛の私服が韓流スタイルでヤバいｗｗｗｗｗｗｗｗｗ画像あり. 1名無しさんにズームイン20130530木 223413.99 IDVxcpxs72:... http://t.co/IH5wqcCGka From Google By RFcWXb Ubicacion: TOKYO</w:t>
      </w:r>
    </w:p>
    <w:p>
      <w:pPr>
        <w:pStyle w:val="ListNumber"/>
      </w:pPr>
      <w:r>
        <w:t>ID: 341023372655869953 Fecha: 2013-06-02 02:48:02 Texto: 画像 小池里奈 1 - tqb*52*bbz3*z20のブログ - Yahoo!ブログ http://t.co/tXJ9qWRskI Ubicacion: TOKYO</w:t>
      </w:r>
    </w:p>
    <w:p>
      <w:pPr>
        <w:pStyle w:val="ListNumber"/>
      </w:pPr>
      <w:r>
        <w:t>ID: 340942534840836096 Fecha: 2013-06-01 21:26:49 Texto: 篠崎愛 Ai Shinozaki - 恋なんです #4by IVtest1 No views · 14:43. Watch Later ... Asian model 篠 ...... http://t.co/BPH14pgj3a From Google By RFcWXb Ubicacion: TOKYO</w:t>
      </w:r>
    </w:p>
    <w:p>
      <w:pPr>
        <w:pStyle w:val="ListNumber"/>
      </w:pPr>
      <w:r>
        <w:t>ID: 340942533720940544 Fecha: 2013-06-01 21:26:49 Texto: 篠崎愛ちゃんと中村静香ちゃんどっちが好きか迷う画像のまとめ. http://t.co/yI2vvdu1cx http://t.co/Ky4szc9bsS From Google By RFcWXb Ubicacion: TOKYO</w:t>
      </w:r>
    </w:p>
    <w:p>
      <w:pPr>
        <w:pStyle w:val="ListNumber"/>
      </w:pPr>
      <w:r>
        <w:t>ID: 340942530310971392 Fecha: 2013-06-01 21:26:48 Texto: 篠崎愛 1992/02/26 AeLL. オレンジ 東京都出身... ... 篠崎愛ちゃんの着衣画像30枚 · 定期的にAeLL.篠崎愛ちゃんの画像30枚 ·... http://t.co/yf8ZcZUC31 From Google By RFcWXb Ubicacion: TOKYO</w:t>
      </w:r>
    </w:p>
    <w:p>
      <w:pPr>
        <w:pStyle w:val="ListNumber"/>
      </w:pPr>
      <w:r>
        <w:t>ID: 340942529132376064 Fecha: 2013-06-01 21:26:48 Texto: 篠崎愛 Ai Shinozaki - 恋なんです #7by IVtest1 246 views; 6:39. Watch ... http://t.co/Av3iLvuh1V http://t.co/81UIsIS0OO From Google By RFcWXb Ubicacion: TOKYO</w:t>
      </w:r>
    </w:p>
    <w:p>
      <w:pPr>
        <w:pStyle w:val="ListNumber"/>
      </w:pPr>
      <w:r>
        <w:t>ID: 340942527987326976 Fecha: 2013-06-01 21:26:47 Texto: 篠崎愛は中学生の頃から過激です！ 逮捕されないのか心配してました♪ 篠崎愛／ 純情可憐(DVD) · http://t.co/Dh0076SMhj- tospoweb-ent.... http://t.co/cFjD2Z1Mdc From Google By RFcWXb Ubicacion: TOKYO</w:t>
      </w:r>
    </w:p>
    <w:p>
      <w:pPr>
        <w:pStyle w:val="ListNumber"/>
      </w:pPr>
      <w:r>
        <w:t>ID: 340942526691282944 Fecha: 2013-06-01 21:26:47 Texto: かぶの篠崎愛ちゃんとかぶの記事、篠崎愛ちゃん5月30日(木)『ダウンタウンＤＸ』に出演 ！！です。 http://t.co/3ylT3y0A5i http://t.co/8yWVP27uaX From Google By RFcWXb Ubicacion: TOKYO</w:t>
      </w:r>
    </w:p>
    <w:p>
      <w:pPr>
        <w:pStyle w:val="ListNumber"/>
      </w:pPr>
      <w:r>
        <w:t>ID: 340924225873408000 Fecha: 2013-06-01 20:14:04 Texto: 篠崎愛vs紗綾【画像6枚】. 篠崎愛vs紗綾. 1: 風吹けば名無し 2013/05/08 19:42:26 ID qGDgxkmE. 紗綾一択. 14: 風吹けば名無し... http://t.co/oCITNaotLM From Google By RFcWXb Ubicacion: TOKYO</w:t>
      </w:r>
    </w:p>
    <w:p>
      <w:pPr>
        <w:pStyle w:val="ListNumber"/>
      </w:pPr>
      <w:r>
        <w:t>ID: 340924224350867458 Fecha: 2013-06-01 20:14:03 Texto: 【画像】森公美子 ロングブレス その後！..｜- ブログトップ. 篠崎愛 事故画像は？ [編集]. 篠崎愛はいつでも事故りそうな体ですね。 激しい動きにはご注意を♪ 篠崎愛 LOVE... http://t.co/dAj1CHGfoJ From Google By RFcWXb Ubicacion: TOKYO</w:t>
      </w:r>
    </w:p>
    <w:p>
      <w:pPr>
        <w:pStyle w:val="ListNumber"/>
      </w:pPr>
      <w:r>
        <w:t>ID: 340768446474231808 Fecha: 2013-06-01 09:55:03 Texto: Rumblr 小池里奈 hawelka via - Accountant http://t.co/zwN8MlMVk1 Ubicacion: TOKYO</w:t>
      </w:r>
    </w:p>
    <w:p>
      <w:pPr>
        <w:pStyle w:val="ListNumber"/>
      </w:pPr>
      <w:r>
        <w:t>ID: 340768445375315968 Fecha: 2013-06-01 09:55:03 Texto: 小池里奈ちゃん大好き記念グラビア画像 - NAVER まとめ http://t.co/CSqAXPd5ix Ubicacion: TOKYO</w:t>
      </w:r>
    </w:p>
    <w:p>
      <w:pPr>
        <w:pStyle w:val="ListNumber"/>
      </w:pPr>
      <w:r>
        <w:t>ID: 340768443299135490 Fecha: 2013-06-01 09:55:02 Texto: キャスト発表第3弾 ― まゆり役に小池里奈さん、フェイリス役 ... - インサイド http://t.co/zjbQ3TBUCZ Ubicacion: TOKYO</w:t>
      </w:r>
    </w:p>
    <w:p>
      <w:pPr>
        <w:pStyle w:val="ListNumber"/>
      </w:pPr>
      <w:r>
        <w:t>ID: 340686340205203457 Fecha: 2013-06-01 04:28:47 Texto: 小池里奈 極道の妻たち - これで勝つる！ - So-net http://t.co/n0qirlJhb2 Ubicacion: TOKYO</w:t>
      </w:r>
    </w:p>
    <w:p>
      <w:pPr>
        <w:pStyle w:val="ListNumber"/>
      </w:pPr>
      <w:r>
        <w:t>ID: 340686338938503170 Fecha: 2013-06-01 04:28:47 Texto: 小池里奈 極道の妻たちで見れないカップちらりが水着姿以上のエロさ ... http://t.co/HMBqtOSwzr Ubicacion: TOKYO</w:t>
      </w:r>
    </w:p>
    <w:p>
      <w:pPr>
        <w:pStyle w:val="ListNumber"/>
      </w:pPr>
      <w:r>
        <w:t>ID: 340600095017938946 Fecha: 2013-05-31 22:46:05 Texto: 篠崎愛 Ai Shinozaki - 約束~北海道遠距離恋愛~ #9by IVtest1 13,013 views ... http://t.co/AZp9c5BRt2 http://t.co/gooVCTtyoS From Google By RFcWXb Ubicacion: TOKYO</w:t>
      </w:r>
    </w:p>
    <w:p>
      <w:pPr>
        <w:pStyle w:val="ListNumber"/>
      </w:pPr>
      <w:r>
        <w:t>ID: 340600093856108544 Fecha: 2013-05-31 22:46:05 Texto: 篠崎愛 Ai Shinozaki - 恋なんです #4. IVtest1·65 videos .... 篠崎愛 Ai ... http://t.co/2ZSt3m0zNF http://t.co/OKo6vbaNiE From Google By RFcWXb Ubicacion: TOKYO</w:t>
      </w:r>
    </w:p>
    <w:p>
      <w:pPr>
        <w:pStyle w:val="ListNumber"/>
      </w:pPr>
      <w:r>
        <w:t>ID: 340600091909951488 Fecha: 2013-05-31 22:46:04 Texto: 篠崎愛vs紗綾【画像6枚】. 篠崎愛vs紗綾. 1: 風吹けば名無し 2013/05/08 19:42:26 ID qGDgxkmE. 紗綾一択. 14: 風吹けば名無し... http://t.co/Ktv05yKsq5 From Google By RFcWXb Ubicacion: TOKYO</w:t>
      </w:r>
    </w:p>
    <w:p>
      <w:pPr>
        <w:pStyle w:val="ListNumber"/>
      </w:pPr>
      <w:r>
        <w:t>ID: 340600090819457024 Fecha: 2013-05-31 22:46:04 Texto: 最近A○女優の質が上がりすぎてて怖い........... ３７万再生！このレベルの美少女が無 修正で見れる時代に！ 【顔射で笑顔】さぞ気持ち良かったんだろうなぁ…と思わせる... http://t.co/wMV3ZBmMU6 From Google By RFcWXb Ubicacion: TOKYO</w:t>
      </w:r>
    </w:p>
    <w:p>
      <w:pPr>
        <w:pStyle w:val="ListNumber"/>
      </w:pPr>
      <w:r>
        <w:t>ID: 340600089762476032 Fecha: 2013-05-31 22:46:04 Texto: 篠崎愛 画像 過激' でSo-netブログ全体を検索する · 【画像】篠崎愛 事故！？ [2013/05/ 24 19:25]. ≫もっと見る · AKB 投票券 オークション... http://t.co/SrMWzRm9GU From Google By RFcWXb Ubicacion: TOKYO</w:t>
      </w:r>
    </w:p>
    <w:p>
      <w:pPr>
        <w:pStyle w:val="ListNumber"/>
      </w:pPr>
      <w:r>
        <w:t>ID: 340600087044567041 Fecha: 2013-05-31 22:46:03 Texto: 篠崎愛はいつでも事故りそうな体ですね。 激しい動きにはご注意を♪ 篠崎愛 LOVE ちゃん(DVD) · http://t.co/GHeHI0UH3J. タグ：篠崎愛 画像 篠崎愛... http://t.co/FZ7v7fThoj From Google By RFcWXb Ubicacion: TOKYO</w:t>
      </w:r>
    </w:p>
    <w:p>
      <w:pPr>
        <w:pStyle w:val="ListNumber"/>
      </w:pPr>
      <w:r>
        <w:t>ID: 340600085836599297 Fecha: 2013-05-31 22:46:03 Texto: 篠崎愛さんが「ダウンタウンDX」に出演します。篠崎さんは歌がうまいグラドルとして バラエティ番組にちょくちょく出ていますが、なかなか大ブレイクしませんね。童顔で... http://t.co/RnCKKljjKW From Google By RFcWXb Ubicacion: TOKYO</w:t>
      </w:r>
    </w:p>
    <w:p>
      <w:pPr>
        <w:pStyle w:val="ListNumber"/>
      </w:pPr>
      <w:r>
        <w:t>ID: 340600084620271616 Fecha: 2013-05-31 22:46:02 Texto: 篠崎愛！ 事故画像か！？ 篠崎愛の体は水着がはち切れそうです！ 事故でもおきない か心配です♪ 篠崎愛／純愛以上(DVD). タグ ：篠崎愛 画像 過激篠崎愛 画像篠崎愛 カップ.... http://t.co/c3JmBidu0V From Google By RFcWXb Ubicacion: TOKYO</w:t>
      </w:r>
    </w:p>
    <w:p>
      <w:pPr>
        <w:pStyle w:val="ListNumber"/>
      </w:pPr>
      <w:r>
        <w:t>ID: 340590532831088640 Fecha: 2013-05-31 22:08:05 Texto: Sexy and Hot Ai Shinozaki 41by Ai Shinozaki 4,967 views; 9:25. Watch Later ... HOT &amp;amp; SEXY... http://t.co/aublmb1PJS From Google By RFcWXb Ubicacion: TOKYO</w:t>
      </w:r>
    </w:p>
    <w:p>
      <w:pPr>
        <w:pStyle w:val="ListNumber"/>
      </w:pPr>
      <w:r>
        <w:t>ID: 340572907086422016 Fecha: 2013-05-31 20:58:03 Texto: 15 萌える名無し画像 20130531金 065619.77 IDbEXDvMgj0. 篠崎愛_02 · 篠崎愛_03 ... ここ数年愛ちゃんの方が人気なのも納得ですな.... http://t.co/sj1fAk6EUG From Google By RFcWXb Ubicacion: TOKYO</w:t>
      </w:r>
    </w:p>
    <w:p>
      <w:pPr>
        <w:pStyle w:val="ListNumber"/>
      </w:pPr>
      <w:r>
        <w:t>ID: 340561584789282817 Fecha: 2013-05-31 20:13:03 Texto: 篠崎愛 画像 過激さ満点のオ○パイぽろリシーン 篠崎愛 事故って見えたGカップの全貌 は必見 篠崎 愛（しのざき あい、1992年2月26日 - ）は、日本のグラビアアイドル。 ↓オ... http://t.co/w7s9bK2oPZ From Google By RFcWXb Ubicacion: TOKYO</w:t>
      </w:r>
    </w:p>
    <w:p>
      <w:pPr>
        <w:pStyle w:val="ListNumber"/>
      </w:pPr>
      <w:r>
        <w:t>ID: 340561583598096384 Fecha: 2013-05-31 20:13:03 Texto: グラビアアイドルの篠崎愛さんが、今夜放送の「ダウンタウンDX」に出演されます！ 現在 篠崎さんは... http://t.co/wYtWoCHaGe http://t.co/y9ccfXEZww From Google By RFcWXb Ubicacion: TOKYO</w:t>
      </w:r>
    </w:p>
    <w:p>
      <w:pPr>
        <w:pStyle w:val="ListNumber"/>
      </w:pPr>
      <w:r>
        <w:t>ID: 340561582339784705 Fecha: 2013-05-31 20:13:03 Texto: 【画像】「俺の妹がこんなに可愛いわけがない」 PS3アイマス化ｷﾀ━━━━(ﾟ∀ﾟ)━━━ ━ｯ!! http://t.co/RVm35QopBh From ... 篠崎愛.... http://t.co/1XPADUBPhe From Google By RFcWXb Ubicacion: TOKYO</w:t>
      </w:r>
    </w:p>
    <w:p>
      <w:pPr>
        <w:pStyle w:val="ListNumber"/>
      </w:pPr>
      <w:r>
        <w:t>ID: 340423677432721408 Fecha: 2013-05-31 11:05:04 Texto: 第5話に 女子校生役で出演の 小池里奈 ちゃん かわいかった http://t.co/FznZ1Bg8CN Ubicacion: TOKYO</w:t>
      </w:r>
    </w:p>
    <w:p>
      <w:pPr>
        <w:pStyle w:val="ListNumber"/>
      </w:pPr>
      <w:r>
        <w:t>ID: 340423676434477056 Fecha: 2013-05-31 11:05:03 Texto: LIVING ADV「STEINS;GATE」キャスト発表第3弾 ― まゆり役に小池 ... http://t.co/Tup35CKYgg Ubicacion: TOKYO</w:t>
      </w:r>
    </w:p>
    <w:p>
      <w:pPr>
        <w:pStyle w:val="ListNumber"/>
      </w:pPr>
      <w:r>
        <w:t>ID: 340423675222302720 Fecha: 2013-05-31 11:05:03 Texto: blendy999-2 - torefurumigoyo: 小池里奈 http://t.co/xjacHn2DTc Ubicacion: TOKYO</w:t>
      </w:r>
    </w:p>
    <w:p>
      <w:pPr>
        <w:pStyle w:val="ListNumber"/>
      </w:pPr>
      <w:r>
        <w:t>ID: 340423674148581376 Fecha: 2013-05-31 11:05:03 Texto: 検索ワード：小池里奈 | スマホdeエロ画像ランド http://t.co/gGJqTKZhfz Ubicacion: TOKYO</w:t>
      </w:r>
    </w:p>
    <w:p>
      <w:pPr>
        <w:pStyle w:val="ListNumber"/>
      </w:pPr>
      <w:r>
        <w:t>ID: 340423673007726592 Fecha: 2013-05-31 11:05:03 Texto: 小池里奈 極道の妻たちで見れないカップちらりが水着姿以上のエロさ ... http://t.co/ChpaHj4aXA Ubicacion: TOKYO</w:t>
      </w:r>
    </w:p>
    <w:p>
      <w:pPr>
        <w:pStyle w:val="ListNumber"/>
      </w:pPr>
      <w:r>
        <w:t>ID: 340415996760322048 Fecha: 2013-05-31 10:34:32 Texto: まゆしぃを演じるのは小池里奈 舞台LIVING ADVSTEINSGATE第3弾キャスト ... http://t.co/xjJ0j5D9cK Ubicacion: TOKYO</w:t>
      </w:r>
    </w:p>
    <w:p>
      <w:pPr>
        <w:pStyle w:val="ListNumber"/>
      </w:pPr>
      <w:r>
        <w:t>ID: 340341504801390593 Fecha: 2013-05-31 05:38:32 Texto: 【画像】小池里奈「極道の妻たち」出演に初の設定?!水着も？現在の年齢 ... http://t.co/lHdKsGUTko Ubicacion: TOKYO</w:t>
      </w:r>
    </w:p>
    <w:p>
      <w:pPr>
        <w:pStyle w:val="ListNumber"/>
      </w:pPr>
      <w:r>
        <w:t>ID: 340341503413071873 Fecha: 2013-05-31 05:38:32 Texto: 小池里奈が整形疑惑？熱愛も？彼氏は？ - 芸能界のうわさ 画像 http://t.co/VwIapxtAHS Ubicacion: TOKYO</w:t>
      </w:r>
    </w:p>
    <w:p>
      <w:pPr>
        <w:pStyle w:val="ListNumber"/>
      </w:pPr>
      <w:r>
        <w:t>ID: 340337541477724160 Fecha: 2013-05-31 05:22:47 Texto: http://t.co/SeAnlvEuy7 From fyeahaishino... By RFcWXb Ubicacion: TOKYO</w:t>
      </w:r>
    </w:p>
    <w:p>
      <w:pPr>
        <w:pStyle w:val="ListNumber"/>
      </w:pPr>
      <w:r>
        <w:t>ID: 340278147952041984 Fecha: 2013-05-31 01:26:47 Texto: LIVING ADV「STEINS;GATE」キャスト発表第3弾 ― まゆり役に小池里奈 ... http://t.co/WLzaz8tHfT Ubicacion: TOKYO</w:t>
      </w:r>
    </w:p>
    <w:p>
      <w:pPr>
        <w:pStyle w:val="ListNumber"/>
      </w:pPr>
      <w:r>
        <w:t>ID: 340257596109889536 Fecha: 2013-05-31 00:05:07 Texto: かぶの篠崎愛ちゃんとかぶの記事、篠崎愛ちゃんの朝のしたくです。 http://t.co/6NFVcyKnDg... http://t.co/bXvrdetpSU From Google By RFcWXb Ubicacion: TOKYO</w:t>
      </w:r>
    </w:p>
    <w:p>
      <w:pPr>
        <w:pStyle w:val="ListNumber"/>
      </w:pPr>
      <w:r>
        <w:t>ID: 340257592792215552 Fecha: 2013-05-31 00:05:06 Texto: 篠崎愛 画像 過激 篠崎愛 事故 篠崎愛 画像 篠崎愛 動画 篠崎愛 カップ 篠崎愛 熱愛 篠崎愛 画像 最新 篠崎愛 動画 過激 篠崎愛 DVD 篠崎愛 過激.... http://t.co/AS5KT7VoV7 From Google By RFcWXb Ubicacion: TOKYO</w:t>
      </w:r>
    </w:p>
    <w:p>
      <w:pPr>
        <w:pStyle w:val="ListNumber"/>
      </w:pPr>
      <w:r>
        <w:t>ID: 340257591693283328 Fecha: 2013-05-31 00:05:06 Texto: グラビアアイドルの篠崎愛さんが、今夜放送の「ダウンタウンDX」に出演されます！ 現在 篠崎さんは... http://t.co/wYtWoCHaGe http://t.co/g2b9pwusPu From Google By RFcWXb Ubicacion: TOKYO</w:t>
      </w:r>
    </w:p>
    <w:p>
      <w:pPr>
        <w:pStyle w:val="ListNumber"/>
      </w:pPr>
      <w:r>
        <w:t>ID: 340257590560837632 Fecha: 2013-05-31 00:05:05 Texto: 佐山彩香ちゃんと篠崎愛ちゃんどっちが好きか迷う画像のまとめ. http://t.co/5dEg6jrSSs http://t.co/Yc6yS7Ya0l From Google By RFcWXb Ubicacion: TOKYO</w:t>
      </w:r>
    </w:p>
    <w:p>
      <w:pPr>
        <w:pStyle w:val="ListNumber"/>
      </w:pPr>
      <w:r>
        <w:t>ID: 340257589126369280 Fecha: 2013-05-31 00:05:05 Texto: DTDX 篠崎愛専用. 1 ：名無しさんにズームイン！：2013/05/30(木) 22:34:13.99 ID Vxcpxs72:... http://t.co/SpPwtTYzP2 From Google By RFcWXb Ubicacion: TOKYO</w:t>
      </w:r>
    </w:p>
    <w:p>
      <w:pPr>
        <w:pStyle w:val="ListNumber"/>
      </w:pPr>
      <w:r>
        <w:t>ID: 340257587964559361 Fecha: 2013-05-31 00:05:05 Texto: 引用元: ・DTDX 篠崎愛専用1: 2013/05/30(木) 22:34:13.99 ID:Vxcpxs72 初登場…... http://t.co/kkBQuWKxkk From Google By RFcWXb Ubicacion: TOKYO</w:t>
      </w:r>
    </w:p>
    <w:p>
      <w:pPr>
        <w:pStyle w:val="ListNumber"/>
      </w:pPr>
      <w:r>
        <w:t>ID: 340257586580443136 Fecha: 2013-05-31 00:05:04 Texto: 篠崎愛 Ai Shinozaki - 恋なんです #6by IVtest1 859 views; 14:43. Watch ... http://t.co/iAndGVAQko http://t.co/QyxCZduN4j From Google By RFcWXb Ubicacion: TOKYO</w:t>
      </w:r>
    </w:p>
    <w:p>
      <w:pPr>
        <w:pStyle w:val="ListNumber"/>
      </w:pPr>
      <w:r>
        <w:t>ID: 340257585133404160 Fecha: 2013-05-31 00:05:04 Texto: 篠崎愛さん 事故 画像とは？ 14歳(中3)でグラビアデビューした話題のアイドル篠崎愛 さん。 2011年よりアイドルユニット「AeLL.」のメンバーとしても活動中。 最近では、活動... http://t.co/xvrbKChtZY From Google By RFcWXb Ubicacion: TOKYO</w:t>
      </w:r>
    </w:p>
    <w:p>
      <w:pPr>
        <w:pStyle w:val="ListNumber"/>
      </w:pPr>
      <w:r>
        <w:t>ID: 340257583673798656 Fecha: 2013-05-31 00:05:04 Texto: 篠崎愛 画像 過激にポ口りしたバストは篠崎愛 事故で見せたカップが拝める場面！ http://t.co/A4AlbX2mUy http://t.co/q2CKVTEcG4 From Google By RFcWXb Ubicacion: TOKYO</w:t>
      </w:r>
    </w:p>
    <w:p>
      <w:pPr>
        <w:pStyle w:val="ListNumber"/>
      </w:pPr>
      <w:r>
        <w:t>ID: 340257582553903104 Fecha: 2013-05-31 00:05:04 Texto: ちｙりおｙｔｔさんの篠崎愛 画像 過激にポ口りしたバストは篠崎愛 事故で見せたカップが 拝める場面！のカテゴリー[ 篠崎愛 画像 過激 篠崎愛 事故 ]の記事一覧1ページ目です 。... http://t.co/SIG7H6kQuM From Google By RFcWXb Ubicacion: TOKYO</w:t>
      </w:r>
    </w:p>
    <w:p>
      <w:pPr>
        <w:pStyle w:val="ListNumber"/>
      </w:pPr>
      <w:r>
        <w:t>ID: 340249148064407552 Fecha: 2013-05-30 23:31:33 Texto: Kusasi is using Pinterest, an online pinboard to collect and ... http://t.co/z7BPNjIb5M http://t.co/0nfHYtL2nU From Google By RFcWXb Ubicacion: TOKYO</w:t>
      </w:r>
    </w:p>
    <w:p>
      <w:pPr>
        <w:pStyle w:val="ListNumber"/>
      </w:pPr>
      <w:r>
        <w:t>ID: 340207498520834049 Fecha: 2013-05-30 20:46:03 Texto: torefurumigoyo4: 篠崎愛 http://t.co/4e3MVe8CFC From fyeahaishino... By RFcWXb Ubicacion: TOKYO</w:t>
      </w:r>
    </w:p>
    <w:p>
      <w:pPr>
        <w:pStyle w:val="ListNumber"/>
      </w:pPr>
      <w:r>
        <w:t>ID: 340199070297628673 Fecha: 2013-05-30 20:12:33 Texto: 佐山彩香ちゃんと篠崎愛ちゃんどっちが好きか迷う画像のまとめ. ... 出典gayspo.ldblog .jp · 【グラビア】帰ってきた人気グラドル・篠崎愛(18)... http://t.co/I158xl4eNW From Google By RFcWXb Ubicacion: TOKYO</w:t>
      </w:r>
    </w:p>
    <w:p>
      <w:pPr>
        <w:pStyle w:val="ListNumber"/>
      </w:pPr>
      <w:r>
        <w:t>ID: 340199069005803521 Fecha: 2013-05-30 20:12:33 Texto: 篠崎愛はいい体してますね！ 歌もすごい上手なんですよ♪ 篠崎愛／純情可憐(DVD). タグ ：篠崎愛 事故篠崎愛 画像篠崎愛 カップ. Posted by えま at 14:25.... http://t.co/itfrUSosHU From Google By RFcWXb Ubicacion: TOKYO</w:t>
      </w:r>
    </w:p>
    <w:p>
      <w:pPr>
        <w:pStyle w:val="ListNumber"/>
      </w:pPr>
      <w:r>
        <w:t>ID: 340199067839770624 Fecha: 2013-05-30 20:12:33 Texto: 篠崎愛 画像 過激にポ口りしたバストは篠崎愛 事故で見せたカップが拝める場面！ バストポ口り 再生. ≪凍結前にご覧下さい≫. 篠崎愛 画像 過激 篠崎愛 事故 篠崎愛 画像 篠崎愛... http://t.co/LZquKmRq7w From Google By RFcWXb Ubicacion: TOKYO</w:t>
      </w:r>
    </w:p>
    <w:p>
      <w:pPr>
        <w:pStyle w:val="ListNumber"/>
      </w:pPr>
      <w:r>
        <w:t>ID: 340199066766032896 Fecha: 2013-05-30 20:12:32 Texto: Category; Entry; Calendar. 篠崎愛の画像 過激なF (05/30); 矢口真里 uとは誰なのか ？ (05/30); 矢口真里ブログ 妹は？... http://t.co/mZY5086u9Y From Google By RFcWXb Ubicacion: TOKYO</w:t>
      </w:r>
    </w:p>
    <w:p>
      <w:pPr>
        <w:pStyle w:val="ListNumber"/>
      </w:pPr>
      <w:r>
        <w:t>ID: 340199065574854656 Fecha: 2013-05-30 20:12:32 Texto: 2013年05月25日 19:00 投稿. 篠崎愛 ジャンボギョーザで顎外れる. 再生数：1,828. コメント ... http://t.co/cJF50fg3Od http://t.co/Ul3CDSnDUo From Google By RFcWXb Ubicacion: TOKYO</w:t>
      </w:r>
    </w:p>
    <w:p>
      <w:pPr>
        <w:pStyle w:val="ListNumber"/>
      </w:pPr>
      <w:r>
        <w:t>ID: 340186112658116608 Fecha: 2013-05-30 19:21:04 Texto: kojimblr: Ai Shinozaki http://t.co/5ZgqxOvGPG From fyeahaishino... By RFcWXb Ubicacion: TOKYO</w:t>
      </w:r>
    </w:p>
    <w:p>
      <w:pPr>
        <w:pStyle w:val="ListNumber"/>
      </w:pPr>
      <w:r>
        <w:t>ID: 340186111508893696 Fecha: 2013-05-30 19:21:03 Texto: naricain: http://t.co/gAtKz1YkgE From fyeahaishino... By RFcWXb Ubicacion: TOKYO</w:t>
      </w:r>
    </w:p>
    <w:p>
      <w:pPr>
        <w:pStyle w:val="ListNumber"/>
      </w:pPr>
      <w:r>
        <w:t>ID: 340186110338674688 Fecha: 2013-05-30 19:21:03 Texto: kojimblr: Ai Shinozaki http://t.co/UzX0Lf8wlr From fyeahaishino... By RFcWXb Ubicacion: TOKYO</w:t>
      </w:r>
    </w:p>
    <w:p>
      <w:pPr>
        <w:pStyle w:val="ListNumber"/>
      </w:pPr>
      <w:r>
        <w:t>ID: 340186109277523969 Fecha: 2013-05-30 19:21:03 Texto: http://t.co/L4HhoNx3sG From fyeahaishino... By RFcWXb Ubicacion: TOKYO</w:t>
      </w:r>
    </w:p>
    <w:p>
      <w:pPr>
        <w:pStyle w:val="ListNumber"/>
      </w:pPr>
      <w:r>
        <w:t>ID: 340101806279495684 Fecha: 2013-05-30 13:46:04 Texto: まゆしぃを演じるのは小池里奈！ 舞台“LIVING ADV「STEINS;GATE」”第3 ... http://t.co/NPdfG0jpJ8 Ubicacion: TOKYO</w:t>
      </w:r>
    </w:p>
    <w:p>
      <w:pPr>
        <w:pStyle w:val="ListNumber"/>
      </w:pPr>
      <w:r>
        <w:t>ID: 340094253877317633 Fecha: 2013-05-30 13:16:03 Texto: 小池里奈椎名まゆり役｜LIVING ADVSTEINSGATEシュタインズゲート http://t.co/vvRD3GKgcw Ubicacion: TOKYO</w:t>
      </w:r>
    </w:p>
    <w:p>
      <w:pPr>
        <w:pStyle w:val="ListNumber"/>
      </w:pPr>
      <w:r>
        <w:t>ID: 340086445589012480 Fecha: 2013-05-30 12:45:01 Texto: 小池里奈 極道の妻たちでは見れない水着から見えたおっぱいちらり動画 ... http://t.co/8u6zOKqUlw Ubicacion: TOKYO</w:t>
      </w:r>
    </w:p>
    <w:p>
      <w:pPr>
        <w:pStyle w:val="ListNumber"/>
      </w:pPr>
      <w:r>
        <w:t>ID: 340036370498199552 Fecha: 2013-05-30 09:26:02 Texto: シュタゲ(*ノェ゜)b゜★ http://t.co/swbfDcq6oD Ubicacion: TOKYO</w:t>
      </w:r>
    </w:p>
    <w:p>
      <w:pPr>
        <w:pStyle w:val="ListNumber"/>
      </w:pPr>
      <w:r>
        <w:t>ID: 340020942757576704 Fecha: 2013-05-30 08:24:44 Texto: 6月5日 ニコニコ生放送 http://t.co/ok6u4Zbr67 Ubicacion: TOKYO</w:t>
      </w:r>
    </w:p>
    <w:p>
      <w:pPr>
        <w:pStyle w:val="ListNumber"/>
      </w:pPr>
      <w:r>
        <w:t>ID: 340004659215335425 Fecha: 2013-05-30 07:20:02 Texto: 小池里奈 極道の妻たちでは見れない水着から見えたおっぱいちらり動画 ... http://t.co/eGUg5l4l4r Ubicacion: TOKYO</w:t>
      </w:r>
    </w:p>
    <w:p>
      <w:pPr>
        <w:pStyle w:val="ListNumber"/>
      </w:pPr>
      <w:r>
        <w:t>ID: 339918606567632898 Fecha: 2013-05-30 01:38:05 Texto: 시노자키 아이Shinozaki Ai サムライ＆ドラゴンズ × 篠崎愛 Play for Free mp3. Play DownloadSend Ringtone ·... http://t.co/pwZD1fVrtP From Google By RFcWXb Ubicacion: TOKYO</w:t>
      </w:r>
    </w:p>
    <w:p>
      <w:pPr>
        <w:pStyle w:val="ListNumber"/>
      </w:pPr>
      <w:r>
        <w:t>ID: 339918605351276546 Fecha: 2013-05-30 01:38:05 Texto: 篠崎愛(Ai Shinozaki). 9084 likes · 610 talking about this. https://t.co/ygMBDMAmTZ http://t.co/96jUu0cEGu From Google By RFcWXb Ubicacion: TOKYO</w:t>
      </w:r>
    </w:p>
    <w:p>
      <w:pPr>
        <w:pStyle w:val="ListNumber"/>
      </w:pPr>
      <w:r>
        <w:t>ID: 339918604202024960 Fecha: 2013-05-30 01:38:05 Texto: 2013年05月25日 19:00 投稿. 篠崎愛 ジャンボギョーザで顎外れる. 再生数：1,828. コメント ... http://t.co/cJF50fg3Od http://t.co/CBe9FS8vay From Google By RFcWXb Ubicacion: TOKYO</w:t>
      </w:r>
    </w:p>
    <w:p>
      <w:pPr>
        <w:pStyle w:val="ListNumber"/>
      </w:pPr>
      <w:r>
        <w:t>ID: 339918602994057216 Fecha: 2013-05-30 01:38:04 Texto: 篠崎愛に激似なＡＶ見つけたったｗｗｗｗｗｗｗｗｗｗｗｗｗｗｗｗｗ. http://t.co/enmo6X0BWY http://t.co/v2JVBYvaEu From Google By RFcWXb Ubicacion: TOKYO</w:t>
      </w:r>
    </w:p>
    <w:p>
      <w:pPr>
        <w:pStyle w:val="ListNumber"/>
      </w:pPr>
      <w:r>
        <w:t>ID: 339918601790316544 Fecha: 2013-05-30 01:38:04 Texto: 篠崎愛. ahappydreamによって作成されたプレイリスト | 10 動画 | プレイリストをもっと 見る ». リスト ... http://t.co/Cs2fle9yhU http://t.co/AauC0v3hef From Google By RFcWXb Ubicacion: TOKYO</w:t>
      </w:r>
    </w:p>
    <w:p>
      <w:pPr>
        <w:pStyle w:val="ListNumber"/>
      </w:pPr>
      <w:r>
        <w:t>ID: 339908040637689856 Fecha: 2013-05-30 00:56:06 Texto: 篠崎愛 Ai Shinozaki - 約束~北海道遠距離恋愛~ #8by IVtest1 7,325 views; 7 ... http://t.co/zgIfXnfBQZ http://t.co/s7xol5qAGs From Google By RFcWXb Ubicacion: TOKYO</w:t>
      </w:r>
    </w:p>
    <w:p>
      <w:pPr>
        <w:pStyle w:val="ListNumber"/>
      </w:pPr>
      <w:r>
        <w:t>ID: 339908036804096000 Fecha: 2013-05-30 00:56:05 Texto: 篠崎愛 Ai Shinozaki - 恋なんです #2. IVtest1·65 videos ... http://t.co/Sr8vdFK65M http://t.co/tLCorERYQW From Google By RFcWXb Ubicacion: TOKYO</w:t>
      </w:r>
    </w:p>
    <w:p>
      <w:pPr>
        <w:pStyle w:val="ListNumber"/>
      </w:pPr>
      <w:r>
        <w:t>ID: 339908032370704385 Fecha: 2013-05-30 00:56:04 Texto: Who am I? You figure it out! Daniel is using Pinterest, an online pinboard to collect and... http://t.co/FAbuB2b0vu From Google By RFcWXb Ubicacion: TOKYO</w:t>
      </w:r>
    </w:p>
    <w:p>
      <w:pPr>
        <w:pStyle w:val="ListNumber"/>
      </w:pPr>
      <w:r>
        <w:t>ID: 339902996420915200 Fecha: 2013-05-30 00:36:04 Texto: i-love-girls: 篠崎愛(Ai Shinozaki) こんな猫欲しい。大変な事になりそうだけど。 http://t.co/3mEyAFHOFj From fyeahaishino... By RFcWXb Ubicacion: TOKYO</w:t>
      </w:r>
    </w:p>
    <w:p>
      <w:pPr>
        <w:pStyle w:val="ListNumber"/>
      </w:pPr>
      <w:r>
        <w:t>ID: 339898458553069568 Fecha: 2013-05-30 00:18:02 Texto: プレッシャーズバトル！ http://t.co/B9DaUps9w4 Ubicacion: TOKYO</w:t>
      </w:r>
    </w:p>
    <w:p>
      <w:pPr>
        <w:pStyle w:val="ListNumber"/>
      </w:pPr>
      <w:r>
        <w:t>ID: 339874867983826944 Fecha: 2013-05-29 22:44:17 Texto: simplylovely2012: Ai Shinozaki’s _Magalry_ web magazine, 2013. / 篠崎愛 http://t.co/6O8JCS5bMT From fyeahaishino... By RFcWXb Ubicacion: TOKYO</w:t>
      </w:r>
    </w:p>
    <w:p>
      <w:pPr>
        <w:pStyle w:val="ListNumber"/>
      </w:pPr>
      <w:r>
        <w:t>ID: 339836629646733313 Fecha: 2013-05-29 20:12:21 Texto: 星名美津紀 画像【ポスト篠崎愛】 ... 【星名美津紀】 エロセクシー巨乳おっぱい高画質 エロ画… リストへ戻る · 星名美津紀 画像【ポスト篠崎愛】.... http://t.co/5YPQTzvlsm From Google By RFcWXb Ubicacion: TOKYO</w:t>
      </w:r>
    </w:p>
    <w:p>
      <w:pPr>
        <w:pStyle w:val="ListNumber"/>
      </w:pPr>
      <w:r>
        <w:t>ID: 339836626358382593 Fecha: 2013-05-29 20:12:20 Texto: 【画像】篠崎愛 事故は？ 篠崎愛の体はついつい目がいってしまいますね！ いつ事故が おきてもおかしくない体つきです♪ 篠崎愛／純愛以上(DVD). タグ ：篠崎愛 画像 過激 篠崎愛... http://t.co/ReImDsRcp8 From Google By RFcWXb Ubicacion: TOKYO</w:t>
      </w:r>
    </w:p>
    <w:p>
      <w:pPr>
        <w:pStyle w:val="ListNumber"/>
      </w:pPr>
      <w:r>
        <w:t>ID: 339836623598546946 Fecha: 2013-05-29 20:12:19 Texto: 閉じる トラックバック（0）. トラックバックされた記事. ヘルプ; この記事にトラックバック する. http://t.co/zPGQWOx4QY. トラックバックされ... http://t.co/Pc9ng0kqQy From Google By RFcWXb Ubicacion: TOKYO</w:t>
      </w:r>
    </w:p>
    <w:p>
      <w:pPr>
        <w:pStyle w:val="ListNumber"/>
      </w:pPr>
      <w:r>
        <w:t>ID: 339836621006442496 Fecha: 2013-05-29 20:12:18 Texto: 篠崎愛 画像,えいすけです！宜しくです. ... (05/26)【画像】篠崎愛の素敵なカップ♪ (05/ 25)【画像】篠崎愛 事故？こぼれそう！... http://t.co/EM3jLdMZVe From Google By RFcWXb Ubicacion: TOKYO</w:t>
      </w:r>
    </w:p>
    <w:p>
      <w:pPr>
        <w:pStyle w:val="ListNumber"/>
      </w:pPr>
      <w:r>
        <w:t>ID: 339741946597740544 Fecha: 2013-05-29 13:56:06 Texto: 「刑事110キロ」第5話に 小池里奈 ちゃん出演、大学生だけど高校生役も ... http://t.co/5lZXjoAU6t Ubicacion: TOKYO</w:t>
      </w:r>
    </w:p>
    <w:p>
      <w:pPr>
        <w:pStyle w:val="ListNumber"/>
      </w:pPr>
      <w:r>
        <w:t>ID: 339741944219566081 Fecha: 2013-05-29 13:56:06 Texto: 小池里奈「刑事110キロ」ゲスト出演でミステリアスな ... - livedoor ニュース http://t.co/AP7ZDzyLeR Ubicacion: TOKYO</w:t>
      </w:r>
    </w:p>
    <w:p>
      <w:pPr>
        <w:pStyle w:val="ListNumber"/>
      </w:pPr>
      <w:r>
        <w:t>ID: 339741941677846528 Fecha: 2013-05-29 13:56:05 Texto: 小池里奈~知らなかったけど「いいわ」シリーズ~ : リツイートしたくなる小池 ... http://t.co/oyTFT1LxBS Ubicacion: TOKYO</w:t>
      </w:r>
    </w:p>
    <w:p>
      <w:pPr>
        <w:pStyle w:val="ListNumber"/>
      </w:pPr>
      <w:r>
        <w:t>ID: 339741938867638273 Fecha: 2013-05-29 13:56:04 Texto: [動画][画像]原田夏希 ぬれば 小池里奈 極道の妻たちNEO 6/8ロード ... http://t.co/pEl71O3s9w Ubicacion: TOKYO</w:t>
      </w:r>
    </w:p>
    <w:p>
      <w:pPr>
        <w:pStyle w:val="ListNumber"/>
      </w:pPr>
      <w:r>
        <w:t>ID: 339741935642230785 Fecha: 2013-05-29 13:56:04 Texto: 小池里奈が極道の妻たちに出演！夏帆に激似？熱愛は？比較画像あり ... http://t.co/DjDIxoWwwD Ubicacion: TOKYO</w:t>
      </w:r>
    </w:p>
    <w:p>
      <w:pPr>
        <w:pStyle w:val="ListNumber"/>
      </w:pPr>
      <w:r>
        <w:t>ID: 339679155186712577 Fecha: 2013-05-29 09:46:36 Texto: http://t.co/BvzwEV1H1X From fyeahaishino... By RFcWXb Ubicacion: TOKYO</w:t>
      </w:r>
    </w:p>
    <w:p>
      <w:pPr>
        <w:pStyle w:val="ListNumber"/>
      </w:pPr>
      <w:r>
        <w:t>ID: 339679151277633537 Fecha: 2013-05-29 09:46:35 Texto: http://t.co/I4ik46a3uG From fyeahaishino... By RFcWXb Ubicacion: TOKYO</w:t>
      </w:r>
    </w:p>
    <w:p>
      <w:pPr>
        <w:pStyle w:val="ListNumber"/>
      </w:pPr>
      <w:r>
        <w:t>ID: 339679150078042114 Fecha: 2013-05-29 09:46:34 Texto: http://t.co/UlB65cXjXV From fyeahaishino... By RFcWXb Ubicacion: TOKYO</w:t>
      </w:r>
    </w:p>
    <w:p>
      <w:pPr>
        <w:pStyle w:val="ListNumber"/>
      </w:pPr>
      <w:r>
        <w:t>ID: 339679148874268674 Fecha: 2013-05-29 09:46:34 Texto: http://t.co/h0HXjXRzIr From fyeahaishino... By RFcWXb Ubicacion: TOKYO</w:t>
      </w:r>
    </w:p>
    <w:p>
      <w:pPr>
        <w:pStyle w:val="ListNumber"/>
      </w:pPr>
      <w:r>
        <w:t>ID: 339679147859275776 Fecha: 2013-05-29 09:46:34 Texto: http://t.co/7RNsOHsgQH From fyeahaishino... By RFcWXb Ubicacion: TOKYO</w:t>
      </w:r>
    </w:p>
    <w:p>
      <w:pPr>
        <w:pStyle w:val="ListNumber"/>
      </w:pPr>
      <w:r>
        <w:t>ID: 339679146852614145 Fecha: 2013-05-29 09:46:34 Texto: http://t.co/WdrrOkKMPD From fyeahaishino... By RFcWXb Ubicacion: TOKYO</w:t>
      </w:r>
    </w:p>
    <w:p>
      <w:pPr>
        <w:pStyle w:val="ListNumber"/>
      </w:pPr>
      <w:r>
        <w:t>ID: 339679145812434944 Fecha: 2013-05-29 09:46:33 Texto: http://t.co/tkM0s8Vpha From fyeahaishino... By RFcWXb Ubicacion: TOKYO</w:t>
      </w:r>
    </w:p>
    <w:p>
      <w:pPr>
        <w:pStyle w:val="ListNumber"/>
      </w:pPr>
      <w:r>
        <w:t>ID: 339679144273121280 Fecha: 2013-05-29 09:46:33 Texto: http://t.co/KJ3d3v9NxQ From fyeahaishino... By RFcWXb Ubicacion: TOKYO</w:t>
      </w:r>
    </w:p>
    <w:p>
      <w:pPr>
        <w:pStyle w:val="ListNumber"/>
      </w:pPr>
      <w:r>
        <w:t>ID: 339679143195193344 Fecha: 2013-05-29 09:46:33 Texto: http://t.co/oqQakVdqHv From fyeahaishino... By RFcWXb Ubicacion: TOKYO</w:t>
      </w:r>
    </w:p>
    <w:p>
      <w:pPr>
        <w:pStyle w:val="ListNumber"/>
      </w:pPr>
      <w:r>
        <w:t>ID: 339679142096285698 Fecha: 2013-05-29 09:46:33 Texto: http://t.co/tpaJErHIUv From fyeahaishino... By RFcWXb Ubicacion: TOKYO</w:t>
      </w:r>
    </w:p>
    <w:p>
      <w:pPr>
        <w:pStyle w:val="ListNumber"/>
      </w:pPr>
      <w:r>
        <w:t>ID: 339679027470155776 Fecha: 2013-05-29 09:46:05 Texto: http://t.co/WiKHsf8wc0 From fyeahaishino... By RFcWXb Ubicacion: TOKYO</w:t>
      </w:r>
    </w:p>
    <w:p>
      <w:pPr>
        <w:pStyle w:val="ListNumber"/>
      </w:pPr>
      <w:r>
        <w:t>ID: 339679026031493120 Fecha: 2013-05-29 09:46:05 Texto: http://t.co/vRpBPemlLc From fyeahaishino... By RFcWXb Ubicacion: TOKYO</w:t>
      </w:r>
    </w:p>
    <w:p>
      <w:pPr>
        <w:pStyle w:val="ListNumber"/>
      </w:pPr>
      <w:r>
        <w:t>ID: 339679024303443969 Fecha: 2013-05-29 09:46:04 Texto: http://t.co/K14vYFWje7 From fyeahaishino... By RFcWXb Ubicacion: TOKYO</w:t>
      </w:r>
    </w:p>
    <w:p>
      <w:pPr>
        <w:pStyle w:val="ListNumber"/>
      </w:pPr>
      <w:r>
        <w:t>ID: 339679023133241344 Fecha: 2013-05-29 09:46:04 Texto: http://t.co/HQSUAH8Wn9 From fyeahaishino... By RFcWXb Ubicacion: TOKYO</w:t>
      </w:r>
    </w:p>
    <w:p>
      <w:pPr>
        <w:pStyle w:val="ListNumber"/>
      </w:pPr>
      <w:r>
        <w:t>ID: 339679022076280832 Fecha: 2013-05-29 09:46:04 Texto: http://t.co/LGXDIV6K2G From fyeahaishino... By RFcWXb Ubicacion: TOKYO</w:t>
      </w:r>
    </w:p>
    <w:p>
      <w:pPr>
        <w:pStyle w:val="ListNumber"/>
      </w:pPr>
      <w:r>
        <w:t>ID: 339679021010923520 Fecha: 2013-05-29 09:46:04 Texto: http://t.co/KrmYyUSJjP From fyeahaishino... By RFcWXb Ubicacion: TOKYO</w:t>
      </w:r>
    </w:p>
    <w:p>
      <w:pPr>
        <w:pStyle w:val="ListNumber"/>
      </w:pPr>
      <w:r>
        <w:t>ID: 339679019802955777 Fecha: 2013-05-29 09:46:03 Texto: http://t.co/5dYywoe47z From fyeahaishino... By RFcWXb Ubicacion: TOKYO</w:t>
      </w:r>
    </w:p>
    <w:p>
      <w:pPr>
        <w:pStyle w:val="ListNumber"/>
      </w:pPr>
      <w:r>
        <w:t>ID: 339679018574041088 Fecha: 2013-05-29 09:46:03 Texto: http://t.co/Y1VyZQRSTe From fyeahaishino... By RFcWXb Ubicacion: TOKYO</w:t>
      </w:r>
    </w:p>
    <w:p>
      <w:pPr>
        <w:pStyle w:val="ListNumber"/>
      </w:pPr>
      <w:r>
        <w:t>ID: 339679016904687616 Fecha: 2013-05-29 09:46:03 Texto: http://t.co/hBjw7eBz9k From fyeahaishino... By RFcWXb Ubicacion: TOKYO</w:t>
      </w:r>
    </w:p>
    <w:p>
      <w:pPr>
        <w:pStyle w:val="ListNumber"/>
      </w:pPr>
      <w:r>
        <w:t>ID: 339679015763836928 Fecha: 2013-05-29 09:46:02 Texto: http://t.co/PPfN6UTmAp From fyeahaishino... By RFcWXb Ubicacion: TOKYO</w:t>
      </w:r>
    </w:p>
    <w:p>
      <w:pPr>
        <w:pStyle w:val="ListNumber"/>
      </w:pPr>
      <w:r>
        <w:t>ID: 339659896393957376 Fecha: 2013-05-29 08:30:04 Texto: 小池里奈が極道の妻たちに出演！夏帆に激似？熱愛は？比較画像あり ... http://t.co/PY6LdldgBf Ubicacion: TOKYO</w:t>
      </w:r>
    </w:p>
    <w:p>
      <w:pPr>
        <w:pStyle w:val="ListNumber"/>
      </w:pPr>
      <w:r>
        <w:t>ID: 339659891956408320 Fecha: 2013-05-29 08:30:03 Texto: 小池里奈がVS嵐に出演！プロフィール・大学は？画像あり！ | トレンド ... http://t.co/Wx0cNqsN6k Ubicacion: TOKYO</w:t>
      </w:r>
    </w:p>
    <w:p>
      <w:pPr>
        <w:pStyle w:val="ListNumber"/>
      </w:pPr>
      <w:r>
        <w:t>ID: 339613831674347521 Fecha: 2013-05-29 05:27:01 Texto: Rina Koike - Pinterest http://t.co/CqPw5TgeY1 Ubicacion: TOKYO</w:t>
      </w:r>
    </w:p>
    <w:p>
      <w:pPr>
        <w:pStyle w:val="ListNumber"/>
      </w:pPr>
      <w:r>
        <w:t>ID: 339575841463865344 Fecha: 2013-05-29 02:56:04 Texto: 篠崎愛１. １９４篠崎愛. 篠崎愛１. 篠崎愛２. 篠崎愛. みこすり半劇場. 05月28日更新. テンホー劇場を見る. おすすめコンテンツ.... http://t.co/uW0qcxJfpW From Google By RFcWXb Ubicacion: TOKYO</w:t>
      </w:r>
    </w:p>
    <w:p>
      <w:pPr>
        <w:pStyle w:val="ListNumber"/>
      </w:pPr>
      <w:r>
        <w:t>ID: 339575840230760448 Fecha: 2013-05-29 02:56:03 Texto: 篠崎愛 Ai Shinozaki - 恋なんです #1. IVtest1·65 videos ... Asian model ... http://t.co/xP5ArlgTzg http://t.co/Mya4bZPDQx From Google By RFcWXb Ubicacion: TOKYO</w:t>
      </w:r>
    </w:p>
    <w:p>
      <w:pPr>
        <w:pStyle w:val="ListNumber"/>
      </w:pPr>
      <w:r>
        <w:t>ID: 339575839060553728 Fecha: 2013-05-29 02:56:03 Texto: 篠崎愛 Ai Shinozaki - 恋なんです #3by IVtest1 892 views · 8:21 ... http://t.co/Sr8vdFK65M http://t.co/NMOJCTqonD From Google By RFcWXb Ubicacion: TOKYO</w:t>
      </w:r>
    </w:p>
    <w:p>
      <w:pPr>
        <w:pStyle w:val="ListNumber"/>
      </w:pPr>
      <w:r>
        <w:t>ID: 339575837168893954 Fecha: 2013-05-29 02:56:03 Texto: 1: 以下、名無しにかわりましてVIPがお送りします 2013/03/30(土) 00:38:32.76 ID 88I9naZg0 精 子枯 渇 し そ う【 篠崎愛 】 引用元:... http://t.co/hywCWpAirT From Google By RFcWXb Ubicacion: TOKYO</w:t>
      </w:r>
    </w:p>
    <w:p>
      <w:pPr>
        <w:pStyle w:val="ListNumber"/>
      </w:pPr>
      <w:r>
        <w:t>ID: 339474104631582720 Fecha: 2013-05-28 20:11:48 Texto: 篠崎愛【カップ画像】. 31. ecd2a2d3-s eb2a0f47 d4317c0e-s d6c8a2cd-s c19590de-s c7a9bbd0 bc7046fd... http://t.co/TNWpy0KLAu From Google By RFcWXb Ubicacion: TOKYO</w:t>
      </w:r>
    </w:p>
    <w:p>
      <w:pPr>
        <w:pStyle w:val="ListNumber"/>
      </w:pPr>
      <w:r>
        <w:t>ID: 339474103448793089 Fecha: 2013-05-28 20:11:48 Texto: えいごろうです！宜しくです♪. タグ / 篠崎愛 画像 過激. 記事. '篠崎愛 画像 過激' でSo- netブログ全体を検索する · 【画像】篠崎愛 事故！？... http://t.co/9TPgvkk6n1 From Google By RFcWXb Ubicacion: TOKYO</w:t>
      </w:r>
    </w:p>
    <w:p>
      <w:pPr>
        <w:pStyle w:val="ListNumber"/>
      </w:pPr>
      <w:r>
        <w:t>ID: 339461597334474754 Fecha: 2013-05-28 19:22:06 Texto: cubbywoman: Ai Shinozaki http://t.co/VAG2G1ahWh From fyeahaishino... By RFcWXb Ubicacion: TOKYO</w:t>
      </w:r>
    </w:p>
    <w:p>
      <w:pPr>
        <w:pStyle w:val="ListNumber"/>
      </w:pPr>
      <w:r>
        <w:t>ID: 339461593588957184 Fecha: 2013-05-28 19:22:05 Texto: cubbywoman: Ai Shinozaki http://t.co/IOB90CAk0v From fyeahaishino... By RFcWXb Ubicacion: TOKYO</w:t>
      </w:r>
    </w:p>
    <w:p>
      <w:pPr>
        <w:pStyle w:val="ListNumber"/>
      </w:pPr>
      <w:r>
        <w:t>ID: 339461592318111744 Fecha: 2013-05-28 19:22:05 Texto: cubbywoman: Ai Shinozaki http://t.co/gmoai5sXtN From fyeahaishino... By RFcWXb Ubicacion: TOKYO</w:t>
      </w:r>
    </w:p>
    <w:p>
      <w:pPr>
        <w:pStyle w:val="ListNumber"/>
      </w:pPr>
      <w:r>
        <w:t>ID: 339461588744552448 Fecha: 2013-05-28 19:22:04 Texto: cubbywoman: Ai Shinozaki http://t.co/JRoFZgCbn0 From fyeahaishino... By RFcWXb Ubicacion: TOKYO</w:t>
      </w:r>
    </w:p>
    <w:p>
      <w:pPr>
        <w:pStyle w:val="ListNumber"/>
      </w:pPr>
      <w:r>
        <w:t>ID: 339461587263950848 Fecha: 2013-05-28 19:22:03 Texto: cubbywoman: Ai Shinozaki http://t.co/UmleEeJK0r From fyeahaishino... By RFcWXb Ubicacion: TOKYO</w:t>
      </w:r>
    </w:p>
    <w:p>
      <w:pPr>
        <w:pStyle w:val="ListNumber"/>
      </w:pPr>
      <w:r>
        <w:t>ID: 339445665304309760 Fecha: 2013-05-28 18:18:47 Texto: http://t.co/6IlKNV4lDU From fyeahaishino... By RFcWXb Ubicacion: TOKYO</w:t>
      </w:r>
    </w:p>
    <w:p>
      <w:pPr>
        <w:pStyle w:val="ListNumber"/>
      </w:pPr>
      <w:r>
        <w:t>ID: 339445664108904448 Fecha: 2013-05-28 18:18:47 Texto: http://t.co/zoxkf1eKXd From fyeahaishino... By RFcWXb Ubicacion: TOKYO</w:t>
      </w:r>
    </w:p>
    <w:p>
      <w:pPr>
        <w:pStyle w:val="ListNumber"/>
      </w:pPr>
      <w:r>
        <w:t>ID: 339409750783578112 Fecha: 2013-05-28 15:56:05 Texto: doob-ie02: 20120412_1008230_20130521113254.jpg http://t.co/ftuuaIulXz From fyeahaishino... By RFcWXb Ubicacion: TOKYO</w:t>
      </w:r>
    </w:p>
    <w:p>
      <w:pPr>
        <w:pStyle w:val="ListNumber"/>
      </w:pPr>
      <w:r>
        <w:t>ID: 339404837752029184 Fecha: 2013-05-28 15:36:33 Texto: 小池里奈が整形疑惑？熱愛も？彼氏は？ - 芸能界のうわさ 画像 http://t.co/aDThgeLwKQ Ubicacion: TOKYO</w:t>
      </w:r>
    </w:p>
    <w:p>
      <w:pPr>
        <w:pStyle w:val="ListNumber"/>
      </w:pPr>
      <w:r>
        <w:t>ID: 339404834379800576 Fecha: 2013-05-28 15:36:33 Texto: 小池里奈がVS嵐に出演！プロフィール・大学は？画像あり！ | トレンド ... http://t.co/zLIf107QZ2 Ubicacion: TOKYO</w:t>
      </w:r>
    </w:p>
    <w:p>
      <w:pPr>
        <w:pStyle w:val="ListNumber"/>
      </w:pPr>
      <w:r>
        <w:t>ID: 339404833368969217 Fecha: 2013-05-28 15:36:32 Texto: 小池里奈がプレッシャーバトルに出演！ - 最新芸能ニュース - So-net http://t.co/pTuDy9nVbt Ubicacion: TOKYO</w:t>
      </w:r>
    </w:p>
    <w:p>
      <w:pPr>
        <w:pStyle w:val="ListNumber"/>
      </w:pPr>
      <w:r>
        <w:t>ID: 339404832198778883 Fecha: 2013-05-28 15:36:32 Texto: blendy999-2 - torefurumigoyo: 小池里奈 - blendy999-2 - Tumblr http://t.co/TfdlEOw1X9 Ubicacion: TOKYO</w:t>
      </w:r>
    </w:p>
    <w:p>
      <w:pPr>
        <w:pStyle w:val="ListNumber"/>
      </w:pPr>
      <w:r>
        <w:t>ID: 339322163045732352 Fecha: 2013-05-28 10:08:02 Texto: '小池里奈 1 - YouTube http://t.co/MGaFH2ValI Ubicacion: TOKYO</w:t>
      </w:r>
    </w:p>
    <w:p>
      <w:pPr>
        <w:pStyle w:val="ListNumber"/>
      </w:pPr>
      <w:r>
        <w:t>ID: 339322159497375745 Fecha: 2013-05-28 10:08:01 Texto: shinkaiさんのアルバム小池里奈 - 写真共有のlivedoor PICS(ピクス ... http://t.co/9kzOml7Hoa Ubicacion: TOKYO</w:t>
      </w:r>
    </w:p>
    <w:p>
      <w:pPr>
        <w:pStyle w:val="ListNumber"/>
      </w:pPr>
      <w:r>
        <w:t>ID: 339254970484404224 Fecha: 2013-05-28 05:41:02 Texto: 極妻！舞台挨拶！ http://t.co/WT9ZvREe54 Ubicacion: TOKYO</w:t>
      </w:r>
    </w:p>
    <w:p>
      <w:pPr>
        <w:pStyle w:val="ListNumber"/>
      </w:pPr>
      <w:r>
        <w:t>ID: 339245668843528192 Fecha: 2013-05-28 05:04:04 Texto: reretlet: fi - なにも聞かずに３次巨乳画像を貼ってくれ http://t.co/9ndcHk5At9 From fyeahaishino... By RFcWXb Ubicacion: TOKYO</w:t>
      </w:r>
    </w:p>
    <w:p>
      <w:pPr>
        <w:pStyle w:val="ListNumber"/>
      </w:pPr>
      <w:r>
        <w:t>ID: 339236790357590017 Fecha: 2013-05-28 04:28:48 Texto: 農学部一年の篠崎愛(めぐみ)です。 福津市在住の福岡高校卒で、吹奏楽、テニスから のヨットへの挑戦です。 女選手のいないなか、選手として入部を決めたのは、先輩方に... http://t.co/DVYGOz2ig5 From Google By RFcWXb Ubicacion: TOKYO</w:t>
      </w:r>
    </w:p>
    <w:p>
      <w:pPr>
        <w:pStyle w:val="ListNumber"/>
      </w:pPr>
      <w:r>
        <w:t>ID: 339236789082521600 Fecha: 2013-05-28 04:28:47 Texto: 篠崎愛 Ai Shinozaki - 「愛」あふれてます #6by IVtest1 594 views · 3:06. Watch ... http://t.co/fjfbZhRjLy http://t.co/bg6Sl895Zw From Google By RFcWXb Ubicacion: TOKYO</w:t>
      </w:r>
    </w:p>
    <w:p>
      <w:pPr>
        <w:pStyle w:val="ListNumber"/>
      </w:pPr>
      <w:r>
        <w:t>ID: 339236787941699585 Fecha: 2013-05-28 04:28:47 Texto: http://t.co/jEDO0hAxjO この番組は、 東京２３区内にある一風変わったお店や施設 ... http://t.co/h80U6SnOEP http://t.co/xcDZFeTo5Z From Google By RFcWXb Ubicacion: TOKYO</w:t>
      </w:r>
    </w:p>
    <w:p>
      <w:pPr>
        <w:pStyle w:val="ListNumber"/>
      </w:pPr>
      <w:r>
        <w:t>ID: 339236786758905856 Fecha: 2013-05-28 04:28:47 Texto: 篠崎愛の体はついつい目がいってしまいますね！ いつ事故がおきてもおかしくない 体つきです♪ 篠崎愛／純愛以上(DVD). タグ ：篠崎愛 画像 過激篠崎愛 画像篠崎愛 カップ.... http://t.co/6DfXiaG7Rq From Google By RFcWXb Ubicacion: TOKYO</w:t>
      </w:r>
    </w:p>
    <w:p>
      <w:pPr>
        <w:pStyle w:val="ListNumber"/>
      </w:pPr>
      <w:r>
        <w:t>ID: 339236785425096705 Fecha: 2013-05-28 04:28:47 Texto: 篠崎愛 Ai Shinozaki - 恋なんです #9by IVtest1 757 views · 52:36 ... http://t.co/Erii7TSfee http://t.co/fOlUydVgPC From Google By RFcWXb Ubicacion: TOKYO</w:t>
      </w:r>
    </w:p>
    <w:p>
      <w:pPr>
        <w:pStyle w:val="ListNumber"/>
      </w:pPr>
      <w:r>
        <w:t>ID: 339227792363356160 Fecha: 2013-05-28 03:53:02 Texto: 9:25. Watch Later 篠崎愛 Ai Shinozaki - 恋なんです #4by IVtest1 No ... http://t.co/xP5ArlgTzg http://t.co/xRQQI9bmZ0 From Google By RFcWXb Ubicacion: TOKYO</w:t>
      </w:r>
    </w:p>
    <w:p>
      <w:pPr>
        <w:pStyle w:val="ListNumber"/>
      </w:pPr>
      <w:r>
        <w:t>ID: 339227791155404800 Fecha: 2013-05-28 03:53:02 Texto: Name: [SSBX-2244]篠崎愛 [Ai Shinozaki] d-BOMB おっきな愛, Date: May 18 2013, 12:11 UTC. Submitter:... http://t.co/P06N31RKjj From Google By RFcWXb Ubicacion: TOKYO</w:t>
      </w:r>
    </w:p>
    <w:p>
      <w:pPr>
        <w:pStyle w:val="ListNumber"/>
      </w:pPr>
      <w:r>
        <w:t>ID: 339227789913890816 Fecha: 2013-05-28 03:53:02 Texto: Find more information about Ai Shinozaki Video free Download, ... http://t.co/VN6WfMFzPA http://t.co/tBxrJl8ts5 From Google By RFcWXb Ubicacion: TOKYO</w:t>
      </w:r>
    </w:p>
    <w:p>
      <w:pPr>
        <w:pStyle w:val="ListNumber"/>
      </w:pPr>
      <w:r>
        <w:t>ID: 339206150476152834 Fecha: 2013-05-28 02:27:03 Texto: simplylovely2012: Ai Shinozaki 2013 / 篠崎愛 http://t.co/k2cOXeE3Fk From fyeahaishino... By RFcWXb Ubicacion: TOKYO</w:t>
      </w:r>
    </w:p>
    <w:p>
      <w:pPr>
        <w:pStyle w:val="ListNumber"/>
      </w:pPr>
      <w:r>
        <w:t>ID: 339206148655833088 Fecha: 2013-05-28 02:27:02 Texto: simplylovely2012: Ai Shinozaki 2013 / 篠崎愛 http://t.co/kzRQyRYBC5 From fyeahaishino... By RFcWXb Ubicacion: TOKYO</w:t>
      </w:r>
    </w:p>
    <w:p>
      <w:pPr>
        <w:pStyle w:val="ListNumber"/>
      </w:pPr>
      <w:r>
        <w:t>ID: 339175195371790337 Fecha: 2013-05-28 00:24:02 Texto: http://t.co/85ldQR4Wnt From fyeahaishino... By RFcWXb Ubicacion: TOKYO</w:t>
      </w:r>
    </w:p>
    <w:p>
      <w:pPr>
        <w:pStyle w:val="ListNumber"/>
      </w:pPr>
      <w:r>
        <w:t>ID: 339111801360904192 Fecha: 2013-05-27 20:12:08 Texto: さらに定期購読をすることで、篠崎愛の内容、写真など充実したボリュームの連載記事を お届け。 篠崎愛の最新情報やニュース、あの噂の真相、とっておきの裏話をMagalry /... http://t.co/p6aFXDSWL2 From Google By RFcWXb Ubicacion: TOKYO</w:t>
      </w:r>
    </w:p>
    <w:p>
      <w:pPr>
        <w:pStyle w:val="ListNumber"/>
      </w:pPr>
      <w:r>
        <w:t>ID: 339111800186499072 Fecha: 2013-05-27 20:12:08 Texto: 深田恭子【テレビ画像】 · 篠崎愛【雑誌画像】 · 麻倉みな【雑誌画像】 · 後藤真希【テレビ 画像】 · 岩佐美咲【まとめ画像】 · 河西智美【プライベート画像】 ·... http://t.co/vEr8VK6uvV From Google By RFcWXb Ubicacion: TOKYO</w:t>
      </w:r>
    </w:p>
    <w:p>
      <w:pPr>
        <w:pStyle w:val="ListNumber"/>
      </w:pPr>
      <w:r>
        <w:t>ID: 339111799129505792 Fecha: 2013-05-27 20:12:07 Texto: えいいちです！宜しくデス♪. タグ / 篠崎愛 画像. 記事. '篠崎愛 画像' でSo-netブログ 全体を検索する · 篠崎愛の画像は過激！ [2013/05/26... http://t.co/oOwaScOkJY From Google By RFcWXb Ubicacion: TOKYO</w:t>
      </w:r>
    </w:p>
    <w:p>
      <w:pPr>
        <w:pStyle w:val="ListNumber"/>
      </w:pPr>
      <w:r>
        <w:t>ID: 339111798072565760 Fecha: 2013-05-27 20:12:07 Texto: youtube,fc2動画を中心に面白い動画をちこちこ掲載中です。 お時間がございましたら ココホレ ... http://t.co/9p6zSHOcaI http://t.co/6PSpOqcbRx From Google By RFcWXb Ubicacion: TOKYO</w:t>
      </w:r>
    </w:p>
    <w:p>
      <w:pPr>
        <w:pStyle w:val="ListNumber"/>
      </w:pPr>
      <w:r>
        <w:t>ID: 339111796977848320 Fecha: 2013-05-27 20:12:07 Texto: ドロイド＊アンドロイド · 暇は無味無臭の劇薬 · ロミオメールまとめ · 無料動画アニメ ポスト · 東京エスノ · カオスちゃんねる · 2ch 釣り愛好会 ...... http://t.co/SC8BZtp8GC From Google By RFcWXb Ubicacion: TOKYO</w:t>
      </w:r>
    </w:p>
    <w:p>
      <w:pPr>
        <w:pStyle w:val="ListNumber"/>
      </w:pPr>
      <w:r>
        <w:t>ID: 339111795631464449 Fecha: 2013-05-27 20:12:07 Texto: 冨永愛VS篠崎愛1: 風吹けば名無し 2013/04/19 15:13:32 ID:ClQsscIM冨永愛篠崎愛 36: 風吹けば名無し 2013/04/19 15:29:22... http://t.co/2uGsTUKGuW From Google By RFcWXb Ubicacion: TOKYO</w:t>
      </w:r>
    </w:p>
    <w:p>
      <w:pPr>
        <w:pStyle w:val="ListNumber"/>
      </w:pPr>
      <w:r>
        <w:t>ID: 339059808093229057 Fecha: 2013-05-27 16:45:32 Texto: '小池里奈 1 - YouTube http://t.co/0sxIRVIfvU Ubicacion: TOKYO</w:t>
      </w:r>
    </w:p>
    <w:p>
      <w:pPr>
        <w:pStyle w:val="ListNumber"/>
      </w:pPr>
      <w:r>
        <w:t>ID: 339059806671364098 Fecha: 2013-05-27 16:45:31 Texto: 小池里奈「刑事110キロ」｜いちごmail - Ameba http://t.co/d4SjSrn6Yn Ubicacion: TOKYO</w:t>
      </w:r>
    </w:p>
    <w:p>
      <w:pPr>
        <w:pStyle w:val="ListNumber"/>
      </w:pPr>
      <w:r>
        <w:t>ID: 338985193731932160 Fecha: 2013-05-27 11:49:02 Texto: 小池里奈がプレッシャーバトルに出演！出身地は？大学は？画像あり ... http://t.co/FMqiAHb8tS Ubicacion: TOKYO</w:t>
      </w:r>
    </w:p>
    <w:p>
      <w:pPr>
        <w:pStyle w:val="ListNumber"/>
      </w:pPr>
      <w:r>
        <w:t>ID: 338972370318553088 Fecha: 2013-05-27 10:58:05 Texto: Ｚチャンネル＠ＶＩＰはVIP、ニュース、芸能情報から笑える画像、ちょっとエッチな画像まで幅広くまとめた2ちゃんねるまとめブログです. http://t.co/IKdYo2aFBA http://t.co/bxvseEyaTO From Google By RFcWXb Ubicacion: TOKYO</w:t>
      </w:r>
    </w:p>
    <w:p>
      <w:pPr>
        <w:pStyle w:val="ListNumber"/>
      </w:pPr>
      <w:r>
        <w:t>ID: 338900392458981378 Fecha: 2013-05-27 06:12:04 Texto: idolsbank: 篠崎愛 http://t.co/JLE76SlLST From fyeahaishino... By RFcWXb Ubicacion: TOKYO</w:t>
      </w:r>
    </w:p>
    <w:p>
      <w:pPr>
        <w:pStyle w:val="ListNumber"/>
      </w:pPr>
      <w:r>
        <w:t>ID: 338898382942785537 Fecha: 2013-05-27 06:04:05 Texto: 冨永愛VS篠崎愛1: 風吹けば名無し 2013/04/19 15:13:32 ID:ClQsscIM冨永愛篠崎愛 36: 風吹けば名無し 2013/04/19 15:29:22... http://t.co/n5MrWTXPNv From Google By RFcWXb Ubicacion: TOKYO</w:t>
      </w:r>
    </w:p>
    <w:p>
      <w:pPr>
        <w:pStyle w:val="ListNumber"/>
      </w:pPr>
      <w:r>
        <w:t>ID: 338898381655134208 Fecha: 2013-05-27 06:04:05 Texto: 篠崎 愛（しのざき あい） ニックネーム :あいぽん生年月日:H6.7.31 星座:しし身長 153cm 体重:48kg 血液型: ？... http://t.co/bdPN2QNs0k From Google By RFcWXb Ubicacion: TOKYO</w:t>
      </w:r>
    </w:p>
    <w:p>
      <w:pPr>
        <w:pStyle w:val="ListNumber"/>
      </w:pPr>
      <w:r>
        <w:t>ID: 338898380401020928 Fecha: 2013-05-27 06:04:04 Texto: 篠崎愛 Ai Shinozaki - 「愛」あふれてます #4. IVtest1·65 videos ... 篠崎愛 Ai ... http://t.co/9nXFDtyzVI http://t.co/QXxSatUgPz From Google By RFcWXb Ubicacion: TOKYO</w:t>
      </w:r>
    </w:p>
    <w:p>
      <w:pPr>
        <w:pStyle w:val="ListNumber"/>
      </w:pPr>
      <w:r>
        <w:t>ID: 338898378811387904 Fecha: 2013-05-27 06:04:04 Texto: youtube,fc2動画を中心に面白い動画をちこちこ掲載中です。 お時間がございましたら ココホレワンワン 動画 ... http://t.co/9p6zSHOcaI http://t.co/yAo4njK2TF From Google By RFcWXb Ubicacion: TOKYO</w:t>
      </w:r>
    </w:p>
    <w:p>
      <w:pPr>
        <w:pStyle w:val="ListNumber"/>
      </w:pPr>
      <w:r>
        <w:t>ID: 338898377662140416 Fecha: 2013-05-27 06:04:04 Texto: 篠崎愛はいつでも過激です！ 最近は顔がちょっと大人になりました♪ 篠崎愛／純情 可憐(DVD) · http://t.co/zEn9XUdnHY- ent. タグ ：篠崎愛... http://t.co/0trDKplRg4 From Google By RFcWXb Ubicacion: TOKYO</w:t>
      </w:r>
    </w:p>
    <w:p>
      <w:pPr>
        <w:pStyle w:val="ListNumber"/>
      </w:pPr>
      <w:r>
        <w:t>ID: 338898376475172864 Fecha: 2013-05-27 06:04:04 Texto: 275時間前 【悲報】漫画「日常」終わりそうまんはったん！ 22711時間前 【コントｗ】「 安倍総理が総理公邸に引っ越さないのは、幽霊が怖いからではないか」国会質問で 政経ch ·... http://t.co/lzWclzrPdB From Google By RFcWXb Ubicacion: TOKYO</w:t>
      </w:r>
    </w:p>
    <w:p>
      <w:pPr>
        <w:pStyle w:val="ListNumber"/>
      </w:pPr>
      <w:r>
        <w:t>ID: 338898372922601472 Fecha: 2013-05-27 06:04:03 Texto: 篠崎愛 is on Facebook. Join Facebook to connect with 篠崎愛 and others you may know. Facebook... http://t.co/AHpwB9T5Xk From Google By RFcWXb Ubicacion: TOKYO</w:t>
      </w:r>
    </w:p>
    <w:p>
      <w:pPr>
        <w:pStyle w:val="ListNumber"/>
      </w:pPr>
      <w:r>
        <w:t>ID: 338888817689907200 Fecha: 2013-05-27 05:26:05 Texto: Ai Shinozaki, Shibuya, Tokyo. 8631 likes · 1050 talking about this. https://t.co/7IHpcEoB4e http://t.co/6vP3eYlkPD From Google By RFcWXb Ubicacion: TOKYO</w:t>
      </w:r>
    </w:p>
    <w:p>
      <w:pPr>
        <w:pStyle w:val="ListNumber"/>
      </w:pPr>
      <w:r>
        <w:t>ID: 338888816502910976 Fecha: 2013-05-27 05:26:04 Texto: Ai Shinozaki. TuanOral·191 videos. SubscribeSubscribed ... 篠崎愛 Ai Shinozaki - 恋なん ...... http://t.co/6JaQ76SIFY From Google By RFcWXb Ubicacion: TOKYO</w:t>
      </w:r>
    </w:p>
    <w:p>
      <w:pPr>
        <w:pStyle w:val="ListNumber"/>
      </w:pPr>
      <w:r>
        <w:t>ID: 338888815471112195 Fecha: 2013-05-27 05:26:04 Texto: Ai Shinozaki ... Sexy and Hot Ai Shinozaki 33by Ai Shinozaki 6,140 views · 4:39 ...... http://t.co/eT5PPxEiCc From Google By RFcWXb Ubicacion: TOKYO</w:t>
      </w:r>
    </w:p>
    <w:p>
      <w:pPr>
        <w:pStyle w:val="ListNumber"/>
      </w:pPr>
      <w:r>
        <w:t>ID: 338888814158290944 Fecha: 2013-05-27 05:26:04 Texto: Loading... 6:39. Watch Later 篠崎愛 Ai Shinozaki - 恋なんです #1by ... http://t.co/2ZSt3m0zNF http://t.co/TqpIige9xR From Google By RFcWXb Ubicacion: TOKYO</w:t>
      </w:r>
    </w:p>
    <w:p>
      <w:pPr>
        <w:pStyle w:val="ListNumber"/>
      </w:pPr>
      <w:r>
        <w:t>ID: 338888812753203200 Fecha: 2013-05-27 05:26:03 Texto: 篠崎愛 Ai Shinozaki - 「愛」あふれてます #7. IVtest1·65 videos. Subscribe ... http://t.co/NZPoBwQuRR http://t.co/MghGhGilOc From Google By RFcWXb Ubicacion: TOKYO</w:t>
      </w:r>
    </w:p>
    <w:p>
      <w:pPr>
        <w:pStyle w:val="ListNumber"/>
      </w:pPr>
      <w:r>
        <w:t>ID: 338848917896720384 Fecha: 2013-05-27 02:47:32 Texto: simplylovely2012: Ai Shinozaki 2012 / 篠崎愛 http://t.co/brdCcARoPK From fyeahaishino... By RFcWXb Ubicacion: TOKYO</w:t>
      </w:r>
    </w:p>
    <w:p>
      <w:pPr>
        <w:pStyle w:val="ListNumber"/>
      </w:pPr>
      <w:r>
        <w:t>ID: 338825582647336960 Fecha: 2013-05-27 01:14:48 Texto: http://t.co/RsKYD3vUOQ From fyeahaishino... By RFcWXb Ubicacion: TOKYO</w:t>
      </w:r>
    </w:p>
    <w:p>
      <w:pPr>
        <w:pStyle w:val="ListNumber"/>
      </w:pPr>
      <w:r>
        <w:t>ID: 338825578532708352 Fecha: 2013-05-27 01:14:47 Texto: http://t.co/C5ZRWxOwPq From fyeahaishino... By RFcWXb Ubicacion: TOKYO</w:t>
      </w:r>
    </w:p>
    <w:p>
      <w:pPr>
        <w:pStyle w:val="ListNumber"/>
      </w:pPr>
      <w:r>
        <w:t>ID: 338749145001127938 Fecha: 2013-05-26 20:11:04 Texto: 【画像】篠崎愛 事故！？｜- ブログトップ. 篠崎愛 画像 過激 [編集]. 篠崎愛は豊満すぎ て目のやり場にこまりますね！ 体が水着から溢れています♪ 篠崎愛 「愛」あふれて... http://t.co/zJRPqqqhvJ From Google By RFcWXb Ubicacion: TOKYO</w:t>
      </w:r>
    </w:p>
    <w:p>
      <w:pPr>
        <w:pStyle w:val="ListNumber"/>
      </w:pPr>
      <w:r>
        <w:t>ID: 338749142593581056 Fecha: 2013-05-26 20:11:03 Texto: 篠崎愛はいつでも過激です！ 最近は顔がちょっと大人になりました♪ 篠崎愛／純情 可憐(DVD) · http://t.co/zEn9XUdnHY- ent. タグ ：篠崎愛... http://t.co/ag8WKgnC7r From Google By RFcWXb Ubicacion: TOKYO</w:t>
      </w:r>
    </w:p>
    <w:p>
      <w:pPr>
        <w:pStyle w:val="ListNumber"/>
      </w:pPr>
      <w:r>
        <w:t>ID: 338749139695329280 Fecha: 2013-05-26 20:11:03 Texto: 篠崎愛vs紗綾【画像6枚】 ... 【声優動画】豊崎愛生、会心の初勝利 .... 打線が強い とかいう謎風潮 · 【激震】AKB運営会社社長芝、暴力団幹部との写真スクープきたああ... http://t.co/WPW9g5zHaA From Google By RFcWXb Ubicacion: TOKYO</w:t>
      </w:r>
    </w:p>
    <w:p>
      <w:pPr>
        <w:pStyle w:val="ListNumber"/>
      </w:pPr>
      <w:r>
        <w:t>ID: 338722850833825794 Fecha: 2013-05-26 18:26:35 Texto: 小池里奈ちゃんの最近好きになった画像 - NAVER まとめ http://t.co/2Bbmkfm4qv Ubicacion: TOKYO</w:t>
      </w:r>
    </w:p>
    <w:p>
      <w:pPr>
        <w:pStyle w:val="ListNumber"/>
      </w:pPr>
      <w:r>
        <w:t>ID: 338722847100919808 Fecha: 2013-05-26 18:26:34 Texto: 極道の妻たち 小池里奈 黒谷友香 原田夏希 岩下志麻 - 「えっ!?」、「ウソ ... http://t.co/NFLhEaSJ1m Ubicacion: TOKYO</w:t>
      </w:r>
    </w:p>
    <w:p>
      <w:pPr>
        <w:pStyle w:val="ListNumber"/>
      </w:pPr>
      <w:r>
        <w:t>ID: 338722845939093504 Fecha: 2013-05-26 18:26:34 Texto: 小池里奈 - 動画 - 無修正アダルト動画共有 エロビデオネット http://t.co/LJWw4XIzWy Ubicacion: TOKYO</w:t>
      </w:r>
    </w:p>
    <w:p>
      <w:pPr>
        <w:pStyle w:val="ListNumber"/>
      </w:pPr>
      <w:r>
        <w:t>ID: 338722844877926401 Fecha: 2013-05-26 18:26:34 Texto: 小池里奈 DVD 『 りなっ素。 』 http://t.co/pI6ucxlOXc Ubicacion: TOKYO</w:t>
      </w:r>
    </w:p>
    <w:p>
      <w:pPr>
        <w:pStyle w:val="ListNumber"/>
      </w:pPr>
      <w:r>
        <w:t>ID: 338722843787419648 Fecha: 2013-05-26 18:26:33 Texto: 通販マピオン動画小池里奈 : iofkのblog - ライブドアブログ http://t.co/DzfHpB0Rcj Ubicacion: TOKYO</w:t>
      </w:r>
    </w:p>
    <w:p>
      <w:pPr>
        <w:pStyle w:val="ListNumber"/>
      </w:pPr>
      <w:r>
        <w:t>ID: 338722842608812033 Fecha: 2013-05-26 18:26:33 Texto: ミンウ(BOYFRIEND)と小池里奈は似ている？| そっくり?soKKuri? http://t.co/kOTcPJDhsq Ubicacion: TOKYO</w:t>
      </w:r>
    </w:p>
    <w:p>
      <w:pPr>
        <w:pStyle w:val="ListNumber"/>
      </w:pPr>
      <w:r>
        <w:t>ID: 338722841266638849 Fecha: 2013-05-26 18:26:33 Texto: 小池里奈「刑事110キロ」 - 100回泣くこと - FC2 http://t.co/W83bq10Qeq Ubicacion: TOKYO</w:t>
      </w:r>
    </w:p>
    <w:p>
      <w:pPr>
        <w:pStyle w:val="ListNumber"/>
      </w:pPr>
      <w:r>
        <w:t>ID: 338722840050270208 Fecha: 2013-05-26 18:26:32 Texto: 小池里奈 ワレメ投稿画像339枚 - わたしのオマンコ 無修正の画像 http://t.co/7AD7c1pj1A Ubicacion: TOKYO</w:t>
      </w:r>
    </w:p>
    <w:p>
      <w:pPr>
        <w:pStyle w:val="ListNumber"/>
      </w:pPr>
      <w:r>
        <w:t>ID: 338648033774428160 Fecha: 2013-05-26 13:29:17 Texto: [動画][画像]原田夏希 ぬれば 小池里奈 極道の妻たちNEO 6/8ロード ... http://t.co/GMvHm0D5wK Ubicacion: TOKYO</w:t>
      </w:r>
    </w:p>
    <w:p>
      <w:pPr>
        <w:pStyle w:val="ListNumber"/>
      </w:pPr>
      <w:r>
        <w:t>ID: 338560091810824192 Fecha: 2013-05-26 07:39:50 Texto: 10:03. Watch Later 篠崎愛 ・ Ai Shinozaki #37by 危ない 263 views · 7 ... http://t.co/HM854YQflx http://t.co/oIRjhvMRtm From Google By RFcWXb Ubicacion: TOKYO</w:t>
      </w:r>
    </w:p>
    <w:p>
      <w:pPr>
        <w:pStyle w:val="ListNumber"/>
      </w:pPr>
      <w:r>
        <w:t>ID: 338560090489643008 Fecha: 2013-05-26 07:39:50 Texto: 1: 以下、名無しにかわりましてVIPがお送りします 2013/05/24(金) 19:04:55.54 ID u4ifJASg0. b4c3c8b0-s これなんだけど.... http://t.co/2K70RbzDOO From Google By RFcWXb Ubicacion: TOKYO</w:t>
      </w:r>
    </w:p>
    <w:p>
      <w:pPr>
        <w:pStyle w:val="ListNumber"/>
      </w:pPr>
      <w:r>
        <w:t>ID: 338560088778362880 Fecha: 2013-05-26 07:39:49 Texto: 1: 名無しさん＠ピンキー 2013/03/15(金) 13:48:42.05 ID:a5MbFpEh 【S1-エスワン 倉持結愛】 【倉持結愛 新人NO．1 STYLE H-cup... http://t.co/YafW5VHbpf From Google By RFcWXb Ubicacion: TOKYO</w:t>
      </w:r>
    </w:p>
    <w:p>
      <w:pPr>
        <w:pStyle w:val="ListNumber"/>
      </w:pPr>
      <w:r>
        <w:t>ID: 338560083585802240 Fecha: 2013-05-26 07:39:48 Texto: 篠崎愛は豊満すぎて目のやり場にこまりますね！ 体が水着から溢れています♪ 篠崎 愛 「愛」あふれてます！ 【DVD】 · http://t.co/orjcBHa9ww-... http://t.co/qQkKBWNCFB From Google By RFcWXb Ubicacion: TOKYO</w:t>
      </w:r>
    </w:p>
    <w:p>
      <w:pPr>
        <w:pStyle w:val="ListNumber"/>
      </w:pPr>
      <w:r>
        <w:t>ID: 338560082176524288 Fecha: 2013-05-26 07:39:48 Texto: Dailymotion 日本 - プレイリスト し 篠崎愛. ... し 篠崎愛. totalcompによって作成された プレイリスト | 7 動画 | プレイリストをもっと見る... http://t.co/lYm6WAz8y3 From Google By RFcWXb Ubicacion: TOKYO</w:t>
      </w:r>
    </w:p>
    <w:p>
      <w:pPr>
        <w:pStyle w:val="ListNumber"/>
      </w:pPr>
      <w:r>
        <w:t>ID: 338560079903195136 Fecha: 2013-05-26 07:39:47 Texto: こんにちは。篠崎愛です( ´ ▽ ` )ノ 今朝は…じゃなくて今回は、私の朝の身じたく についてだよ。いろいろとあけっぴろげに話しちゃってます〜（いいのかな？）ぜひぜひ... http://t.co/rgCmzgr1vy From Google By RFcWXb Ubicacion: TOKYO</w:t>
      </w:r>
    </w:p>
    <w:p>
      <w:pPr>
        <w:pStyle w:val="ListNumber"/>
      </w:pPr>
      <w:r>
        <w:t>ID: 338560078514884608 Fecha: 2013-05-26 07:39:47 Texto: Ai Shinozaki 篠崎愛. 2527 likes · 4 talking about this. https://t.co/q4lomqNWwI http://t.co/XBEpuJQxx8 From Google By RFcWXb Ubicacion: TOKYO</w:t>
      </w:r>
    </w:p>
    <w:p>
      <w:pPr>
        <w:pStyle w:val="ListNumber"/>
      </w:pPr>
      <w:r>
        <w:t>ID: 338551084303908864 Fecha: 2013-05-26 07:04:03 Texto: asiadreaming: http://t.co/qWCDhyHLDQ From fyeahaishino... By RFcWXb Ubicacion: TOKYO</w:t>
      </w:r>
    </w:p>
    <w:p>
      <w:pPr>
        <w:pStyle w:val="ListNumber"/>
      </w:pPr>
      <w:r>
        <w:t>ID: 338550601740861440 Fecha: 2013-05-26 07:02:08 Texto: 篠崎愛 ・ Ai Shinozaki #31by Yui88Aragaki 125 views. 19:47. Kungumapoo I കുംകുമപൂവ് ...... http://t.co/wY1E5w3baI From Google By RFcWXb Ubicacion: TOKYO</w:t>
      </w:r>
    </w:p>
    <w:p>
      <w:pPr>
        <w:pStyle w:val="ListNumber"/>
      </w:pPr>
      <w:r>
        <w:t>ID: 338550600667111424 Fecha: 2013-05-26 07:02:07 Texto: ai shinozaki 14 Free Music Songs Download ai shinozaki 14. Free mp3 music search engine ai... http://t.co/qVystIOreq From Google By RFcWXb Ubicacion: TOKYO</w:t>
      </w:r>
    </w:p>
    <w:p>
      <w:pPr>
        <w:pStyle w:val="ListNumber"/>
      </w:pPr>
      <w:r>
        <w:t>ID: 338550598838415361 Fecha: 2013-05-26 07:02:07 Texto: This was converted and deinterlaced to 60fps for ultra smooth playback, sadly youtube... http://t.co/ZzLHqpY8nK From Google By RFcWXb Ubicacion: TOKYO</w:t>
      </w:r>
    </w:p>
    <w:p>
      <w:pPr>
        <w:pStyle w:val="ListNumber"/>
      </w:pPr>
      <w:r>
        <w:t>ID: 338550596409892865 Fecha: 2013-05-26 07:02:06 Texto: Jesse Cook Clip - " Ai Shinozaki " - el cri (16x9) HQ o3.2o. from MultiKingCong 3 hours ago... http://t.co/62UjmIIE5a From Google By RFcWXb Ubicacion: TOKYO</w:t>
      </w:r>
    </w:p>
    <w:p>
      <w:pPr>
        <w:pStyle w:val="ListNumber"/>
      </w:pPr>
      <w:r>
        <w:t>ID: 338550595206127616 Fecha: 2013-05-26 07:02:06 Texto: Ai Shinozaki is on Facebook. Join Facebook to connect with Ai Shinozaki and others you may... http://t.co/cMBqqdit53 From Google By RFcWXb Ubicacion: TOKYO</w:t>
      </w:r>
    </w:p>
    <w:p>
      <w:pPr>
        <w:pStyle w:val="ListNumber"/>
      </w:pPr>
      <w:r>
        <w:t>ID: 338546553105039360 Fecha: 2013-05-26 06:46:02 Texto: 小池里奈刑事１１０キロゲスト出演でミステリアスな女子高生役 ... http://t.co/z05HNLhPsq Ubicacion: TOKYO</w:t>
      </w:r>
    </w:p>
    <w:p>
      <w:pPr>
        <w:pStyle w:val="ListNumber"/>
      </w:pPr>
      <w:r>
        <w:t>ID: 338459732161466370 Fecha: 2013-05-26 01:01:03 Texto: http://t.co/aBaMSeZK1w From fyeahaishino... By RFcWXb Ubicacion: TOKYO</w:t>
      </w:r>
    </w:p>
    <w:p>
      <w:pPr>
        <w:pStyle w:val="ListNumber"/>
      </w:pPr>
      <w:r>
        <w:t>ID: 338459730970279939 Fecha: 2013-05-26 01:01:02 Texto: http://t.co/RIz7Rk1aCJ From fyeahaishino... By RFcWXb Ubicacion: TOKYO</w:t>
      </w:r>
    </w:p>
    <w:p>
      <w:pPr>
        <w:pStyle w:val="ListNumber"/>
      </w:pPr>
      <w:r>
        <w:t>ID: 338418964940083200 Fecha: 2013-05-25 22:19:03 Texto: http://t.co/aCr3TDQB0u From fyeahaishino... By RFcWXb Ubicacion: TOKYO</w:t>
      </w:r>
    </w:p>
    <w:p>
      <w:pPr>
        <w:pStyle w:val="ListNumber"/>
      </w:pPr>
      <w:r>
        <w:t>ID: 338418962989731840 Fecha: 2013-05-25 22:19:02 Texto: http://t.co/PkU6LdngKr From fyeahaishino... By RFcWXb Ubicacion: TOKYO</w:t>
      </w:r>
    </w:p>
    <w:p>
      <w:pPr>
        <w:pStyle w:val="ListNumber"/>
      </w:pPr>
      <w:r>
        <w:t>ID: 338418961806946304 Fecha: 2013-05-25 22:19:02 Texto: kojimblr: Ai Shinozaki http://t.co/Mq0RQ9rtZQ From fyeahaishino... By RFcWXb Ubicacion: TOKYO</w:t>
      </w:r>
    </w:p>
    <w:p>
      <w:pPr>
        <w:pStyle w:val="ListNumber"/>
      </w:pPr>
      <w:r>
        <w:t>ID: 338418960657686528 Fecha: 2013-05-25 22:19:02 Texto: nice-choice: img20130525091742.jpg http://t.co/LhZ5dz1I41 From fyeahaishino... By RFcWXb Ubicacion: TOKYO</w:t>
      </w:r>
    </w:p>
    <w:p>
      <w:pPr>
        <w:pStyle w:val="ListNumber"/>
      </w:pPr>
      <w:r>
        <w:t>ID: 338386626948509696 Fecha: 2013-05-25 20:10:33 Texto: 西川里音 23歳 SHOP店員(胸の形が_篠崎愛_似) 1 ... セッ○ス前にこういう_写真_撮らせてくれる彼女っていいよね（_画像_30枚） ...... http://t.co/TBfXyJS4aj From Google By RFcWXb Ubicacion: TOKYO</w:t>
      </w:r>
    </w:p>
    <w:p>
      <w:pPr>
        <w:pStyle w:val="ListNumber"/>
      </w:pPr>
      <w:r>
        <w:t>ID: 338386625891536896 Fecha: 2013-05-25 20:10:33 Texto: ここで篠崎愛ちゃんと原幹恵ちゃんの画像まとめと動画が見れますよ！ http:// http://t.co/FKgFnNTprb ...... http://t.co/nOvpIGAh4j From Google By RFcWXb Ubicacion: TOKYO</w:t>
      </w:r>
    </w:p>
    <w:p>
      <w:pPr>
        <w:pStyle w:val="ListNumber"/>
      </w:pPr>
      <w:r>
        <w:t>ID: 338386623836327937 Fecha: 2013-05-25 20:10:32 Texto: http://t.co/IrYKqFMxQG： DVD&amp;gt;篠崎愛:Magical Eyes ( ): 篠崎愛: 本. ... 円OFF「PCソフト」. 著者ページ：... http://t.co/kALgIr8YC3 From Google By RFcWXb Ubicacion: TOKYO</w:t>
      </w:r>
    </w:p>
    <w:p>
      <w:pPr>
        <w:pStyle w:val="ListNumber"/>
      </w:pPr>
      <w:r>
        <w:t>ID: 338385997601595393 Fecha: 2013-05-25 20:08:03 Texto: 小池里奈「刑事110キロ」ゲスト出演でミステリアスな女子高生役：最新 ... http://t.co/dSt20zdB0G Ubicacion: TOKYO</w:t>
      </w:r>
    </w:p>
    <w:p>
      <w:pPr>
        <w:pStyle w:val="ListNumber"/>
      </w:pPr>
      <w:r>
        <w:t>ID: 338385996435574784 Fecha: 2013-05-25 20:08:03 Texto: 小池里奈 プレッシャーバトル 出演：最新芸能ニュース：So-netブログ http://t.co/IyWdoXKEwA Ubicacion: TOKYO</w:t>
      </w:r>
    </w:p>
    <w:p>
      <w:pPr>
        <w:pStyle w:val="ListNumber"/>
      </w:pPr>
      <w:r>
        <w:t>ID: 338385995034681344 Fecha: 2013-05-25 20:08:02 Texto: 小池里奈 - 心の日記 http://t.co/AXz9SOOADK Ubicacion: TOKYO</w:t>
      </w:r>
    </w:p>
    <w:p>
      <w:pPr>
        <w:pStyle w:val="ListNumber"/>
      </w:pPr>
      <w:r>
        <w:t>ID: 338385993243701248 Fecha: 2013-05-25 20:08:02 Texto: 小池 里奈 | Facebook http://t.co/efKTcANmPm Ubicacion: TOKYO</w:t>
      </w:r>
    </w:p>
    <w:p>
      <w:pPr>
        <w:pStyle w:val="ListNumber"/>
      </w:pPr>
      <w:r>
        <w:t>ID: 338385991897337856 Fecha: 2013-05-25 20:08:02 Texto: 小池里奈 極道の妻たち - これで勝つる！ - So-net http://t.co/pbbbWQGAut Ubicacion: TOKYO</w:t>
      </w:r>
    </w:p>
    <w:p>
      <w:pPr>
        <w:pStyle w:val="ListNumber"/>
      </w:pPr>
      <w:r>
        <w:t>ID: 338376431841198081 Fecha: 2013-05-25 19:30:02 Texto: nice-choice: img20130525091729.jpg http://t.co/uajwRTOcVG From fyeahaishino... By RFcWXb Ubicacion: TOKYO</w:t>
      </w:r>
    </w:p>
    <w:p>
      <w:pPr>
        <w:pStyle w:val="ListNumber"/>
      </w:pPr>
      <w:r>
        <w:t>ID: 338365986371678208 Fecha: 2013-05-25 18:48:32 Texto: ２ちゃんねるまとめブログです。２ｃｈ掲示板から管理人の気になったスレッドを紹介！ http://t.co/C5F3Ow6qEf http://t.co/SoVeKh3XrW From Google By RFcWXb Ubicacion: TOKYO</w:t>
      </w:r>
    </w:p>
    <w:p>
      <w:pPr>
        <w:pStyle w:val="ListNumber"/>
      </w:pPr>
      <w:r>
        <w:t>ID: 338362088185548800 Fecha: 2013-05-25 18:33:02 Texto: 西川里音 23歳 SHOP店員(胸の形が_篠崎愛_似) 1 file_0030 2 file_0029 3 file_0028 4 file_0027 5 file_0026 6... http://t.co/bZx8MY3T9y From Google By RFcWXb Ubicacion: TOKYO</w:t>
      </w:r>
    </w:p>
    <w:p>
      <w:pPr>
        <w:pStyle w:val="ListNumber"/>
      </w:pPr>
      <w:r>
        <w:t>ID: 338333459061809152 Fecha: 2013-05-25 16:39:17 Texto: http://t.co/g6DVS4lRZY From fyeahaishino... By RFcWXb Ubicacion: TOKYO</w:t>
      </w:r>
    </w:p>
    <w:p>
      <w:pPr>
        <w:pStyle w:val="ListNumber"/>
      </w:pPr>
      <w:r>
        <w:t>ID: 338333457702854657 Fecha: 2013-05-25 16:39:16 Texto: asiadreaming: http://t.co/wSpnZ0bc80 From fyeahaishino... By RFcWXb Ubicacion: TOKYO</w:t>
      </w:r>
    </w:p>
    <w:p>
      <w:pPr>
        <w:pStyle w:val="ListNumber"/>
      </w:pPr>
      <w:r>
        <w:t>ID: 338315719055925248 Fecha: 2013-05-25 15:28:47 Texto: yamato2520: Ai Shinozaki ／ 篠崎 愛 http://t.co/zizPLNN0xy From fyeahaishino... By RFcWXb Ubicacion: TOKYO</w:t>
      </w:r>
    </w:p>
    <w:p>
      <w:pPr>
        <w:pStyle w:val="ListNumber"/>
      </w:pPr>
      <w:r>
        <w:t>ID: 338311125118631938 Fecha: 2013-05-25 15:10:32 Texto: 小池里奈 もっこり投稿画像76枚 - わたしのオマンコ 無修正の画像 http://t.co/ZmVNablp58 Ubicacion: TOKYO</w:t>
      </w:r>
    </w:p>
    <w:p>
      <w:pPr>
        <w:pStyle w:val="ListNumber"/>
      </w:pPr>
      <w:r>
        <w:t>ID: 338221860162523136 Fecha: 2013-05-25 09:15:49 Texto: 篠崎愛 | Shinozaki Ai. ... 篠崎愛「つぐない」 Ai Shinozaki singing "Tsugunai ... http://t.co/xmyJJM8nJz http://t.co/Bc5Eh7Ei7G From Google By RFcWXb Ubicacion: TOKYO</w:t>
      </w:r>
    </w:p>
    <w:p>
      <w:pPr>
        <w:pStyle w:val="ListNumber"/>
      </w:pPr>
      <w:r>
        <w:t>ID: 338221858996498432 Fecha: 2013-05-25 09:15:49 Texto: "篠崎愛"(カレンダー)をお探しなら価格.comへ。全国のネットショップの価格情報や、... http://t.co/kJCc7nCg4u From Google By RFcWXb Ubicacion: TOKYO</w:t>
      </w:r>
    </w:p>
    <w:p>
      <w:pPr>
        <w:pStyle w:val="ListNumber"/>
      </w:pPr>
      <w:r>
        <w:t>ID: 338221857843056642 Fecha: 2013-05-25 09:15:49 Texto: 西川里音 23歳 SHOP店員(胸の形が篠崎愛似) 1 file_0030 2 file_0029 3 file_0028 4 file_0027 5 file_0026 6... http://t.co/Bc8kPhrqam From Google By RFcWXb Ubicacion: TOKYO</w:t>
      </w:r>
    </w:p>
    <w:p>
      <w:pPr>
        <w:pStyle w:val="ListNumber"/>
      </w:pPr>
      <w:r>
        <w:t>ID: 338221856622538754 Fecha: 2013-05-25 09:15:49 Texto: http://t.co/IrYKqFMxQG： DVD&amp;gt;篠崎愛:Magical Eyes ( ): 篠崎愛: 本.... http://t.co/XUubpuyVr1 From Google By RFcWXb Ubicacion: TOKYO</w:t>
      </w:r>
    </w:p>
    <w:p>
      <w:pPr>
        <w:pStyle w:val="ListNumber"/>
      </w:pPr>
      <w:r>
        <w:t>ID: 338221855464890368 Fecha: 2013-05-25 09:15:48 Texto: 篠崎愛 カップ 動画 篠崎愛さんのバストカップはどれぐらいなのでしょうかねぇ。 先日も「 東京アイドルフェスティバル」に参加していたのをみて、 やはり視線が集まるのは彼女の... http://t.co/kcAGNmTIXx From Google By RFcWXb Ubicacion: TOKYO</w:t>
      </w:r>
    </w:p>
    <w:p>
      <w:pPr>
        <w:pStyle w:val="ListNumber"/>
      </w:pPr>
      <w:r>
        <w:t>ID: 338221854303064064 Fecha: 2013-05-25 09:15:48 Texto: 篠崎 愛さんはFacebookを利用しています。Facebookに登録して、篠崎 愛さんや他の... http://t.co/va2OrsEyMq From Google By RFcWXb Ubicacion: TOKYO</w:t>
      </w:r>
    </w:p>
    <w:p>
      <w:pPr>
        <w:pStyle w:val="ListNumber"/>
      </w:pPr>
      <w:r>
        <w:t>ID: 338221851685838848 Fecha: 2013-05-25 09:15:47 Texto: ビジュアルウェブSの使命、それはあらゆるアイドルファンのニーズを満たすこと！！ 業界最高級のフォトギャラリーと印刷にも耐えうる程の超高解像度画像！！ アナタの... http://t.co/e5ZrDbloGl From Google By RFcWXb Ubicacion: TOKYO</w:t>
      </w:r>
    </w:p>
    <w:p>
      <w:pPr>
        <w:pStyle w:val="ListNumber"/>
      </w:pPr>
      <w:r>
        <w:t>ID: 338212367303323648 Fecha: 2013-05-25 08:38:06 Texto: 篠崎愛 | Shinozaki Ai. ... 篠崎愛 Ai Shinozaki - 約束~北海道遠距離恋愛 ... http://t.co/xmyJJM8nJz http://t.co/g6Ev8oxrFt From Google By RFcWXb Ubicacion: TOKYO</w:t>
      </w:r>
    </w:p>
    <w:p>
      <w:pPr>
        <w:pStyle w:val="ListNumber"/>
      </w:pPr>
      <w:r>
        <w:t>ID: 338212366053408770 Fecha: 2013-05-25 08:38:06 Texto: Ai shinozaki PUURE SMILE HD 6by gravureidols4u 9 views · 3:23. Watch Later ...... http://t.co/oN1zUfzeks From Google By RFcWXb Ubicacion: TOKYO</w:t>
      </w:r>
    </w:p>
    <w:p>
      <w:pPr>
        <w:pStyle w:val="ListNumber"/>
      </w:pPr>
      <w:r>
        <w:t>ID: 338212364799311874 Fecha: 2013-05-25 08:38:06 Texto: Ai Shinozaki PhotoBook Vol.Two Ai Shinozaki ( Shinozaki Ai) is a Japanese gravure idol,... http://t.co/cXEgxfcBwc From Google By RFcWXb Ubicacion: TOKYO</w:t>
      </w:r>
    </w:p>
    <w:p>
      <w:pPr>
        <w:pStyle w:val="ListNumber"/>
      </w:pPr>
      <w:r>
        <w:t>ID: 338199328831188992 Fecha: 2013-05-25 07:46:18 Texto: kojimblr: Ai Shinozaki http://t.co/xHttKybneT From fyeahaishino... By RFcWXb Ubicacion: TOKYO</w:t>
      </w:r>
    </w:p>
    <w:p>
      <w:pPr>
        <w:pStyle w:val="ListNumber"/>
      </w:pPr>
      <w:r>
        <w:t>ID: 338199327686139904 Fecha: 2013-05-25 07:46:17 Texto: kojimblr: Ai Shinozaki　 http://t.co/r5Q5wKbABY From fyeahaishino... By RFcWXb Ubicacion: TOKYO</w:t>
      </w:r>
    </w:p>
    <w:p>
      <w:pPr>
        <w:pStyle w:val="ListNumber"/>
      </w:pPr>
      <w:r>
        <w:t>ID: 338199326570455040 Fecha: 2013-05-25 07:46:17 Texto: kojimblr: Ai Shinozaki　 http://t.co/aiTwQmA61E From fyeahaishino... By RFcWXb Ubicacion: TOKYO</w:t>
      </w:r>
    </w:p>
    <w:p>
      <w:pPr>
        <w:pStyle w:val="ListNumber"/>
      </w:pPr>
      <w:r>
        <w:t>ID: 338198760146481153 Fecha: 2013-05-25 07:44:02 Texto: 最近っ♪ http://t.co/m5kwlO7o8z Ubicacion: TOKYO</w:t>
      </w:r>
    </w:p>
    <w:p>
      <w:pPr>
        <w:pStyle w:val="ListNumber"/>
      </w:pPr>
      <w:r>
        <w:t>ID: 338185044529147906 Fecha: 2013-05-25 06:49:32 Texto: kojimblr: Ai Shinozaki http://t.co/E6nPQtxCMj From fyeahaishino... By RFcWXb Ubicacion: TOKYO</w:t>
      </w:r>
    </w:p>
    <w:p>
      <w:pPr>
        <w:pStyle w:val="ListNumber"/>
      </w:pPr>
      <w:r>
        <w:t>ID: 338176867892854784 Fecha: 2013-05-25 06:17:02 Texto: http://t.co/iEt2YGEXOC From fyeahaishino... By RFcWXb Ubicacion: TOKYO</w:t>
      </w:r>
    </w:p>
    <w:p>
      <w:pPr>
        <w:pStyle w:val="ListNumber"/>
      </w:pPr>
      <w:r>
        <w:t>ID: 338085580560805889 Fecha: 2013-05-25 00:14:18 Texto: http://t.co/NArgUgFOzW From fyeahaishino... By RFcWXb Ubicacion: TOKYO</w:t>
      </w:r>
    </w:p>
    <w:p>
      <w:pPr>
        <w:pStyle w:val="ListNumber"/>
      </w:pPr>
      <w:r>
        <w:t>ID: 338085578820177920 Fecha: 2013-05-25 00:14:17 Texto: http://t.co/RAaasbJSnu From fyeahaishino... By RFcWXb Ubicacion: TOKYO</w:t>
      </w:r>
    </w:p>
    <w:p>
      <w:pPr>
        <w:pStyle w:val="ListNumber"/>
      </w:pPr>
      <w:r>
        <w:t>ID: 338053060884561920 Fecha: 2013-05-24 22:05:05 Texto: http://t.co/e7iztn2VDc From fyeahaishino... By RFcWXb Ubicacion: TOKYO</w:t>
      </w:r>
    </w:p>
    <w:p>
      <w:pPr>
        <w:pStyle w:val="ListNumber"/>
      </w:pPr>
      <w:r>
        <w:t>ID: 338053059479486464 Fecha: 2013-05-24 22:05:04 Texto: torefurumigoyo5: 篠崎愛 http://t.co/Wgya21ClEg From fyeahaishino... By RFcWXb Ubicacion: TOKYO</w:t>
      </w:r>
    </w:p>
    <w:p>
      <w:pPr>
        <w:pStyle w:val="ListNumber"/>
      </w:pPr>
      <w:r>
        <w:t>ID: 338053055989821440 Fecha: 2013-05-24 22:05:03 Texto: torefurumigoyo: 篠崎愛 http://t.co/k9at0aNCcN From fyeahaishino... By RFcWXb Ubicacion: TOKYO</w:t>
      </w:r>
    </w:p>
    <w:p>
      <w:pPr>
        <w:pStyle w:val="ListNumber"/>
      </w:pPr>
      <w:r>
        <w:t>ID: 338053054886715393 Fecha: 2013-05-24 22:05:03 Texto: torefurumigoyo: 篠崎愛 http://t.co/2rZeng2ugK From fyeahaishino... By RFcWXb Ubicacion: TOKYO</w:t>
      </w:r>
    </w:p>
    <w:p>
      <w:pPr>
        <w:pStyle w:val="ListNumber"/>
      </w:pPr>
      <w:r>
        <w:t>ID: 338053053829758977 Fecha: 2013-05-24 22:05:03 Texto: http://t.co/m00g9QqXAw From fyeahaishino... By RFcWXb Ubicacion: TOKYO</w:t>
      </w:r>
    </w:p>
    <w:p>
      <w:pPr>
        <w:pStyle w:val="ListNumber"/>
      </w:pPr>
      <w:r>
        <w:t>ID: 338053052688900097 Fecha: 2013-05-24 22:05:03 Texto: nonokao: 旬なアイドルのお乳まとめ part3 - お宝エログ幕府 http://t.co/7sNfYBEJM3 From fyeahaishino... By RFcWXb Ubicacion: TOKYO</w:t>
      </w:r>
    </w:p>
    <w:p>
      <w:pPr>
        <w:pStyle w:val="ListNumber"/>
      </w:pPr>
      <w:r>
        <w:t>ID: 338053049367019520 Fecha: 2013-05-24 22:05:02 Texto: nonokao: 旬なアイドルのお乳まとめ part3 - お宝エログ幕府 http://t.co/4QAR62VwdW From fyeahaishino... By RFcWXb Ubicacion: TOKYO</w:t>
      </w:r>
    </w:p>
    <w:p>
      <w:pPr>
        <w:pStyle w:val="ListNumber"/>
      </w:pPr>
      <w:r>
        <w:t>ID: 338049025540513792 Fecha: 2013-05-24 21:49:02 Texto: 小池里奈 極道の妻たちよりおッぱいポ口りは小池里奈 画像掲示板より ... http://t.co/pJv2rETHeL Ubicacion: TOKYO</w:t>
      </w:r>
    </w:p>
    <w:p>
      <w:pPr>
        <w:pStyle w:val="ListNumber"/>
      </w:pPr>
      <w:r>
        <w:t>ID: 338049024257056769 Fecha: 2013-05-24 21:49:02 Texto: 小池里奈のスカートの裾、気が気でなかった【石塚英彦】 http://t.co/01BhLdV83G Ubicacion: TOKYO</w:t>
      </w:r>
    </w:p>
    <w:p>
      <w:pPr>
        <w:pStyle w:val="ListNumber"/>
      </w:pPr>
      <w:r>
        <w:t>ID: 338024113996197890 Fecha: 2013-05-24 20:10:03 Texto: 篠崎愛, ... 画像元モー娘吉澤ひとみ27の現在の姿ｗｗｗｗｗｗｗｗｗｗｗｗ どうしてこうなった · 画像Ａ○女優が大変すぎワロタ .... 毎日動画チャンネルだった ...... http://t.co/mKmUmHNdD8 From Google By RFcWXb Ubicacion: TOKYO</w:t>
      </w:r>
    </w:p>
    <w:p>
      <w:pPr>
        <w:pStyle w:val="ListNumber"/>
      </w:pPr>
      <w:r>
        <w:t>ID: 338024112687546368 Fecha: 2013-05-24 20:10:03 Texto: 篠崎愛 画像' でSo-netブログ全体を検索する · 【画像】篠崎愛の過激なカップ [2013/05/ 22 17:15]. ≫もっと見る · くまモン テディベア 再販 くまモン... http://t.co/x56WWigEK8 From Google By RFcWXb Ubicacion: TOKYO</w:t>
      </w:r>
    </w:p>
    <w:p>
      <w:pPr>
        <w:pStyle w:val="ListNumber"/>
      </w:pPr>
      <w:r>
        <w:t>ID: 338008746854862848 Fecha: 2013-05-24 19:08:59 Texto: http://t.co/WKplrO12Oe From fyeahaishino... By RFcWXb Ubicacion: TOKYO</w:t>
      </w:r>
    </w:p>
    <w:p>
      <w:pPr>
        <w:pStyle w:val="ListNumber"/>
      </w:pPr>
      <w:r>
        <w:t>ID: 338008745663672320 Fecha: 2013-05-24 19:08:59 Texto: nice-choice: img20130515071228.jpg http://t.co/btwX2ceyi4 From fyeahaishino... By RFcWXb Ubicacion: TOKYO</w:t>
      </w:r>
    </w:p>
    <w:p>
      <w:pPr>
        <w:pStyle w:val="ListNumber"/>
      </w:pPr>
      <w:r>
        <w:t>ID: 338008744472506368 Fecha: 2013-05-24 19:08:59 Texto: nice-choice: img20130515071139.jpg http://t.co/fPKKqK05vw From fyeahaishino... By RFcWXb Ubicacion: TOKYO</w:t>
      </w:r>
    </w:p>
    <w:p>
      <w:pPr>
        <w:pStyle w:val="ListNumber"/>
      </w:pPr>
      <w:r>
        <w:t>ID: 337966734826958848 Fecha: 2013-05-24 16:22:03 Texto: 小池里奈 極道の妻たち 小池里奈水着 - 楽天ブログ - 楽天市場 http://t.co/yb6sZYuiBQ Ubicacion: TOKYO</w:t>
      </w:r>
    </w:p>
    <w:p>
      <w:pPr>
        <w:pStyle w:val="ListNumber"/>
      </w:pPr>
      <w:r>
        <w:t>ID: 337966733354745856 Fecha: 2013-05-24 16:22:03 Texto: 小池里奈 極道の妻たちよりおッぱいポ口りは小池里奈 画像掲示板より ... http://t.co/st9PE1bfwR Ubicacion: TOKYO</w:t>
      </w:r>
    </w:p>
    <w:p>
      <w:pPr>
        <w:pStyle w:val="ListNumber"/>
      </w:pPr>
      <w:r>
        <w:t>ID: 337965349825814528 Fecha: 2013-05-24 16:16:33 Texto: 篠崎愛, ... 篠崎愛に激似なＡＶ見つけたったｗｗｗ img_44321_8560612_0. 1以下名無しにかわりましてVIPがお送りします20130524金 190455.54... http://t.co/VB3ctmIN8G From Google By RFcWXb Ubicacion: TOKYO</w:t>
      </w:r>
    </w:p>
    <w:p>
      <w:pPr>
        <w:pStyle w:val="ListNumber"/>
      </w:pPr>
      <w:r>
        <w:t>ID: 337879391273119745 Fecha: 2013-05-24 10:34:59 Texto: 豚と篠崎愛の違い（画像あり）. img_44321_8560612_0.jpg. 1: 以下、 ... 篠崎愛の一 番エ□い画像ではこれで異論はないだろ……… （画像あり）.... http://t.co/SutVbw2I6w From Google By RFcWXb Ubicacion: TOKYO</w:t>
      </w:r>
    </w:p>
    <w:p>
      <w:pPr>
        <w:pStyle w:val="ListNumber"/>
      </w:pPr>
      <w:r>
        <w:t>ID: 337879388840411136 Fecha: 2013-05-24 10:34:58 Texto: 篠崎愛ちゃんスライドショーpart 2 です。一作目の反省を踏まえて画像多くしてみました 。♫ は薬師丸さんで ... http://t.co/B2nOXvpgEx http://t.co/hDJplJEdAp From Google By RFcWXb Ubicacion: TOKYO</w:t>
      </w:r>
    </w:p>
    <w:p>
      <w:pPr>
        <w:pStyle w:val="ListNumber"/>
      </w:pPr>
      <w:r>
        <w:t>ID: 337879387699552256 Fecha: 2013-05-24 10:34:58 Texto: 1 ：名無し募集中。。。 2013/01/07(月) 20:26:43.82 0. 逸材だと思ってたんだがな 残念 . 2 ：名無し募集中。。。 2013/01/07(月)... http://t.co/vuqLoS4iDa From Google By RFcWXb Ubicacion: TOKYO</w:t>
      </w:r>
    </w:p>
    <w:p>
      <w:pPr>
        <w:pStyle w:val="ListNumber"/>
      </w:pPr>
      <w:r>
        <w:t>ID: 337879386671968257 Fecha: 2013-05-24 10:34:57 Texto: 【モ娘（狼）】篠崎愛ちゃんのグラビアが可愛すぎて幸せだよー36 http://hayabusa3.2ch. net/test/read.cgi/morningcof...... http://t.co/TR5jPUUoHi From Google By RFcWXb Ubicacion: TOKYO</w:t>
      </w:r>
    </w:p>
    <w:p>
      <w:pPr>
        <w:pStyle w:val="ListNumber"/>
      </w:pPr>
      <w:r>
        <w:t>ID: 337879385191350272 Fecha: 2013-05-24 10:34:57 Texto: 復ッ活ッ！滝沢乃南復活ッッ！滝沢乃南復活ッッ！滝沢乃南復活ッッ！ 現役JK伊藤 優衣の新作でピンクのB地区がガッツリ映るハプニングｗｗｗｗｗｗ, 壇蜜のブレイク前... http://t.co/ijFFgYtpp0 From Google By RFcWXb Ubicacion: TOKYO</w:t>
      </w:r>
    </w:p>
    <w:p>
      <w:pPr>
        <w:pStyle w:val="ListNumber"/>
      </w:pPr>
      <w:r>
        <w:t>ID: 337732188256735233 Fecha: 2013-05-24 00:50:03 Texto: simplylovely2012: Ai Shinozaki 2012 / 篠崎愛 http://t.co/JQdKXVRb2a From fyeahaishino... By RFcWXb Ubicacion: TOKYO</w:t>
      </w:r>
    </w:p>
    <w:p>
      <w:pPr>
        <w:pStyle w:val="ListNumber"/>
      </w:pPr>
      <w:r>
        <w:t>ID: 337732187090735105 Fecha: 2013-05-24 00:50:02 Texto: simplylovely2012: Ai Shinozaki 2012 / 篠崎愛 http://t.co/tQjiiO87R8 From fyeahaishino... By RFcWXb Ubicacion: TOKYO</w:t>
      </w:r>
    </w:p>
    <w:p>
      <w:pPr>
        <w:pStyle w:val="ListNumber"/>
      </w:pPr>
      <w:r>
        <w:t>ID: 337704259544031233 Fecha: 2013-05-23 22:59:04 Texto: Rina Koike (小池 里奈) | Facebook http://t.co/vAgAIvUrjP Ubicacion: TOKYO</w:t>
      </w:r>
    </w:p>
    <w:p>
      <w:pPr>
        <w:pStyle w:val="ListNumber"/>
      </w:pPr>
      <w:r>
        <w:t>ID: 337704258302513152 Fecha: 2013-05-23 22:59:04 Texto: 小池里奈 - 心の日記 http://t.co/Og7UMWLxiW Ubicacion: TOKYO</w:t>
      </w:r>
    </w:p>
    <w:p>
      <w:pPr>
        <w:pStyle w:val="ListNumber"/>
      </w:pPr>
      <w:r>
        <w:t>ID: 337704256792584192 Fecha: 2013-05-23 22:59:03 Texto: 小池里奈 極道の妻たち 小池里奈水着 - 楽天ブログ - 楽天市場 http://t.co/U2qS0CTxM7 Ubicacion: TOKYO</w:t>
      </w:r>
    </w:p>
    <w:p>
      <w:pPr>
        <w:pStyle w:val="ListNumber"/>
      </w:pPr>
      <w:r>
        <w:t>ID: 337661751552262144 Fecha: 2013-05-23 20:10:09 Texto: 画像. 25：以下、名無しにかわりましてVIPがお送りします：2013/04/14(日) 21:01:24.68 ID:+fOhMd5K0. 篠豚とかただのデブ ....... http://t.co/bRLnkPWsky From Google By RFcWXb Ubicacion: TOKYO</w:t>
      </w:r>
    </w:p>
    <w:p>
      <w:pPr>
        <w:pStyle w:val="ListNumber"/>
      </w:pPr>
      <w:r>
        <w:t>ID: 337661747907407872 Fecha: 2013-05-23 20:10:08 Texto: よろしくです♪. 乙武洋匡 離婚の真相はガセ！？｜- ブログトップ. 【画像】８７センチ乳！ 篠崎愛 過激写真！？ [編集]. 篠崎愛は１４歳でデビューしてますけど、 発育が良すぎて... http://t.co/HFdVpVzku2 From Google By RFcWXb Ubicacion: TOKYO</w:t>
      </w:r>
    </w:p>
    <w:p>
      <w:pPr>
        <w:pStyle w:val="ListNumber"/>
      </w:pPr>
      <w:r>
        <w:t>ID: 337661745306935297 Fecha: 2013-05-23 20:10:08 Texto: ... 経済 · 国際 · 政治 · 文化 · Home ›› 芸能 ›› 篠崎愛のうわさ －篠崎愛の画像で一番 エロいのはこれで異論はないだろ ...... http://t.co/Y8IXVglpXl From Google By RFcWXb Ubicacion: TOKYO</w:t>
      </w:r>
    </w:p>
    <w:p>
      <w:pPr>
        <w:pStyle w:val="ListNumber"/>
      </w:pPr>
      <w:r>
        <w:t>ID: 337661743234965504 Fecha: 2013-05-23 20:10:07 Texto: 【画像】篠崎愛 過激なボディ！？ 篠崎愛の体はどうなってるんでしょうかね！ 体だけで ... タグ ：篠崎愛 事故篠崎愛 画像篠崎愛 カップ. Posted by あきのぶ at... http://t.co/63kYfl34qz From Google By RFcWXb Ubicacion: TOKYO</w:t>
      </w:r>
    </w:p>
    <w:p>
      <w:pPr>
        <w:pStyle w:val="ListNumber"/>
      </w:pPr>
      <w:r>
        <w:t>ID: 337661740231847938 Fecha: 2013-05-23 20:10:06 Texto: 篠崎愛８７センチ巨乳にニコニコ動画「デカッ！ ... (05/16)ビッグダディ前妻“ハダカの 美奈子”今度は写真集? AV? ...... http://t.co/Sx9atQ4DZG From Google By RFcWXb Ubicacion: TOKYO</w:t>
      </w:r>
    </w:p>
    <w:p>
      <w:pPr>
        <w:pStyle w:val="ListNumber"/>
      </w:pPr>
      <w:r>
        <w:t>ID: 337661734489825280 Fecha: 2013-05-23 20:10:05 Texto: 【画像】篠崎愛の過激なカップ [編集]. 篠崎愛の体は羨ましいですね！ ムネが水着から こぼれちゃう♪ 篠崎愛／純愛以上(DVD) · http://t.co/iUIVwy6sce... http://t.co/wI5bsCaOcI From Google By RFcWXb Ubicacion: TOKYO</w:t>
      </w:r>
    </w:p>
    <w:p>
      <w:pPr>
        <w:pStyle w:val="ListNumber"/>
      </w:pPr>
      <w:r>
        <w:t>ID: 337622213425508353 Fecha: 2013-05-23 17:33:03 Texto: 小池里奈画像 小池里奈 極道の妻たち 小池里奈 画像掲示板 ... - ココログ http://t.co/Z8Nhc4CZY4 Ubicacion: TOKYO</w:t>
      </w:r>
    </w:p>
    <w:p>
      <w:pPr>
        <w:pStyle w:val="ListNumber"/>
      </w:pPr>
      <w:r>
        <w:t>ID: 337540943379054592 Fecha: 2013-05-23 12:10:06 Texto: 篠崎愛の体はどうなってるんでしょうかね！ 体だけでこれだけ主張してるコも珍しいです ♪ 篠崎愛 おっきな愛(DVD) · http://t.co/orjcBHa9ww-... http://t.co/zS5SgksTeD From Google By RFcWXb Ubicacion: TOKYO</w:t>
      </w:r>
    </w:p>
    <w:p>
      <w:pPr>
        <w:pStyle w:val="ListNumber"/>
      </w:pPr>
      <w:r>
        <w:t>ID: 337540942015889409 Fecha: 2013-05-23 12:10:06 Texto: ... お送りします：2013/04/14(日) 22:05:58.51 ID:u2rq+9mIO. 篠崎愛以上に可愛い 女性を見たことがない天使過ぎる 78_1 ...... http://t.co/wti26XhjiW From Google By RFcWXb Ubicacion: TOKYO</w:t>
      </w:r>
    </w:p>
    <w:p>
      <w:pPr>
        <w:pStyle w:val="ListNumber"/>
      </w:pPr>
      <w:r>
        <w:t>ID: 337540940589850624 Fecha: 2013-05-23 12:10:06 Texto: xvideosのまとめブログです。2ちゃんねるでオススメされている無料エロ動画を厳選して おります！ http://t.co/xCkzckslHk http://t.co/kTP0Rd5ulT From Google By RFcWXb Ubicacion: TOKYO</w:t>
      </w:r>
    </w:p>
    <w:p>
      <w:pPr>
        <w:pStyle w:val="ListNumber"/>
      </w:pPr>
      <w:r>
        <w:t>ID: 337530043347648512 Fecha: 2013-05-23 11:26:47 Texto: Ai Shinozaki Ai Ippai 21. gravureidols4u·499 videos. SubscribeSubscribed Unsubscribe ...... http://t.co/5uFznM0Y5I From Google By RFcWXb Ubicacion: TOKYO</w:t>
      </w:r>
    </w:p>
    <w:p>
      <w:pPr>
        <w:pStyle w:val="ListNumber"/>
      </w:pPr>
      <w:r>
        <w:t>ID: 337453432040464385 Fecha: 2013-05-23 06:22:22 Texto: kojimblr: Ai Shinozaki　 http://t.co/7qY4vU6B8f From fyeahaishino... By RFcWXb Ubicacion: TOKYO</w:t>
      </w:r>
    </w:p>
    <w:p>
      <w:pPr>
        <w:pStyle w:val="ListNumber"/>
      </w:pPr>
      <w:r>
        <w:t>ID: 337398305065668608 Fecha: 2013-05-23 02:43:19 Texto: gohanset: 可愛い女の子 [896] http://t.co/YiBka64OhA From fyeahaishino... By RFcWXb Ubicacion: TOKYO</w:t>
      </w:r>
    </w:p>
    <w:p>
      <w:pPr>
        <w:pStyle w:val="ListNumber"/>
      </w:pPr>
      <w:r>
        <w:t>ID: 337398303996133376 Fecha: 2013-05-23 02:43:18 Texto: cubbywoman: Ai Shinozaki http://t.co/cvGiiDgecK From fyeahaishino... By RFcWXb Ubicacion: TOKYO</w:t>
      </w:r>
    </w:p>
    <w:p>
      <w:pPr>
        <w:pStyle w:val="ListNumber"/>
      </w:pPr>
      <w:r>
        <w:t>ID: 337398302918180866 Fecha: 2013-05-23 02:43:18 Texto: tomoefanaticx: Ai shinozaki http://t.co/TSti89uOR2 From fyeahaishino... By RFcWXb Ubicacion: TOKYO</w:t>
      </w:r>
    </w:p>
    <w:p>
      <w:pPr>
        <w:pStyle w:val="ListNumber"/>
      </w:pPr>
      <w:r>
        <w:t>ID: 337398300821045248 Fecha: 2013-05-23 02:43:18 Texto: simplylovely2012: Ai Shinozaki at _TIF 2013 (Tokyo Idol Festival 2013)_ press... http://t.co/iPAJyPJhY1 From fyeahaishino... By RFcWXb Ubicacion: TOKYO</w:t>
      </w:r>
    </w:p>
    <w:p>
      <w:pPr>
        <w:pStyle w:val="ListNumber"/>
      </w:pPr>
      <w:r>
        <w:t>ID: 337398299621478400 Fecha: 2013-05-23 02:43:17 Texto: simplylovely2012: Ai Shinozaki at _TIF 2013 (Tokyo Idol Festival 2013)_ press... http://t.co/pb7LoHWxV7 From fyeahaishino... By RFcWXb Ubicacion: TOKYO</w:t>
      </w:r>
    </w:p>
    <w:p>
      <w:pPr>
        <w:pStyle w:val="ListNumber"/>
      </w:pPr>
      <w:r>
        <w:t>ID: 337398298325434369 Fecha: 2013-05-23 02:43:17 Texto: simplylovely2012: Ai Shinozaki 2013 / 篠崎愛 http://t.co/alj4WdwYSn From fyeahaishino... By RFcWXb Ubicacion: TOKYO</w:t>
      </w:r>
    </w:p>
    <w:p>
      <w:pPr>
        <w:pStyle w:val="ListNumber"/>
      </w:pPr>
      <w:r>
        <w:t>ID: 337398297213927424 Fecha: 2013-05-23 02:43:17 Texto: simplylovely2012: Ai Shinozaki 2013 / 篠崎愛 http://t.co/YwqU8EAFrT From fyeahaishino... By RFcWXb Ubicacion: TOKYO</w:t>
      </w:r>
    </w:p>
    <w:p>
      <w:pPr>
        <w:pStyle w:val="ListNumber"/>
      </w:pPr>
      <w:r>
        <w:t>ID: 337378864273702913 Fecha: 2013-05-23 01:26:04 Texto: simplylovely2012: Ai Shinozaki 2013 / 篠崎愛 http://t.co/mdPwI1Vy8W From fyeahaishino... By RFcWXb Ubicacion: TOKYO</w:t>
      </w:r>
    </w:p>
    <w:p>
      <w:pPr>
        <w:pStyle w:val="ListNumber"/>
      </w:pPr>
      <w:r>
        <w:t>ID: 337378861195087872 Fecha: 2013-05-23 01:26:03 Texto: simplylovely2012: Ai Shinozaki 2013 / 篠崎愛 http://t.co/gSEFD2RpM0 From fyeahaishino... By RFcWXb Ubicacion: TOKYO</w:t>
      </w:r>
    </w:p>
    <w:p>
      <w:pPr>
        <w:pStyle w:val="ListNumber"/>
      </w:pPr>
      <w:r>
        <w:t>ID: 337367283699707905 Fecha: 2013-05-23 00:40:03 Texto: 取材っ 取材っの画像 | 小池里奈オフィシャルブログ Powered by Ameba http://t.co/XvcJvyCU4E Ubicacion: TOKYO</w:t>
      </w:r>
    </w:p>
    <w:p>
      <w:pPr>
        <w:pStyle w:val="ListNumber"/>
      </w:pPr>
      <w:r>
        <w:t>ID: 337367282172981248 Fecha: 2013-05-23 00:40:02 Texto: 小池里奈「刑事110キロ」ゲスト出演でミステリアスな女子高生役 ... http://t.co/RjvPDhLx9B Ubicacion: TOKYO</w:t>
      </w:r>
    </w:p>
    <w:p>
      <w:pPr>
        <w:pStyle w:val="ListNumber"/>
      </w:pPr>
      <w:r>
        <w:t>ID: 337367279400517634 Fecha: 2013-05-23 00:40:02 Texto: 小池里奈 水着: 欲しいもの http://t.co/9Zy3MoPnPH Ubicacion: TOKYO</w:t>
      </w:r>
    </w:p>
    <w:p>
      <w:pPr>
        <w:pStyle w:val="ListNumber"/>
      </w:pPr>
      <w:r>
        <w:t>ID: 337303425740070913 Fecha: 2013-05-22 20:26:18 Texto: pinktissues: http://t.co/22YPO0N4YH From fyeahaishino... By RFcWXb Ubicacion: TOKYO</w:t>
      </w:r>
    </w:p>
    <w:p>
      <w:pPr>
        <w:pStyle w:val="ListNumber"/>
      </w:pPr>
      <w:r>
        <w:t>ID: 337303423512883201 Fecha: 2013-05-22 20:26:17 Texto: http://t.co/7FXeMWGlib From fyeahaishino... By RFcWXb Ubicacion: TOKYO</w:t>
      </w:r>
    </w:p>
    <w:p>
      <w:pPr>
        <w:pStyle w:val="ListNumber"/>
      </w:pPr>
      <w:r>
        <w:t>ID: 337299336067162112 Fecha: 2013-05-22 20:10:03 Texto: xvideosのまとめブログです。2ちゃんねるでオススメされている無料エロ動画を厳選して おります！ http://t.co/xCkzckslHk http://t.co/FKlRmKrgOW From Google By RFcWXb Ubicacion: TOKYO</w:t>
      </w:r>
    </w:p>
    <w:p>
      <w:pPr>
        <w:pStyle w:val="ListNumber"/>
      </w:pPr>
      <w:r>
        <w:t>ID: 337299334733369345 Fecha: 2013-05-22 20:10:02 Texto: 篠崎愛のDVD/Blu-rayを探しています. ... 篠崎愛のDVD/Blu-rayを探しています♪. タグ / 篠崎愛 写真集. 記事. '篠崎愛 写真集'... http://t.co/iQ5dkyQCoy From Google By RFcWXb Ubicacion: TOKYO</w:t>
      </w:r>
    </w:p>
    <w:p>
      <w:pPr>
        <w:pStyle w:val="ListNumber"/>
      </w:pPr>
      <w:r>
        <w:t>ID: 337284737875988480 Fecha: 2013-05-22 19:12:02 Texto: 取材っ 取材っの画像 | 小池里奈オフィシャルブログ Powered by Ameba http://t.co/kUQWFgjJ8X Ubicacion: TOKYO</w:t>
      </w:r>
    </w:p>
    <w:p>
      <w:pPr>
        <w:pStyle w:val="ListNumber"/>
      </w:pPr>
      <w:r>
        <w:t>ID: 337284734382129153 Fecha: 2013-05-22 19:12:01 Texto: 小池里奈ちゃんの最近好きになった画像 - NAVER まとめ http://t.co/YdEuj6E0C5 Ubicacion: TOKYO</w:t>
      </w:r>
    </w:p>
    <w:p>
      <w:pPr>
        <w:pStyle w:val="ListNumber"/>
      </w:pPr>
      <w:r>
        <w:t>ID: 337201832889823233 Fecha: 2013-05-22 13:42:36 Texto: 【モ娘（狼）】篠崎愛ちゃんのグラビアが可愛すぎて幸せだよー36 ☆篠崎愛(しのざきあい ) 生年月日:1992年2月26日20歳. http://t.co/gaN7wXKTqE http://t.co/mYnXJNVNSN From Google By RFcWXb Ubicacion: TOKYO</w:t>
      </w:r>
    </w:p>
    <w:p>
      <w:pPr>
        <w:pStyle w:val="ListNumber"/>
      </w:pPr>
      <w:r>
        <w:t>ID: 337201831514107904 Fecha: 2013-05-22 13:42:36 Texto: 篠崎愛 「愛」あふれてますby AKB48XHDFeatured 138,649; 1:25:12 ... 篠崎愛 ... http://t.co/bhEesMp3FW http://t.co/fwWQGqZzGY From Google By RFcWXb Ubicacion: TOKYO</w:t>
      </w:r>
    </w:p>
    <w:p>
      <w:pPr>
        <w:pStyle w:val="ListNumber"/>
      </w:pPr>
      <w:r>
        <w:t>ID: 337201830289346560 Fecha: 2013-05-22 13:42:35 Texto: ＡｅＬＬ．２ｎｄシングル『頑張れ！私！』のカップリング曲. http://t.co/2G6c7j5rRg【公式】ＡｅＬＬ．-　switch... http://t.co/bpgpfh2iGI From Google By RFcWXb Ubicacion: TOKYO</w:t>
      </w:r>
    </w:p>
    <w:p>
      <w:pPr>
        <w:pStyle w:val="ListNumber"/>
      </w:pPr>
      <w:r>
        <w:t>ID: 337201829114957824 Fecha: 2013-05-22 13:42:35 Texto: 篠崎愛（しのざき あい）Ai ShiNozaki 写真集START DUSH!! （2006年7月、彩文館 出版） ISBN 4-7756-0134-2 撮影:毛利充裕Bon!... http://t.co/Ubb8vir62g From Google By RFcWXb Ubicacion: TOKYO</w:t>
      </w:r>
    </w:p>
    <w:p>
      <w:pPr>
        <w:pStyle w:val="ListNumber"/>
      </w:pPr>
      <w:r>
        <w:t>ID: 337201827336568833 Fecha: 2013-05-22 13:42:35 Texto: 篠崎愛は１４歳でデビューしてましたけど、 相変わらず凄い体ですよね！ 体が水着から こぼれています♪ 篠崎愛 おっきな愛(DVD) · http://t.co/iUIVwy6sce... http://t.co/yQvkURE8a9 From Google By RFcWXb Ubicacion: TOKYO</w:t>
      </w:r>
    </w:p>
    <w:p>
      <w:pPr>
        <w:pStyle w:val="ListNumber"/>
      </w:pPr>
      <w:r>
        <w:t>ID: 337201826262835200 Fecha: 2013-05-22 13:42:34 Texto: 篠崎愛のDVD/Blu-rayを探しています♪. タグ / 篠崎愛水着. 記事. '篠崎愛水着' でSo- netブログ全体を検索する · 【篠崎愛】Balloooooon... http://t.co/oQLT1qRTPl From Google By RFcWXb Ubicacion: TOKYO</w:t>
      </w:r>
    </w:p>
    <w:p>
      <w:pPr>
        <w:pStyle w:val="ListNumber"/>
      </w:pPr>
      <w:r>
        <w:t>ID: 337201823221960705 Fecha: 2013-05-22 13:42:34 Texto: 篠崎愛ちゃんのグラビアが可愛すぎて幸せだよー36.1. 1 ：名無し募集中。。。：2013/05/ 22(水) 10:10:05.04 0:... http://t.co/PcQjvi8KYg From Google By RFcWXb Ubicacion: TOKYO</w:t>
      </w:r>
    </w:p>
    <w:p>
      <w:pPr>
        <w:pStyle w:val="ListNumber"/>
      </w:pPr>
      <w:r>
        <w:t>ID: 337201821892370432 Fecha: 2013-05-22 13:42:33 Texto: 篠崎愛ちゃんのグラビアが可愛すぎて幸せだよー36 http://t.co/0kkT7FCgmk morningcoffee/1366497150/ ☆篠崎愛(しのざき あい)... http://t.co/N1hNWAtTjv From Google By RFcWXb Ubicacion: TOKYO</w:t>
      </w:r>
    </w:p>
    <w:p>
      <w:pPr>
        <w:pStyle w:val="ListNumber"/>
      </w:pPr>
      <w:r>
        <w:t>ID: 337191164119773184 Fecha: 2013-05-22 13:00:12 Texto: this is audio-content of .. ' INgrooves ' .. and open ... for public worldwide all over the... http://t.co/NV1r0OLj4Z From Google By RFcWXb Ubicacion: TOKYO</w:t>
      </w:r>
    </w:p>
    <w:p>
      <w:pPr>
        <w:pStyle w:val="ListNumber"/>
      </w:pPr>
      <w:r>
        <w:t>ID: 337191160957263872 Fecha: 2013-05-22 13:00:12 Texto: I did put this collection together with ... ' YouTube Video Editor ' ... ' http://www.... http://t.co/ryXf8VRGI1 From Google By RFcWXb Ubicacion: TOKYO</w:t>
      </w:r>
    </w:p>
    <w:p>
      <w:pPr>
        <w:pStyle w:val="ListNumber"/>
      </w:pPr>
      <w:r>
        <w:t>ID: 337191159287906305 Fecha: 2013-05-22 13:00:11 Texto: 6:12. Watch Later 篠崎愛 Ai Shinozaki - 甘い果実 #2by IVtest1 No ... http://t.co/d0PHwizy4c http://t.co/xJYV2kv62t From Google By RFcWXb Ubicacion: TOKYO</w:t>
      </w:r>
    </w:p>
    <w:p>
      <w:pPr>
        <w:pStyle w:val="ListNumber"/>
      </w:pPr>
      <w:r>
        <w:t>ID: 337191157941559297 Fecha: 2013-05-22 13:00:11 Texto: 篠崎愛 ・ Ai Shinozaki #3by Yui88Aragaki 45,281 views; 12:24. Watch Later ... 篠崎愛 Ai ...... http://t.co/ZX56G2w6sj From Google By RFcWXb Ubicacion: TOKYO</w:t>
      </w:r>
    </w:p>
    <w:p>
      <w:pPr>
        <w:pStyle w:val="ListNumber"/>
      </w:pPr>
      <w:r>
        <w:t>ID: 337191156871987200 Fecha: 2013-05-22 13:00:11 Texto: Cute idol Ai Shinozaki's 篠崎愛 update pack. We've got Ai Shinozaki's latest Young Animal... http://t.co/HThkYB4YbM From Google By RFcWXb Ubicacion: TOKYO</w:t>
      </w:r>
    </w:p>
    <w:p>
      <w:pPr>
        <w:pStyle w:val="ListNumber"/>
      </w:pPr>
      <w:r>
        <w:t>ID: 337191155118788610 Fecha: 2013-05-22 13:00:10 Texto: Ai Shinozaki Ai Wonder land Final 12by TheAllHotsFeatured 3,519; 1:20:17. Watch ...... http://t.co/QyVsPrNt9d From Google By RFcWXb Ubicacion: TOKYO</w:t>
      </w:r>
    </w:p>
    <w:p>
      <w:pPr>
        <w:pStyle w:val="ListNumber"/>
      </w:pPr>
      <w:r>
        <w:t>ID: 337191151973056512 Fecha: 2013-05-22 13:00:09 Texto: Watch Ai Shinozaki 8 at http://t.co/OWHQwbqvGv! xHamster is the best sex tube to get Free... http://t.co/zLVBnI8rkp From Google By RFcWXb Ubicacion: TOKYO</w:t>
      </w:r>
    </w:p>
    <w:p>
      <w:pPr>
        <w:pStyle w:val="ListNumber"/>
      </w:pPr>
      <w:r>
        <w:t>ID: 337149344220319745 Fecha: 2013-05-22 10:14:02 Texto: スポニチweb http://t.co/Zl7Xbptv2a Ubicacion: TOKYO</w:t>
      </w:r>
    </w:p>
    <w:p>
      <w:pPr>
        <w:pStyle w:val="ListNumber"/>
      </w:pPr>
      <w:r>
        <w:t>ID: 337022512032526336 Fecha: 2013-05-22 01:50:03 Texto: 【在庫あり残り1個！】小池里奈 水着: 欲しいもの http://t.co/2aJDdcrNuj Ubicacion: TOKYO</w:t>
      </w:r>
    </w:p>
    <w:p>
      <w:pPr>
        <w:pStyle w:val="ListNumber"/>
      </w:pPr>
      <w:r>
        <w:t>ID: 337022510270918656 Fecha: 2013-05-22 01:50:02 Texto: 「小池里奈 クオカード」をヤフーオークションで激安ゲット！！(2013年05 ... http://t.co/UEuCGZgBod Ubicacion: TOKYO</w:t>
      </w:r>
    </w:p>
    <w:p>
      <w:pPr>
        <w:pStyle w:val="ListNumber"/>
      </w:pPr>
      <w:r>
        <w:t>ID: 337022507477504000 Fecha: 2013-05-22 01:50:02 Texto: http://t.co/IrYKqFMxQG： Chu→boh vol.29 苺組(小池里奈・藤井玲奈・藤松祥子 ... http://t.co/HJFFvs6XR3 Ubicacion: TOKYO</w:t>
      </w:r>
    </w:p>
    <w:p>
      <w:pPr>
        <w:pStyle w:val="ListNumber"/>
      </w:pPr>
      <w:r>
        <w:t>ID: 336996150055956480 Fecha: 2013-05-22 00:05:17 Texto: simplylovely2012: Ai Shinozaki 2013 / 篠崎愛 http://t.co/ZbeTnQ5cfj From fyeahaishino... By RFcWXb Ubicacion: TOKYO</w:t>
      </w:r>
    </w:p>
    <w:p>
      <w:pPr>
        <w:pStyle w:val="ListNumber"/>
      </w:pPr>
      <w:r>
        <w:t>ID: 336996148730544129 Fecha: 2013-05-22 00:05:17 Texto: simplylovely2012: Ai Shinozaki 2013 / 篠崎愛 http://t.co/ujn8QIeBk8 From fyeahaishino... By RFcWXb Ubicacion: TOKYO</w:t>
      </w:r>
    </w:p>
    <w:p>
      <w:pPr>
        <w:pStyle w:val="ListNumber"/>
      </w:pPr>
      <w:r>
        <w:t>ID: 336996147409350656 Fecha: 2013-05-22 00:05:17 Texto: http://t.co/1QJbDPVOb8 From fyeahaishino... By RFcWXb Ubicacion: TOKYO</w:t>
      </w:r>
    </w:p>
    <w:p>
      <w:pPr>
        <w:pStyle w:val="ListNumber"/>
      </w:pPr>
      <w:r>
        <w:t>ID: 336947261089140736 Fecha: 2013-05-21 20:51:01 Texto: アイドル画像アンダー : 小池里奈画像弾けるような肉体に俺のアレは・・・ http://t.co/ERYXyNdW3Y Ubicacion: TOKYO</w:t>
      </w:r>
    </w:p>
    <w:p>
      <w:pPr>
        <w:pStyle w:val="ListNumber"/>
      </w:pPr>
      <w:r>
        <w:t>ID: 336936638431240195 Fecha: 2013-05-21 20:08:49 Texto: 【画像あり】「貧乳だがカワイイ女の子」 と 「巨乳だがブス」 どっちがいい？ 【無修正動画 】複雑に動く私のマンコを見てください・他 · 【妄想女子】 こっちにそんな気はなくてもエロ... http://t.co/1N3huz5qjQ From Google By RFcWXb Ubicacion: TOKYO</w:t>
      </w:r>
    </w:p>
    <w:p>
      <w:pPr>
        <w:pStyle w:val="ListNumber"/>
      </w:pPr>
      <w:r>
        <w:t>ID: 336936637353308160 Fecha: 2013-05-21 20:08:48 Texto: 【画像】篠崎愛ちゃんのグラビアが可愛すぎて幸せだよ☆ .... 福島瑞穂氏がダンスを披露 風営法からダンス除外を…団体が訴え（動画あり）. 1. 田舎ニュース .... 22:07... http://t.co/cEat2NNXqz From Google By RFcWXb Ubicacion: TOKYO</w:t>
      </w:r>
    </w:p>
    <w:p>
      <w:pPr>
        <w:pStyle w:val="ListNumber"/>
      </w:pPr>
      <w:r>
        <w:t>ID: 336936636099219456 Fecha: 2013-05-21 20:08:48 Texto: 篠崎愛 画像' でSo-netブログ全体を検索する · 【画像】篠崎愛の過激ボディ！ [2013/05/ 18 17:34]. ≫もっと見る · AKB48 さよならクロール... http://t.co/MWKPhQcGQ9 From Google By RFcWXb Ubicacion: TOKYO</w:t>
      </w:r>
    </w:p>
    <w:p>
      <w:pPr>
        <w:pStyle w:val="ListNumber"/>
      </w:pPr>
      <w:r>
        <w:t>ID: 336936634924797953 Fecha: 2013-05-21 20:08:48 Texto: 【画像】篠崎愛の過激ボディ！ [編集]. 篠崎愛は１４歳でデビューしてましたけど、 相変わらず凄い体ですよね！ 体が水着からこぼれています♪ 篠崎愛 おっきな愛(DVD ) ·... http://t.co/ZMpUtj3h7a From Google By RFcWXb Ubicacion: TOKYO</w:t>
      </w:r>
    </w:p>
    <w:p>
      <w:pPr>
        <w:pStyle w:val="ListNumber"/>
      </w:pPr>
      <w:r>
        <w:t>ID: 336936632336936960 Fecha: 2013-05-21 20:08:47 Texto: 動画の説明文：. 笑顔が似合う愛ちゃんですが、意外なほど笑顔の画像が少ない。年代 はバラバラですが笑顔の愛ちゃん選んでみました。♪は「パトレイバー」から。画像の... http://t.co/zHzritBLGZ From Google By RFcWXb Ubicacion: TOKYO</w:t>
      </w:r>
    </w:p>
    <w:p>
      <w:pPr>
        <w:pStyle w:val="ListNumber"/>
      </w:pPr>
      <w:r>
        <w:t>ID: 336936631091204097 Fecha: 2013-05-21 20:08:47 Texto: 篠崎愛の画像が1000枚集まるスレ. ... おっぱいの大きい篠崎愛ちゃん画像まとめ · リストへ戻る · 篠崎愛の画像が1000枚集まるスレ.... http://t.co/qITeFivUVT From Google By RFcWXb Ubicacion: TOKYO</w:t>
      </w:r>
    </w:p>
    <w:p>
      <w:pPr>
        <w:pStyle w:val="ListNumber"/>
      </w:pPr>
      <w:r>
        <w:t>ID: 336911785825275904 Fecha: 2013-05-21 18:30:03 Texto: http://t.co/bE7plMj73i From fyeahaishino... By RFcWXb Ubicacion: TOKYO</w:t>
      </w:r>
    </w:p>
    <w:p>
      <w:pPr>
        <w:pStyle w:val="ListNumber"/>
      </w:pPr>
      <w:r>
        <w:t>ID: 336899203412402176 Fecha: 2013-05-21 17:40:04 Texto: http://t.co/3pWz6xEEOc From fyeahaishino... By RFcWXb Ubicacion: TOKYO</w:t>
      </w:r>
    </w:p>
    <w:p>
      <w:pPr>
        <w:pStyle w:val="ListNumber"/>
      </w:pPr>
      <w:r>
        <w:t>ID: 336869130114301952 Fecha: 2013-05-21 15:40:34 Texto: cubbywoman: Ai Shinozaki http://t.co/YgaLWoVcjH From fyeahaishino... By RFcWXb Ubicacion: TOKYO</w:t>
      </w:r>
    </w:p>
    <w:p>
      <w:pPr>
        <w:pStyle w:val="ListNumber"/>
      </w:pPr>
      <w:r>
        <w:t>ID: 336869128805699584 Fecha: 2013-05-21 15:40:33 Texto: cubbywoman: Ai Shinozaki http://t.co/U2NcMQCtlF From fyeahaishino... By RFcWXb Ubicacion: TOKYO</w:t>
      </w:r>
    </w:p>
    <w:p>
      <w:pPr>
        <w:pStyle w:val="ListNumber"/>
      </w:pPr>
      <w:r>
        <w:t>ID: 336859200544182272 Fecha: 2013-05-21 15:01:06 Texto: 篠崎愛 Ai Shinozaki - 甘い果実 #3by IVtest1 No views · 3:19. Watch Later ... Ai Shinozaki (篠 ...... http://t.co/NtnvusM4JR From Google By RFcWXb Ubicacion: TOKYO</w:t>
      </w:r>
    </w:p>
    <w:p>
      <w:pPr>
        <w:pStyle w:val="ListNumber"/>
      </w:pPr>
      <w:r>
        <w:t>ID: 336859199457873920 Fecha: 2013-05-21 15:01:06 Texto: 1：以下、名無しにかわりましてVIPがお送りします：2013/05/13(月) 17:31:34.45 ID BZyAS7bQ0... http://t.co/txEzSjO9Fc From Google By RFcWXb Ubicacion: TOKYO</w:t>
      </w:r>
    </w:p>
    <w:p>
      <w:pPr>
        <w:pStyle w:val="ListNumber"/>
      </w:pPr>
      <w:r>
        <w:t>ID: 336859198304432128 Fecha: 2013-05-21 15:01:06 Texto: 動ナビブログ ネオ 最近はグラビアだけでなく、TVでの露出の増え、更に人気急上昇の 篠崎愛。以前から、このAVは篠崎に似てるとかいう作品はありましたが、今回は... http://t.co/1ZdkZkpRm9 From Google By RFcWXb Ubicacion: TOKYO</w:t>
      </w:r>
    </w:p>
    <w:p>
      <w:pPr>
        <w:pStyle w:val="ListNumber"/>
      </w:pPr>
      <w:r>
        <w:t>ID: 336859197075496962 Fecha: 2013-05-21 15:01:05 Texto: 番組内容幼さの残る愛らしい表情とグラマラスな体のアンバランスさが魅力の篠崎愛の 冠番組! Activity Eco ... 篠崎愛 西恵利香 石條遥梨 鷹那空実収録時間... http://t.co/g039p811tZ From Google By RFcWXb Ubicacion: TOKYO</w:t>
      </w:r>
    </w:p>
    <w:p>
      <w:pPr>
        <w:pStyle w:val="ListNumber"/>
      </w:pPr>
      <w:r>
        <w:t>ID: 336859195901108228 Fecha: 2013-05-21 15:01:05 Texto: 他カテゴリの相互RSSも今までどおり受け付けています。 【画像】篠崎愛ちゃんの グラビアが可愛すぎて幸せだよ☆. 時間, 記事タイトル, クリック数, サイト名. 01:39 · 乙... http://t.co/NieA5nHSHo From Google By RFcWXb Ubicacion: TOKYO</w:t>
      </w:r>
    </w:p>
    <w:p>
      <w:pPr>
        <w:pStyle w:val="ListNumber"/>
      </w:pPr>
      <w:r>
        <w:t>ID: 336859194558926852 Fecha: 2013-05-21 15:01:05 Texto: 篠崎愛 Ai Shinozaki - Beach Angels #1. IVtest1·65 videos .... 篠 ... http://t.co/j97GvcYcIq http://t.co/nw3QfjsTnj From Google By RFcWXb Ubicacion: TOKYO</w:t>
      </w:r>
    </w:p>
    <w:p>
      <w:pPr>
        <w:pStyle w:val="ListNumber"/>
      </w:pPr>
      <w:r>
        <w:t>ID: 336850942332899328 Fecha: 2013-05-21 14:28:17 Texto: 3:59. Watch Later 篠崎愛 Ai Shinozaki - Beach Angels #2by IVtest1 81 views · 5: 38. Watch ...... http://t.co/tNFr9RjylP From Google By RFcWXb Ubicacion: TOKYO</w:t>
      </w:r>
    </w:p>
    <w:p>
      <w:pPr>
        <w:pStyle w:val="ListNumber"/>
      </w:pPr>
      <w:r>
        <w:t>ID: 336754242817781761 Fecha: 2013-05-21 08:04:02 Texto: angelcollection: http://t.co/TA5kjMgtJ1 From fyeahaishino... By RFcWXb Ubicacion: TOKYO</w:t>
      </w:r>
    </w:p>
    <w:p>
      <w:pPr>
        <w:pStyle w:val="ListNumber"/>
      </w:pPr>
      <w:r>
        <w:t>ID: 336714987437432832 Fecha: 2013-05-21 05:28:03 Texto: 【出演者】篠崎愛、太田千晶【概要】久しぶりに帰郷した恵理（篠崎愛）は友達と再会を祝して集まっ... http://t.co/PR8Re4LIfv http://t.co/9phvtegc2i From Google By RFcWXb Ubicacion: TOKYO</w:t>
      </w:r>
    </w:p>
    <w:p>
      <w:pPr>
        <w:pStyle w:val="ListNumber"/>
      </w:pPr>
      <w:r>
        <w:t>ID: 336685287486922752 Fecha: 2013-05-21 03:30:02 Texto: 小池里奈~知らなかったけど「いいわ」シリーズ~ : 小池里奈ちゃんの最近 ... http://t.co/rYTzd7mc14 Ubicacion: TOKYO</w:t>
      </w:r>
    </w:p>
    <w:p>
      <w:pPr>
        <w:pStyle w:val="ListNumber"/>
      </w:pPr>
      <w:r>
        <w:t>ID: 336685284961964033 Fecha: 2013-05-21 03:30:01 Texto: 「小池里奈」の記事一覧 | 乃木坂46クラウド～乃木坂46画像まとめブログ ... http://t.co/LiMDeAOeqh Ubicacion: TOKYO</w:t>
      </w:r>
    </w:p>
    <w:p>
      <w:pPr>
        <w:pStyle w:val="ListNumber"/>
      </w:pPr>
      <w:r>
        <w:t>ID: 336636971743068160 Fecha: 2013-05-21 00:18:03 Texto: angelcollection: http://t.co/QDJU9Xl93c From fyeahaishino... By RFcWXb Ubicacion: TOKYO</w:t>
      </w:r>
    </w:p>
    <w:p>
      <w:pPr>
        <w:pStyle w:val="ListNumber"/>
      </w:pPr>
      <w:r>
        <w:t>ID: 336610234959278080 Fecha: 2013-05-20 22:31:48 Texto: 見ないと損する小池里奈ちゃんの画像 - NAVER まとめ http://t.co/pSVi0m1aST Ubicacion: TOKYO</w:t>
      </w:r>
    </w:p>
    <w:p>
      <w:pPr>
        <w:pStyle w:val="ListNumber"/>
      </w:pPr>
      <w:r>
        <w:t>ID: 336610233780682752 Fecha: 2013-05-20 22:31:48 Texto: 「小池里奈」の記事一覧 | 乃木坂46クラウド～乃木坂46画像まとめブログ ... http://t.co/0709Maz3Ji Ubicacion: TOKYO</w:t>
      </w:r>
    </w:p>
    <w:p>
      <w:pPr>
        <w:pStyle w:val="ListNumber"/>
      </w:pPr>
      <w:r>
        <w:t>ID: 336610232539181056 Fecha: 2013-05-20 22:31:48 Texto: 小池 里奈 : 小池里奈ちゃんの最近好きになった画像 - NAVER まとめ http://t.co/kXz5xdseEf Ubicacion: TOKYO</w:t>
      </w:r>
    </w:p>
    <w:p>
      <w:pPr>
        <w:pStyle w:val="ListNumber"/>
      </w:pPr>
      <w:r>
        <w:t>ID: 336594124448862209 Fecha: 2013-05-20 21:27:47 Texto: http://t.co/ktKuoEFyUc From fyeahaishino... By RFcWXb Ubicacion: TOKYO</w:t>
      </w:r>
    </w:p>
    <w:p>
      <w:pPr>
        <w:pStyle w:val="ListNumber"/>
      </w:pPr>
      <w:r>
        <w:t>ID: 336594122502701057 Fecha: 2013-05-20 21:27:47 Texto: torefurumigoyo: 篠崎愛 http://t.co/ZtdtPOfKZx From fyeahaishino... By RFcWXb Ubicacion: TOKYO</w:t>
      </w:r>
    </w:p>
    <w:p>
      <w:pPr>
        <w:pStyle w:val="ListNumber"/>
      </w:pPr>
      <w:r>
        <w:t>ID: 336574186543783936 Fecha: 2013-05-20 20:08:33 Texto: 篠崎愛 （しのざき あい）Visal Webs 写真集 写真集START DUSH!! （2006年7月、彩文 館出版） ISBN 4-7756-0134-2 撮影:毛利充裕Bon!... http://t.co/iBk3PkcrH8 From Google By RFcWXb Ubicacion: TOKYO</w:t>
      </w:r>
    </w:p>
    <w:p>
      <w:pPr>
        <w:pStyle w:val="ListNumber"/>
      </w:pPr>
      <w:r>
        <w:t>ID: 336574185331638273 Fecha: 2013-05-20 20:08:33 Texto: 無修正動画配信 ZIPANG-ジパング みずのそら 無修正動画配信 ZIPANG-ジパング 篠崎 ... http://t.co/qslarCo6ol http://t.co/rxadS5Tyqo From Google By RFcWXb Ubicacion: TOKYO</w:t>
      </w:r>
    </w:p>
    <w:p>
      <w:pPr>
        <w:pStyle w:val="ListNumber"/>
      </w:pPr>
      <w:r>
        <w:t>ID: 336574184194965504 Fecha: 2013-05-20 20:08:33 Texto: 篠崎愛 カップ 動画 篠崎愛さんのバストカップはどれぐらいなのでしょうかねぇ。 先日も「 東京アイドル ... 篠崎愛さんの巨乳カップ、当日のコスチュームは黒のトップレスだった... http://t.co/sxaFNFsqfB From Google By RFcWXb Ubicacion: TOKYO</w:t>
      </w:r>
    </w:p>
    <w:p>
      <w:pPr>
        <w:pStyle w:val="ListNumber"/>
      </w:pPr>
      <w:r>
        <w:t>ID: 336556000402366464 Fecha: 2013-05-20 18:56:18 Texto: http://t.co/AhYczz7ccj From fyeahaishino... By RFcWXb Ubicacion: TOKYO</w:t>
      </w:r>
    </w:p>
    <w:p>
      <w:pPr>
        <w:pStyle w:val="ListNumber"/>
      </w:pPr>
      <w:r>
        <w:t>ID: 336541878864449536 Fecha: 2013-05-20 18:00:11 Texto: nice-choice: 13686839390008.jpg http://t.co/4VXl6O4WOw From fyeahaishino... By RFcWXb Ubicacion: TOKYO</w:t>
      </w:r>
    </w:p>
    <w:p>
      <w:pPr>
        <w:pStyle w:val="ListNumber"/>
      </w:pPr>
      <w:r>
        <w:t>ID: 336541876297539585 Fecha: 2013-05-20 18:00:10 Texto: torefurumigoyo: 篠崎愛 http://t.co/wrhq7gEAaQ From fyeahaishino... By RFcWXb Ubicacion: TOKYO</w:t>
      </w:r>
    </w:p>
    <w:p>
      <w:pPr>
        <w:pStyle w:val="ListNumber"/>
      </w:pPr>
      <w:r>
        <w:t>ID: 336541874162630656 Fecha: 2013-05-20 18:00:10 Texto: torefurumigoyo5: 篠崎愛 http://t.co/7oruoJIJ4k From fyeahaishino... By RFcWXb Ubicacion: TOKYO</w:t>
      </w:r>
    </w:p>
    <w:p>
      <w:pPr>
        <w:pStyle w:val="ListNumber"/>
      </w:pPr>
      <w:r>
        <w:t>ID: 336520718030360576 Fecha: 2013-05-20 16:36:06 Texto: 篠崎愛 | Shinozaki Ai. ... 篠崎愛 Ai Shinozaki - 約束~北海道遠距離 ... http://t.co/9oBYvoJVFX http://t.co/thLhB133Dd From Google By RFcWXb Ubicacion: TOKYO</w:t>
      </w:r>
    </w:p>
    <w:p>
      <w:pPr>
        <w:pStyle w:val="ListNumber"/>
      </w:pPr>
      <w:r>
        <w:t>ID: 336520716688175104 Fecha: 2013-05-20 16:36:05 Texto: 篠崎愛 Ai Shinozaki - Beach Angels #9by IVtest1 721 views; 1:20:22 ... Ai Shinozaki「Beach ...... http://t.co/tWmoxZevEZ From Google By RFcWXb Ubicacion: TOKYO</w:t>
      </w:r>
    </w:p>
    <w:p>
      <w:pPr>
        <w:pStyle w:val="ListNumber"/>
      </w:pPr>
      <w:r>
        <w:t>ID: 336520715463446528 Fecha: 2013-05-20 16:36:05 Texto: こんにちは。篠崎愛です( ´ ▽ ` )ノ 今日はいきなりメガネやで！！シノザキのメガネ ショットええやろ!?笑 主演映画の撮影秘話 with メガネ！ぜひぜひ読んでくださいね〜〜... http://t.co/szVxQyV1AJ From Google By RFcWXb Ubicacion: TOKYO</w:t>
      </w:r>
    </w:p>
    <w:p>
      <w:pPr>
        <w:pStyle w:val="ListNumber"/>
      </w:pPr>
      <w:r>
        <w:t>ID: 336520714209337344 Fecha: 2013-05-20 16:36:05 Texto: 是非、この機会に登録して、TVや雑誌、グラビアでは見ることのできない篠崎愛ちゃんの 素顔を見てみませんか?? ※途中の画像をクリックする事でリンク先に飛べます。 Vol.14... http://t.co/SfNxJekDdK From Google By RFcWXb Ubicacion: TOKYO</w:t>
      </w:r>
    </w:p>
    <w:p>
      <w:pPr>
        <w:pStyle w:val="ListNumber"/>
      </w:pPr>
      <w:r>
        <w:t>ID: 336520712892346368 Fecha: 2013-05-20 16:36:04 Texto: 笑顔が似合う愛ちゃんですが、意外なほど笑顔の画像が少ない。年代はバラバラですが 笑顔の愛ちゃん... http://t.co/Jh8s4n4k1K http://t.co/rlfbLLkOqu From Google By RFcWXb Ubicacion: TOKYO</w:t>
      </w:r>
    </w:p>
    <w:p>
      <w:pPr>
        <w:pStyle w:val="ListNumber"/>
      </w:pPr>
      <w:r>
        <w:t>ID: 336520711696949249 Fecha: 2013-05-20 16:36:04 Texto: 篠崎愛LOVE「☆篠崎愛 愛しのピーチパイ☆おまけ有☆」の記事です。篠崎愛グッズの ご紹介. http://t.co/MxBZJF96ud http://t.co/1lb4Og8BsV From Google By RFcWXb Ubicacion: TOKYO</w:t>
      </w:r>
    </w:p>
    <w:p>
      <w:pPr>
        <w:pStyle w:val="ListNumber"/>
      </w:pPr>
      <w:r>
        <w:t>ID: 336520710480609280 Fecha: 2013-05-20 16:36:04 Texto: [制作]キントーンジャパン [発行]キントーンジャパン. space. 音を立てて、重力に逆らう ように宙を舞う。大きなボールかとおもいきや、弾み具合が違う。ボールにしては柔らか... http://t.co/C1rcJZzsC1 From Google By RFcWXb Ubicacion: TOKYO</w:t>
      </w:r>
    </w:p>
    <w:p>
      <w:pPr>
        <w:pStyle w:val="ListNumber"/>
      </w:pPr>
      <w:r>
        <w:t>ID: 336520708706422784 Fecha: 2013-05-20 16:36:03 Texto: Dailymotion; 説明 · プレス · 採用情報 · ブログ · 全ての動画. プログラム; 広 ... http://t.co/F8vgsqGRCy http://t.co/h12Q2Flh15 From Google By RFcWXb Ubicacion: TOKYO</w:t>
      </w:r>
    </w:p>
    <w:p>
      <w:pPr>
        <w:pStyle w:val="ListNumber"/>
      </w:pPr>
      <w:r>
        <w:t>ID: 336509703695781888 Fecha: 2013-05-20 15:52:20 Texto: Ai Shinozaki Ai Wonder land Final 12by TheAllHots 2,818 views · 1:06:21 ... Ai ...... http://t.co/NenbKjMlIY From Google By RFcWXb Ubicacion: TOKYO</w:t>
      </w:r>
    </w:p>
    <w:p>
      <w:pPr>
        <w:pStyle w:val="ListNumber"/>
      </w:pPr>
      <w:r>
        <w:t>ID: 336509702542331904 Fecha: 2013-05-20 15:52:19 Texto: I created this video with the YouTube Video Editor (http://t.co/OYsZs2X9XV )... http://t.co/LTHAxLmiNc From Google By RFcWXb Ubicacion: TOKYO</w:t>
      </w:r>
    </w:p>
    <w:p>
      <w:pPr>
        <w:pStyle w:val="ListNumber"/>
      </w:pPr>
      <w:r>
        <w:t>ID: 336509701367943168 Fecha: 2013-05-20 15:52:19 Texto: this is audio-content of .. ' WMG ' .. ' Kondor New Media ' ... and .. ' Naive ' .. open... http://t.co/gCbXisVqhO From Google By RFcWXb Ubicacion: TOKYO</w:t>
      </w:r>
    </w:p>
    <w:p>
      <w:pPr>
        <w:pStyle w:val="ListNumber"/>
      </w:pPr>
      <w:r>
        <w:t>ID: 336509700134809600 Fecha: 2013-05-20 15:52:19 Texto: this is audio-content of .. ' EMI ' .. open for public ... worldwide without Germany ...... http://t.co/H8WzPPtSMC From Google By RFcWXb Ubicacion: TOKYO</w:t>
      </w:r>
    </w:p>
    <w:p>
      <w:pPr>
        <w:pStyle w:val="ListNumber"/>
      </w:pPr>
      <w:r>
        <w:t>ID: 336509698939437057 Fecha: 2013-05-20 15:52:18 Texto: Come and download ai shinozaki absolutely for free. ... ai shinozaki - results 1-11 from 11... http://t.co/7uj9vp0V58 From Google By RFcWXb Ubicacion: TOKYO</w:t>
      </w:r>
    </w:p>
    <w:p>
      <w:pPr>
        <w:pStyle w:val="ListNumber"/>
      </w:pPr>
      <w:r>
        <w:t>ID: 336509697697918976 Fecha: 2013-05-20 15:52:18 Texto: Watch the video «篠崎愛 Ai Shinozaki» uploaded by GiCaClone on ... http://t.co/qnDUfhkiws http://t.co/zPzMkxvorr From Google By RFcWXb Ubicacion: TOKYO</w:t>
      </w:r>
    </w:p>
    <w:p>
      <w:pPr>
        <w:pStyle w:val="ListNumber"/>
      </w:pPr>
      <w:r>
        <w:t>ID: 336509696364118017 Fecha: 2013-05-20 15:52:18 Texto: ... communities, and has the funniest pictures from all over the Internet. Ai Shinozaki... http://t.co/t8jiejM8hM From Google By RFcWXb Ubicacion: TOKYO</w:t>
      </w:r>
    </w:p>
    <w:p>
      <w:pPr>
        <w:pStyle w:val="ListNumber"/>
      </w:pPr>
      <w:r>
        <w:t>ID: 336341020792995840 Fecha: 2013-05-20 04:42:02 Texto: 見ないと損する小池里奈ちゃんの画像 - NAVER まとめ http://t.co/gGFhUZMysY Ubicacion: TOKYO</w:t>
      </w:r>
    </w:p>
    <w:p>
      <w:pPr>
        <w:pStyle w:val="ListNumber"/>
      </w:pPr>
      <w:r>
        <w:t>ID: 336341019576643584 Fecha: 2013-05-20 04:42:02 Texto: 小池里奈 - My view of the world。。 - Yahoo!ブログ http://t.co/Yvk9Ch6OpW Ubicacion: TOKYO</w:t>
      </w:r>
    </w:p>
    <w:p>
      <w:pPr>
        <w:pStyle w:val="ListNumber"/>
      </w:pPr>
      <w:r>
        <w:t>ID: 336341018234478593 Fecha: 2013-05-20 04:42:02 Texto: アスキー発売中｜小池里奈オフィシャルブログ Powered by Ameba http://t.co/JlSJntZWwE Ubicacion: TOKYO</w:t>
      </w:r>
    </w:p>
    <w:p>
      <w:pPr>
        <w:pStyle w:val="ListNumber"/>
      </w:pPr>
      <w:r>
        <w:t>ID: 336341016992948224 Fecha: 2013-05-20 04:42:02 Texto: 小池 里奈 : 小池里奈ちゃんの最近好きになった画像 - NAVER まとめ http://t.co/9lF72sjmoj Ubicacion: TOKYO</w:t>
      </w:r>
    </w:p>
    <w:p>
      <w:pPr>
        <w:pStyle w:val="ListNumber"/>
      </w:pPr>
      <w:r>
        <w:t>ID: 336302517325557760 Fecha: 2013-05-20 02:09:02 Texto: simplylovely2012: Ai Shinozaki 2013 / 篠崎愛 http://t.co/Bjat71jDDS From fyeahaishino... By RFcWXb Ubicacion: TOKYO</w:t>
      </w:r>
    </w:p>
    <w:p>
      <w:pPr>
        <w:pStyle w:val="ListNumber"/>
      </w:pPr>
      <w:r>
        <w:t>ID: 336302515379396608 Fecha: 2013-05-20 02:09:02 Texto: simplylovely2012: Ai Shinozaki 2013 / 篠崎愛 http://t.co/h9GfSjOOtK From fyeahaishino... By RFcWXb Ubicacion: TOKYO</w:t>
      </w:r>
    </w:p>
    <w:p>
      <w:pPr>
        <w:pStyle w:val="ListNumber"/>
      </w:pPr>
      <w:r>
        <w:t>ID: 336211735050584065 Fecha: 2013-05-19 20:08:18 Texto: エロ動画像萬屋. 日々卑猥な動画像紹介!! 篠崎愛【動画】. 篠崎愛ちゃんは可愛すぎる。 ずっと動画を見ていても飽きぬ!! 5e90e6f5-s.jpg... http://t.co/boL17HKDxz From Google By RFcWXb Ubicacion: TOKYO</w:t>
      </w:r>
    </w:p>
    <w:p>
      <w:pPr>
        <w:pStyle w:val="ListNumber"/>
      </w:pPr>
      <w:r>
        <w:t>ID: 336211733473525762 Fecha: 2013-05-19 20:08:18 Texto: http://t.co/hTEkRm4m0K篠崎愛の一番エ□い 画像ではこれで異論はないだろ......... （画像あり）. shinozaki_ai_01. 1：以下、名無しに... http://t.co/lfaQMAk6Lg From Google By RFcWXb Ubicacion: TOKYO</w:t>
      </w:r>
    </w:p>
    <w:p>
      <w:pPr>
        <w:pStyle w:val="ListNumber"/>
      </w:pPr>
      <w:r>
        <w:t>ID: 336211731313483777 Fecha: 2013-05-19 20:08:17 Texto: さらに定期購読をすることで、篠崎愛の内容、写真など充実したボリュームの連載記事を お届け。 篠崎愛の最新情報やニュース、あの噂の真相、とっておきの裏話をMagalry /... http://t.co/YiHnCBXd05 From Google By RFcWXb Ubicacion: TOKYO</w:t>
      </w:r>
    </w:p>
    <w:p>
      <w:pPr>
        <w:pStyle w:val="ListNumber"/>
      </w:pPr>
      <w:r>
        <w:t>ID: 336211729606397952 Fecha: 2013-05-19 20:08:17 Texto: 毎日何か書いてます。 最近の記事. (05/13)篠崎愛 画像！！ 【過激】 (05/12)タキサス 茶 【在庫あり】 (05/12)玉城ティナ 肌 荒れか？... http://t.co/msRe0iZLEE From Google By RFcWXb Ubicacion: TOKYO</w:t>
      </w:r>
    </w:p>
    <w:p>
      <w:pPr>
        <w:pStyle w:val="ListNumber"/>
      </w:pPr>
      <w:r>
        <w:t>ID: 336177633903652864 Fecha: 2013-05-19 17:52:48 Texto: 篠崎愛の画像が1000枚集まるスレ. ... おっぱいの大きい篠崎愛ちゃん画像まとめ · リストへ戻る · 篠崎愛の画像が1000枚集まるスレ.... http://t.co/YJX8iMAUhI From Google By RFcWXb Ubicacion: TOKYO</w:t>
      </w:r>
    </w:p>
    <w:p>
      <w:pPr>
        <w:pStyle w:val="ListNumber"/>
      </w:pPr>
      <w:r>
        <w:t>ID: 336177632796372992 Fecha: 2013-05-19 17:52:48 Texto: 篠崎愛「つぐない」 Ai Shinozaki singing "Tsugunai" ( Teresa Teng cover ... http://t.co/yxlvNnwo8Q http://t.co/JTJwkQqG1s From Google By RFcWXb Ubicacion: TOKYO</w:t>
      </w:r>
    </w:p>
    <w:p>
      <w:pPr>
        <w:pStyle w:val="ListNumber"/>
      </w:pPr>
      <w:r>
        <w:t>ID: 336177631231897600 Fecha: 2013-05-19 17:52:47 Texto: いじってたらテーマ変わってしまった・・・(´・ω・｀) Tumblr Tag Cloud ... http://t.co/GZImgThBIv http://t.co/vjz9BdoMVc From Google By RFcWXb Ubicacion: TOKYO</w:t>
      </w:r>
    </w:p>
    <w:p>
      <w:pPr>
        <w:pStyle w:val="ListNumber"/>
      </w:pPr>
      <w:r>
        <w:t>ID: 336167382269698048 Fecha: 2013-05-19 17:12:04 Texto: 2:49. Watch Later 篠崎愛 Ai Shinozaki - Beach Angels #6by IVtest1 96 views · 2: 49. Watch ...... http://t.co/fmfRin8i3S From Google By RFcWXb Ubicacion: TOKYO</w:t>
      </w:r>
    </w:p>
    <w:p>
      <w:pPr>
        <w:pStyle w:val="ListNumber"/>
      </w:pPr>
      <w:r>
        <w:t>ID: 336167381082714113 Fecha: 2013-05-19 17:12:03 Texto: 5:48. Watch Later 篠崎愛 Ai Shinozaki - Beach Angels #1by IVtest1 810 views; 3: 58. Watch ...... http://t.co/FyirSriUcL From Google By RFcWXb Ubicacion: TOKYO</w:t>
      </w:r>
    </w:p>
    <w:p>
      <w:pPr>
        <w:pStyle w:val="ListNumber"/>
      </w:pPr>
      <w:r>
        <w:t>ID: 336167377182019584 Fecha: 2013-05-19 17:12:03 Texto: 6:39. Watch Later 篠崎愛 ・ Ai Shinozaki #14by Yui88Aragaki 55,503 views · 3:59. Watch ...... http://t.co/10gjsdXC6t From Google By RFcWXb Ubicacion: TOKYO</w:t>
      </w:r>
    </w:p>
    <w:p>
      <w:pPr>
        <w:pStyle w:val="ListNumber"/>
      </w:pPr>
      <w:r>
        <w:t>ID: 336167374782869505 Fecha: 2013-05-19 17:12:02 Texto: 2:49. Watch Later 篠崎愛 Ai Shinozaki - Beach Angels #9by IVtest1 301 views · 6: 12 ...... http://t.co/quARwFgy6m From Google By RFcWXb Ubicacion: TOKYO</w:t>
      </w:r>
    </w:p>
    <w:p>
      <w:pPr>
        <w:pStyle w:val="ListNumber"/>
      </w:pPr>
      <w:r>
        <w:t>ID: 336054884891758592 Fecha: 2013-05-19 09:45:02 Texto: http://t.co/4GkkngnBjO From fyeahaishino... By RFcWXb Ubicacion: TOKYO</w:t>
      </w:r>
    </w:p>
    <w:p>
      <w:pPr>
        <w:pStyle w:val="ListNumber"/>
      </w:pPr>
      <w:r>
        <w:t>ID: 336042304907403264 Fecha: 2013-05-19 08:55:03 Texto: elimi250v: img20130510211024.jpg http://t.co/Iaz3pnEBU5 From fyeahaishino... By RFcWXb Ubicacion: TOKYO</w:t>
      </w:r>
    </w:p>
    <w:p>
      <w:pPr>
        <w:pStyle w:val="ListNumber"/>
      </w:pPr>
      <w:r>
        <w:t>ID: 336042303783321600 Fecha: 2013-05-19 08:55:03 Texto: unknown999: 「篠崎愛」+「YA」 http://t.co/u48b5E80tr From fyeahaishino... By RFcWXb Ubicacion: TOKYO</w:t>
      </w:r>
    </w:p>
    <w:p>
      <w:pPr>
        <w:pStyle w:val="ListNumber"/>
      </w:pPr>
      <w:r>
        <w:t>ID: 336003813922181120 Fecha: 2013-05-19 06:22:06 Texto: HIROの財産目録 小池里奈 : 小池里奈ちゃんの最近好きになった画像 ... http://t.co/dkr0vYoNK0 Ubicacion: TOKYO</w:t>
      </w:r>
    </w:p>
    <w:p>
      <w:pPr>
        <w:pStyle w:val="ListNumber"/>
      </w:pPr>
      <w:r>
        <w:t>ID: 336003812760358913 Fecha: 2013-05-19 06:22:06 Texto: 小池里奈 -ラスト・ティーンエイジ- トレーディングカード BOX - あみあみ http://t.co/eDnbO7R5r3 Ubicacion: TOKYO</w:t>
      </w:r>
    </w:p>
    <w:p>
      <w:pPr>
        <w:pStyle w:val="ListNumber"/>
      </w:pPr>
      <w:r>
        <w:t>ID: 336003811577577472 Fecha: 2013-05-19 06:22:05 Texto: 小池里奈 - デイリーモーションのビデオプレイリスト - Dailymotion http://t.co/gA3RCcGg5y Ubicacion: TOKYO</w:t>
      </w:r>
    </w:p>
    <w:p>
      <w:pPr>
        <w:pStyle w:val="ListNumber"/>
      </w:pPr>
      <w:r>
        <w:t>ID: 336003810390573056 Fecha: 2013-05-19 06:22:05 Texto: 結婚小池里奈 : hcpe - ライブドアブログ http://t.co/NcDPhpVYth Ubicacion: TOKYO</w:t>
      </w:r>
    </w:p>
    <w:p>
      <w:pPr>
        <w:pStyle w:val="ListNumber"/>
      </w:pPr>
      <w:r>
        <w:t>ID: 336003809107124224 Fecha: 2013-05-19 06:22:05 Texto: 小池里奈、上原美優、吉木りさ、杉原杏璃、ゴールデンボンバー他DVD ... http://t.co/M9FJau8V9Y Ubicacion: TOKYO</w:t>
      </w:r>
    </w:p>
    <w:p>
      <w:pPr>
        <w:pStyle w:val="ListNumber"/>
      </w:pPr>
      <w:r>
        <w:t>ID: 336003807458775040 Fecha: 2013-05-19 06:22:05 Texto: 0620:小池里奈 5 | 全讯网2_中国人寿保险股份有限公司广州分公司 ... http://t.co/JW9Fyl5yEX Ubicacion: TOKYO</w:t>
      </w:r>
    </w:p>
    <w:p>
      <w:pPr>
        <w:pStyle w:val="ListNumber"/>
      </w:pPr>
      <w:r>
        <w:t>ID: 336003806120783872 Fecha: 2013-05-19 06:22:04 Texto: 小池里奈のむちむち感が半端なく進化してる【エロ画像】｜芸能エロ ... http://t.co/Im4h6QA6ar Ubicacion: TOKYO</w:t>
      </w:r>
    </w:p>
    <w:p>
      <w:pPr>
        <w:pStyle w:val="ListNumber"/>
      </w:pPr>
      <w:r>
        <w:t>ID: 336003796712968193 Fecha: 2013-05-19 06:22:02 Texto: ハピネスエロ速報 【アイドル画像】小池里奈って超絶可愛すぎてやばい ... http://t.co/QZRERpmY4T Ubicacion: TOKYO</w:t>
      </w:r>
    </w:p>
    <w:p>
      <w:pPr>
        <w:pStyle w:val="ListNumber"/>
      </w:pPr>
      <w:r>
        <w:t>ID: 336003795463049217 Fecha: 2013-05-19 06:22:02 Texto: 水着もカワイイ小池里奈ちゃんの画像 - NAVER まとめ http://t.co/0ix5cJcpfD Ubicacion: TOKYO</w:t>
      </w:r>
    </w:p>
    <w:p>
      <w:pPr>
        <w:pStyle w:val="ListNumber"/>
      </w:pPr>
      <w:r>
        <w:t>ID: 335928237190434817 Fecha: 2013-05-19 01:21:47 Texto: ハピネスエロ速報 【アイドル画像】小池里奈って超絶可愛すぎてやばい ... http://t.co/35B7HK6QTk Ubicacion: TOKYO</w:t>
      </w:r>
    </w:p>
    <w:p>
      <w:pPr>
        <w:pStyle w:val="ListNumber"/>
      </w:pPr>
      <w:r>
        <w:t>ID: 335909179380342784 Fecha: 2013-05-19 00:06:03 Texto: asiancurvesandcleavage: Ai Shinozaki from her _Ai no Mama ni_ DVD http://t.co/P4VTP2H0qR From fyeahaishino... By RFcWXb Ubicacion: TOKYO</w:t>
      </w:r>
    </w:p>
    <w:p>
      <w:pPr>
        <w:pStyle w:val="ListNumber"/>
      </w:pPr>
      <w:r>
        <w:t>ID: 335849285201567744 Fecha: 2013-05-18 20:08:04 Texto: Yahoo!ニュース（東スポWeb） - 篠崎愛. ... [ 前の写真 · 次の写真 ]. このエントリーを はてな ... 知花くらら 3月には結婚否定 写真; 黒田と離婚... http://t.co/yERmYbBswK From Google By RFcWXb Ubicacion: TOKYO</w:t>
      </w:r>
    </w:p>
    <w:p>
      <w:pPr>
        <w:pStyle w:val="ListNumber"/>
      </w:pPr>
      <w:r>
        <w:t>ID: 335835446124883968 Fecha: 2013-05-18 19:13:04 Texto: 篠崎愛. koyopapa4592によって作成されたプレイリスト | 109 動画 | プレイリストを もっと見る ». リストオプション ファミリーフィルター off.... http://t.co/CaCcf4wPmK From Google By RFcWXb Ubicacion: TOKYO</w:t>
      </w:r>
    </w:p>
    <w:p>
      <w:pPr>
        <w:pStyle w:val="ListNumber"/>
      </w:pPr>
      <w:r>
        <w:t>ID: 335835445004992514 Fecha: 2013-05-18 19:13:04 Texto: 篠崎愛 Ai Shinozaki - 約束~北海道遠距離恋愛~ #1. IVtest1·56 videos ... http://t.co/KbpfC7SnrS http://t.co/dOCV3xf1q8 From Google By RFcWXb Ubicacion: TOKYO</w:t>
      </w:r>
    </w:p>
    <w:p>
      <w:pPr>
        <w:pStyle w:val="ListNumber"/>
      </w:pPr>
      <w:r>
        <w:t>ID: 335835443763478529 Fecha: 2013-05-18 19:13:03 Texto: 篠崎愛 Ai Shinozaki - 愛のままに・・・Leave the Love #8by IVtest1 2,462 views ... http://t.co/lQEtuCRhE8 http://t.co/DGGTebUTqb From Google By RFcWXb Ubicacion: TOKYO</w:t>
      </w:r>
    </w:p>
    <w:p>
      <w:pPr>
        <w:pStyle w:val="ListNumber"/>
      </w:pPr>
      <w:r>
        <w:t>ID: 335835442584907777 Fecha: 2013-05-18 19:13:03 Texto: こんにちは。篠崎愛です( ´ ▽ ` )ノ 今回は私が整体に行って、いろいろと”もみほぐされた ”話だよー。ぜひぜひ読んでくださいね♪(^з^)-... http://t.co/GSN7QLiBK9 From Google By RFcWXb Ubicacion: TOKYO</w:t>
      </w:r>
    </w:p>
    <w:p>
      <w:pPr>
        <w:pStyle w:val="ListNumber"/>
      </w:pPr>
      <w:r>
        <w:t>ID: 335835441334992896 Fecha: 2013-05-18 19:13:03 Texto: 篠崎愛の画像で一番エロいのはこれで異論はないだろ 1: 以下、名無しにかわりまして VIPがお送りします 2013/05/13 17:31:34 ID:BZyAS7bQ0. no... http://t.co/PdWtGj31os From Google By RFcWXb Ubicacion: TOKYO</w:t>
      </w:r>
    </w:p>
    <w:p>
      <w:pPr>
        <w:pStyle w:val="ListNumber"/>
      </w:pPr>
      <w:r>
        <w:t>ID: 335827154745049088 Fecha: 2013-05-18 18:40:07 Texto: 1:50. Watch Later Anna Chicherova a beautiful Russian high jumper "by Suzanaa31 No views... http://t.co/7DtGAQfoaq From Google By RFcWXb Ubicacion: TOKYO</w:t>
      </w:r>
    </w:p>
    <w:p>
      <w:pPr>
        <w:pStyle w:val="ListNumber"/>
      </w:pPr>
      <w:r>
        <w:t>ID: 335827153641951232 Fecha: 2013-05-18 18:40:07 Texto: 篠崎愛 | Shinozaki Ai. ... 篠崎愛 ・ Ai Shinozaki #25. Yui88Aragaki·82 ... http://t.co/g86cq47lSI http://t.co/gbjB5yQJli From Google By RFcWXb Ubicacion: TOKYO</w:t>
      </w:r>
    </w:p>
    <w:p>
      <w:pPr>
        <w:pStyle w:val="ListNumber"/>
      </w:pPr>
      <w:r>
        <w:t>ID: 335827152421408768 Fecha: 2013-05-18 18:40:07 Texto: 4:27. Watch Later 篠崎愛 Ai Shinozaki - Beach Angels #5by IVtest1 66 views · 5: 48. Watch ...... http://t.co/aP8wzkRvv9 From Google By RFcWXb Ubicacion: TOKYO</w:t>
      </w:r>
    </w:p>
    <w:p>
      <w:pPr>
        <w:pStyle w:val="ListNumber"/>
      </w:pPr>
      <w:r>
        <w:t>ID: 335827150932418560 Fecha: 2013-05-18 18:40:06 Texto: Shinozaki Ai Shinozaki Ai SBKD. gravureidols4u·256 videos. Subscribe ...... http://t.co/zTQBiZKvv0 From Google By RFcWXb Ubicacion: TOKYO</w:t>
      </w:r>
    </w:p>
    <w:p>
      <w:pPr>
        <w:pStyle w:val="ListNumber"/>
      </w:pPr>
      <w:r>
        <w:t>ID: 335827149443440642 Fecha: 2013-05-18 18:40:06 Texto: 1:06:21. Watch Later Ai Shinozaki Ai Loveland Final 2-2by TheAllHotsFeatured 4,847 · 1:15... http://t.co/1yZLlR6LW3 From Google By RFcWXb Ubicacion: TOKYO</w:t>
      </w:r>
    </w:p>
    <w:p>
      <w:pPr>
        <w:pStyle w:val="ListNumber"/>
      </w:pPr>
      <w:r>
        <w:t>ID: 335741066550591488 Fecha: 2013-05-18 12:58:02 Texto: 刑事110キロ http://t.co/kNps0h8Nqy Ubicacion: TOKYO</w:t>
      </w:r>
    </w:p>
    <w:p>
      <w:pPr>
        <w:pStyle w:val="ListNumber"/>
      </w:pPr>
      <w:r>
        <w:t>ID: 335623803642200065 Fecha: 2013-05-18 05:12:05 Texto: http://t.co/sFURB49b2k From fyeahaishino... By RFcWXb Ubicacion: TOKYO</w:t>
      </w:r>
    </w:p>
    <w:p>
      <w:pPr>
        <w:pStyle w:val="ListNumber"/>
      </w:pPr>
      <w:r>
        <w:t>ID: 335623802065137665 Fecha: 2013-05-18 05:12:04 Texto: http://t.co/wpec6QGJaA From fyeahaishino... By RFcWXb Ubicacion: TOKYO</w:t>
      </w:r>
    </w:p>
    <w:p>
      <w:pPr>
        <w:pStyle w:val="ListNumber"/>
      </w:pPr>
      <w:r>
        <w:t>ID: 335623800852996097 Fecha: 2013-05-18 05:12:04 Texto: http://t.co/8jj4BWdufw From fyeahaishino... By RFcWXb Ubicacion: TOKYO</w:t>
      </w:r>
    </w:p>
    <w:p>
      <w:pPr>
        <w:pStyle w:val="ListNumber"/>
      </w:pPr>
      <w:r>
        <w:t>ID: 335623799468859394 Fecha: 2013-05-18 05:12:04 Texto: http://t.co/G7DIAvJOtp From fyeahaishino... By RFcWXb Ubicacion: TOKYO</w:t>
      </w:r>
    </w:p>
    <w:p>
      <w:pPr>
        <w:pStyle w:val="ListNumber"/>
      </w:pPr>
      <w:r>
        <w:t>ID: 335502789029527552 Fecha: 2013-05-17 21:11:12 Texto: http://t.co/cV2kbKkNTq From fyeahaishino... By RFcWXb Ubicacion: TOKYO</w:t>
      </w:r>
    </w:p>
    <w:p>
      <w:pPr>
        <w:pStyle w:val="ListNumber"/>
      </w:pPr>
      <w:r>
        <w:t>ID: 335496487884709888 Fecha: 2013-05-17 20:46:10 Texto: 篠崎愛 · １９４篠崎愛 · 篠崎愛１ · 篠崎愛２ · 篠崎愛 · みこすり半劇場. 05月15日更新. テンホー劇場を見る. おすすめコンテンツ. 「POG特別号」絶賛発売中.... http://t.co/dYIBp0lJdS From Google By RFcWXb Ubicacion: TOKYO</w:t>
      </w:r>
    </w:p>
    <w:p>
      <w:pPr>
        <w:pStyle w:val="ListNumber"/>
      </w:pPr>
      <w:r>
        <w:t>ID: 335496486697697280 Fecha: 2013-05-17 20:46:10 Texto: 【画像あり】篠崎愛vs紗綾 · 【画像あり】篠崎愛vs紗綾. 画像一覧へ. 注目キーワード. このブログを友だちに教える. LINEで送る · メールで送る. まとめ(総合) &amp;gt;... http://t.co/7Il7q24c01 From Google By RFcWXb Ubicacion: TOKYO</w:t>
      </w:r>
    </w:p>
    <w:p>
      <w:pPr>
        <w:pStyle w:val="ListNumber"/>
      </w:pPr>
      <w:r>
        <w:t>ID: 335496483287748608 Fecha: 2013-05-17 20:46:09 Texto: 【画像あり】篠崎愛vs紗綾1: 風吹けば名無し 2013/05/08 19:42:26 ID:qGDgxkmE 紗綾一択. http://t.co/URhL6YaJW4 http://t.co/Zpzn73ouIy From Google By RFcWXb Ubicacion: TOKYO</w:t>
      </w:r>
    </w:p>
    <w:p>
      <w:pPr>
        <w:pStyle w:val="ListNumber"/>
      </w:pPr>
      <w:r>
        <w:t>ID: 335496480116846592 Fecha: 2013-05-17 20:46:08 Texto: ビジュアルウェブSの使命、それはあらゆるアイドルファンのニーズを満たすこと！！ 業界最高級のフォトギャラリーと印刷にも耐えうる程の超高解像度画像！！ アナタの... http://t.co/2e6lGC22Y6 From Google By RFcWXb Ubicacion: TOKYO</w:t>
      </w:r>
    </w:p>
    <w:p>
      <w:pPr>
        <w:pStyle w:val="ListNumber"/>
      </w:pPr>
      <w:r>
        <w:t>ID: 335496478900490241 Fecha: 2013-05-17 20:46:08 Texto: 篠崎愛の画像が1000枚集まるスレ. ... 今日もプルプル♪篠崎愛ちゃんのエロおっぱい 画像 · リストへ戻る · 篠崎愛の画像が1000枚集まるスレ.... http://t.co/HYMQ9MgaOv From Google By RFcWXb Ubicacion: TOKYO</w:t>
      </w:r>
    </w:p>
    <w:p>
      <w:pPr>
        <w:pStyle w:val="ListNumber"/>
      </w:pPr>
      <w:r>
        <w:t>ID: 335496476417486848 Fecha: 2013-05-17 20:46:07 Texto: 篠崎愛 （しのざき あい）Visal Webs 写真集 写真集START DUSH!! （2006年7月、彩文 館出版） ISBN 4-7756-0134-2 撮影:毛利充裕Bon!... http://t.co/ukbQNr0uAG From Google By RFcWXb Ubicacion: TOKYO</w:t>
      </w:r>
    </w:p>
    <w:p>
      <w:pPr>
        <w:pStyle w:val="ListNumber"/>
      </w:pPr>
      <w:r>
        <w:t>ID: 335496474886557696 Fecha: 2013-05-17 20:46:07 Texto: ドゥンガ「断言してもいい。日本は正しい道を進んでいる」. ブラジルを世界の頂点に導い た“闘将”は、Jの舞台で何を見て、何を感じたのか。 &amp;gt;類まれなゲームコントロール力…... http://t.co/78DnOJZNRU From Google By RFcWXb Ubicacion: TOKYO</w:t>
      </w:r>
    </w:p>
    <w:p>
      <w:pPr>
        <w:pStyle w:val="ListNumber"/>
      </w:pPr>
      <w:r>
        <w:t>ID: 335488428324052993 Fecha: 2013-05-17 20:14:09 Texto: Ai Shinozaki 4 download, free download song ai shinozaki 4. http://t.co/W3JGLbFZO1 http://t.co/bLglhLB8Hs From Google By RFcWXb Ubicacion: TOKYO</w:t>
      </w:r>
    </w:p>
    <w:p>
      <w:pPr>
        <w:pStyle w:val="ListNumber"/>
      </w:pPr>
      <w:r>
        <w:t>ID: 335488426667286528 Fecha: 2013-05-17 20:14:08 Texto: 篠崎愛 Ai Shinozaki - Beach Angels #3. IVtest1·56 videos. SubscribeSubscribed ...... http://t.co/vAAmLBzPeK From Google By RFcWXb Ubicacion: TOKYO</w:t>
      </w:r>
    </w:p>
    <w:p>
      <w:pPr>
        <w:pStyle w:val="ListNumber"/>
      </w:pPr>
      <w:r>
        <w:t>ID: 335486914490675201 Fecha: 2013-05-17 20:08:08 Texto: めちゃめちゃカワイイ篠崎愛ちゃん画像のまとめ. ... グラビアアイドル 篠崎愛の画像の まとめ. お気に入り詳細を見る ·... http://t.co/T3rg5dW1vu From Google By RFcWXb Ubicacion: TOKYO</w:t>
      </w:r>
    </w:p>
    <w:p>
      <w:pPr>
        <w:pStyle w:val="ListNumber"/>
      </w:pPr>
      <w:r>
        <w:t>ID: 335486911881818112 Fecha: 2013-05-17 20:08:07 Texto: 【画像】篠崎愛ちゃんのグラビアが可愛すぎて幸せだよ☆. カテゴリ: グラビア .... 韓国で KARAがトイレに入る写真がアップされ話題に───(・∀・*)───!!!... http://t.co/XZKYGhIDga From Google By RFcWXb Ubicacion: TOKYO</w:t>
      </w:r>
    </w:p>
    <w:p>
      <w:pPr>
        <w:pStyle w:val="ListNumber"/>
      </w:pPr>
      <w:r>
        <w:t>ID: 335486909973413889 Fecha: 2013-05-17 20:08:07 Texto: (05/14)ビビる大木 彼女 酒井若菜か？ (05/13)篠崎愛 熱愛は. カテゴリ. 日記(14). 過去ログ. 2013年05月(14). RDF Site Summary ·... http://t.co/ixZdkKr5Xh From Google By RFcWXb Ubicacion: TOKYO</w:t>
      </w:r>
    </w:p>
    <w:p>
      <w:pPr>
        <w:pStyle w:val="ListNumber"/>
      </w:pPr>
      <w:r>
        <w:t>ID: 335486908341817344 Fecha: 2013-05-17 20:08:06 Texto: 植物記 (写真記シリーズ) · 続きを見る (きゃっつあいニュース). Related posts: 篠崎愛 のうわさ －篠崎愛の画像で一番エロいのはこれで異論はないだろ ·... http://t.co/gCysWWEUaR From Google By RFcWXb Ubicacion: TOKYO</w:t>
      </w:r>
    </w:p>
    <w:p>
      <w:pPr>
        <w:pStyle w:val="ListNumber"/>
      </w:pPr>
      <w:r>
        <w:t>ID: 335453179351277568 Fecha: 2013-05-17 17:54:05 Texto: ai shinozaki mkv free downloads - ... ai shinozaki mkv Free Downloads. What Your Search... http://t.co/bKvJIYFTTS From Google By RFcWXb Ubicacion: TOKYO</w:t>
      </w:r>
    </w:p>
    <w:p>
      <w:pPr>
        <w:pStyle w:val="ListNumber"/>
      </w:pPr>
      <w:r>
        <w:t>ID: 335422157008039936 Fecha: 2013-05-17 15:50:48 Texto: http://t.co/vJMGLfSkR3 From fyeahaishino... By RFcWXb Ubicacion: TOKYO</w:t>
      </w:r>
    </w:p>
    <w:p>
      <w:pPr>
        <w:pStyle w:val="ListNumber"/>
      </w:pPr>
      <w:r>
        <w:t>ID: 335422155053477889 Fecha: 2013-05-17 15:50:48 Texto: elimi250v: img20130516203523.jpg http://t.co/tAwp2kJ4vM From fyeahaishino... By RFcWXb Ubicacion: TOKYO</w:t>
      </w:r>
    </w:p>
    <w:p>
      <w:pPr>
        <w:pStyle w:val="ListNumber"/>
      </w:pPr>
      <w:r>
        <w:t>ID: 335352581373173760 Fecha: 2013-05-17 11:14:20 Texto: 午後６時 過ぎを篠崎愛がお知らせします By RFcWXb Ubicacion: TOKYO</w:t>
      </w:r>
    </w:p>
    <w:p>
      <w:pPr>
        <w:pStyle w:val="ListNumber"/>
      </w:pPr>
      <w:r>
        <w:t>ID: 335320545929347072 Fecha: 2013-05-17 09:07:02 Texto: 小池里奈ちゃん応援スレpart36 | BBSアーカイブ http://t.co/5z1HRQ4IUO Ubicacion: TOKYO</w:t>
      </w:r>
    </w:p>
    <w:p>
      <w:pPr>
        <w:pStyle w:val="ListNumber"/>
      </w:pPr>
      <w:r>
        <w:t>ID: 335245299041841152 Fecha: 2013-05-17 04:08:02 Texto: 小池里奈の画像のまとめ - NAVER まとめ http://t.co/NosVMn6KOH Ubicacion: TOKYO</w:t>
      </w:r>
    </w:p>
    <w:p>
      <w:pPr>
        <w:pStyle w:val="ListNumber"/>
      </w:pPr>
      <w:r>
        <w:t>ID: 335244803832946688 Fecha: 2013-05-17 04:06:04 Texto: 午後０時 過ぎを篠崎愛がお知らせします By RFcWXb Ubicacion: TOKYO</w:t>
      </w:r>
    </w:p>
    <w:p>
      <w:pPr>
        <w:pStyle w:val="ListNumber"/>
      </w:pPr>
      <w:r>
        <w:t>ID: 335154963858731009 Fecha: 2013-05-16 22:09:04 Texto: 篠崎愛 | Shinozaki Ai. ... Watch Later Mothers Auction 休憩 その ... http://t.co/g86cq47lSI http://t.co/iypIe3llno From Google By RFcWXb Ubicacion: TOKYO</w:t>
      </w:r>
    </w:p>
    <w:p>
      <w:pPr>
        <w:pStyle w:val="ListNumber"/>
      </w:pPr>
      <w:r>
        <w:t>ID: 335154962613010432 Fecha: 2013-05-16 22:09:04 Texto: 篠崎愛ちゃんの魅力がわかる画像のまとめ. ... 【グラビア】童顔巨乳の人気グラドル・ 篠崎愛(20)らが「ニコニコ超会議」(4/28-29)に出演決定 - 2ちゃんねるキャッシュ.... http://t.co/bKQ7aawrYW From Google By RFcWXb Ubicacion: TOKYO</w:t>
      </w:r>
    </w:p>
    <w:p>
      <w:pPr>
        <w:pStyle w:val="ListNumber"/>
      </w:pPr>
      <w:r>
        <w:t>ID: 335154961111474176 Fecha: 2013-05-16 22:09:04 Texto: 14歳の中学3年生時にグラビアアイドルとしてデビューした篠崎愛ちゃん。その可愛い ルックスもあるのですが、一番は歌唱力がもの凄くうまい事です！2008年にシングル「M 」をリリース.... http://t.co/nVjKWjvKTo From Google By RFcWXb Ubicacion: TOKYO</w:t>
      </w:r>
    </w:p>
    <w:p>
      <w:pPr>
        <w:pStyle w:val="ListNumber"/>
      </w:pPr>
      <w:r>
        <w:t>ID: 335154958632640513 Fecha: 2013-05-16 22:09:03 Texto: Yahoo!ニュース（東スポWeb） - 「東京アイドルフェスティバル」の（１４日、都内）会見 では、ハードコアバンド「ミド. http://t.co/zEn9XUdnHY... http://t.co/ONkUAkCdEB From Google By RFcWXb Ubicacion: TOKYO</w:t>
      </w:r>
    </w:p>
    <w:p>
      <w:pPr>
        <w:pStyle w:val="ListNumber"/>
      </w:pPr>
      <w:r>
        <w:t>ID: 335154957521149952 Fecha: 2013-05-16 22:09:03 Texto: 篠崎愛. agds1111によって作成されたプレイリスト | 40 動画 | プレイリストをもっと見る ». リストオプシ ... http://t.co/EObcMbuOAH http://t.co/kDRg2FeWxu From Google By RFcWXb Ubicacion: TOKYO</w:t>
      </w:r>
    </w:p>
    <w:p>
      <w:pPr>
        <w:pStyle w:val="ListNumber"/>
      </w:pPr>
      <w:r>
        <w:t>ID: 335154956275425281 Fecha: 2013-05-16 22:09:03 Texto: 類まれなゲームコントロール力…なぜ遠藤保仁はムダなパスを出すのか？ 縦方向への パスが“攻撃のスイッチ”になる. サッカーキング・フリー for Players. スパイクやゲーム... http://t.co/UBqF3usshx From Google By RFcWXb Ubicacion: TOKYO</w:t>
      </w:r>
    </w:p>
    <w:p>
      <w:pPr>
        <w:pStyle w:val="ListNumber"/>
      </w:pPr>
      <w:r>
        <w:t>ID: 335144152075489280 Fecha: 2013-05-16 21:26:07 Texto: 午前６時 過ぎを篠崎愛がお知らせします By RFcWXb Ubicacion: TOKYO</w:t>
      </w:r>
    </w:p>
    <w:p>
      <w:pPr>
        <w:pStyle w:val="ListNumber"/>
      </w:pPr>
      <w:r>
        <w:t>ID: 335143757978669056 Fecha: 2013-05-16 21:24:33 Texto: ai shinozaki - ai ganbatte masu #9 ai shinozaki - milk iro no ai dailymotion ai ...... http://t.co/q47xqRAWNr From Google By RFcWXb Ubicacion: TOKYO</w:t>
      </w:r>
    </w:p>
    <w:p>
      <w:pPr>
        <w:pStyle w:val="ListNumber"/>
      </w:pPr>
      <w:r>
        <w:t>ID: 335143756707815425 Fecha: 2013-05-16 21:24:32 Texto: Click the link to start dating Single Asian Women! https://t.co/iJjlIFqtt5... http://t.co/4gYEPCPPEi From Google By RFcWXb Ubicacion: TOKYO</w:t>
      </w:r>
    </w:p>
    <w:p>
      <w:pPr>
        <w:pStyle w:val="ListNumber"/>
      </w:pPr>
      <w:r>
        <w:t>ID: 335124268742488064 Fecha: 2013-05-16 20:07:06 Texto: 篠崎愛 巨乳画像集. ... 画像専門】おとなの『篠崎愛』限定 厳選巨… リストへ戻る · 篠崎 愛 巨乳画像集. 出典RichardGongさんがアップロード. 篠崎愛... http://t.co/jUSh5nzB0q From Google By RFcWXb Ubicacion: TOKYO</w:t>
      </w:r>
    </w:p>
    <w:p>
      <w:pPr>
        <w:pStyle w:val="ListNumber"/>
      </w:pPr>
      <w:r>
        <w:t>ID: 335124267379339265 Fecha: 2013-05-16 20:07:06 Texto: 篠崎愛. 「東京アイドルフェスティバル」の（１４日、都内）会見では、ハードコアバンド「 ミドリ」の元ボーカル後藤まりこが“キテレツパフォーマンス”を見せる一方で、 ... 【写真】... http://t.co/bpPJfV9P4j From Google By RFcWXb Ubicacion: TOKYO</w:t>
      </w:r>
    </w:p>
    <w:p>
      <w:pPr>
        <w:pStyle w:val="ListNumber"/>
      </w:pPr>
      <w:r>
        <w:t>ID: 335124264460099584 Fecha: 2013-05-16 20:07:05 Texto: 【そそる!!画像専門】おとなの『篠崎愛』限定 厳選巨乳画像まとめ 爆乳グラドル 深田恭子 似のまとめ. ... 篠崎愛ちゃんバスト87(Fカップ)ぴっちぴち爆乳(動画あり).... http://t.co/VvQeGPAFMW From Google By RFcWXb Ubicacion: TOKYO</w:t>
      </w:r>
    </w:p>
    <w:p>
      <w:pPr>
        <w:pStyle w:val="ListNumber"/>
      </w:pPr>
      <w:r>
        <w:t>ID: 335124262434267136 Fecha: 2013-05-16 20:07:05 Texto: 篠崎愛ちゃんの魅力がわかる画像のまとめ. ... 【グラビア】童顔巨乳の人気グラドル・ 篠崎愛(20)らが「ニコニコ超会議」(4/28-29)に出演決定 - 2ちゃんねるキャッシュ.... http://t.co/E7q6eQar7E From Google By RFcWXb Ubicacion: TOKYO</w:t>
      </w:r>
    </w:p>
    <w:p>
      <w:pPr>
        <w:pStyle w:val="ListNumber"/>
      </w:pPr>
      <w:r>
        <w:t>ID: 335124261121429505 Fecha: 2013-05-16 20:07:04 Texto: 動画の説明文：. すっかり大人になりましたが中身は今だやんちゃ坊主、焼肉をこよなく 愛するまさに「肉食系女 ... http://t.co/snE6leMDR0 http://t.co/Y7275WRTTA From Google By RFcWXb Ubicacion: TOKYO</w:t>
      </w:r>
    </w:p>
    <w:p>
      <w:pPr>
        <w:pStyle w:val="ListNumber"/>
      </w:pPr>
      <w:r>
        <w:t>ID: 335124259955408896 Fecha: 2013-05-16 20:07:04 Texto: 豚と篠崎愛の違い（画像あり）. 2013-05-15 芸能 · comment (0). http:// http://t.co/wtBfdhuYh6豚と篠崎愛の違い（画像あり）.... http://t.co/c2YcIuNBG1 From Google By RFcWXb Ubicacion: TOKYO</w:t>
      </w:r>
    </w:p>
    <w:p>
      <w:pPr>
        <w:pStyle w:val="ListNumber"/>
      </w:pPr>
      <w:r>
        <w:t>ID: 335124258680344577 Fecha: 2013-05-16 20:07:04 Texto: 1: 風吹けば名無し 2013/05/08(水) 19:42:26.10 ID:qGDgxkmE 紗綾一択. http://t.co/tYsrJoE3mb http://t.co/KurMk0NFKc From Google By RFcWXb Ubicacion: TOKYO</w:t>
      </w:r>
    </w:p>
    <w:p>
      <w:pPr>
        <w:pStyle w:val="ListNumber"/>
      </w:pPr>
      <w:r>
        <w:t>ID: 335124257396895744 Fecha: 2013-05-16 20:07:03 Texto: 篠崎愛. この動画をご覧いただくには niconicoアカウント でログインしてください。 アカウント新規登 ... http://t.co/qrmQHnmMuC http://t.co/H8Phpbr671 From Google By RFcWXb Ubicacion: TOKYO</w:t>
      </w:r>
    </w:p>
    <w:p>
      <w:pPr>
        <w:pStyle w:val="ListNumber"/>
      </w:pPr>
      <w:r>
        <w:t>ID: 335124256297975808 Fecha: 2013-05-16 20:07:03 Texto: 篠崎愛ちゃんかわいすぎんだろｗｗｗｗｗ. ... ヒロイモノ中毒 · 金速 · 同人ちゃんねる · バイク速報 · AKBωタメ · 芸スポまとめblog · なるほど速報 ·... http://t.co/Vl7BsCsend From Google By RFcWXb Ubicacion: TOKYO</w:t>
      </w:r>
    </w:p>
    <w:p>
      <w:pPr>
        <w:pStyle w:val="ListNumber"/>
      </w:pPr>
      <w:r>
        <w:t>ID: 335124255077433344 Fecha: 2013-05-16 20:07:03 Texto: デブぽっちゃり画像をひたすら集めていくブログです♪同じデブぽちゃ専な皆さん！画像 見てヌイて癒されちゃって ... 【画像】風俗の写真みたいなデブぽっちゃり女性 (ぽちゃ... http://t.co/SO0Ps6gd2L From Google By RFcWXb Ubicacion: TOKYO</w:t>
      </w:r>
    </w:p>
    <w:p>
      <w:pPr>
        <w:pStyle w:val="ListNumber"/>
      </w:pPr>
      <w:r>
        <w:t>ID: 335065813054812161 Fecha: 2013-05-16 16:14:49 Texto: http://t.co/iifaob3bnL From fyeahaishino... By RFcWXb Ubicacion: TOKYO</w:t>
      </w:r>
    </w:p>
    <w:p>
      <w:pPr>
        <w:pStyle w:val="ListNumber"/>
      </w:pPr>
      <w:r>
        <w:t>ID: 335065811809087489 Fecha: 2013-05-16 16:14:49 Texto: torefurumigoyo4: 篠崎愛 http://t.co/HFuhHpktPH From fyeahaishino... By RFcWXb Ubicacion: TOKYO</w:t>
      </w:r>
    </w:p>
    <w:p>
      <w:pPr>
        <w:pStyle w:val="ListNumber"/>
      </w:pPr>
      <w:r>
        <w:t>ID: 335065810462724098 Fecha: 2013-05-16 16:14:49 Texto: torefurumigoyo: 篠崎愛 http://t.co/tNl7FYsgRV From fyeahaishino... By RFcWXb Ubicacion: TOKYO</w:t>
      </w:r>
    </w:p>
    <w:p>
      <w:pPr>
        <w:pStyle w:val="ListNumber"/>
      </w:pPr>
      <w:r>
        <w:t>ID: 335065809183453184 Fecha: 2013-05-16 16:14:48 Texto: http://t.co/ITwMp3aoyu From fyeahaishino... By RFcWXb Ubicacion: TOKYO</w:t>
      </w:r>
    </w:p>
    <w:p>
      <w:pPr>
        <w:pStyle w:val="ListNumber"/>
      </w:pPr>
      <w:r>
        <w:t>ID: 335051729987043328 Fecha: 2013-05-16 15:18:52 Texto: ５月１７日午前０時（金） 過ぎを篠崎愛がお知らせします 今日は何の日？ 生命・きずなの日（日本） 解放記念日（コンゴ民主共和国） 憲法記念日（ナウル） 憲法記念日（英語版）（ノルウェー） 国際反ホモフォビアの日（世界）... By RFcWXb Ubicacion: TOKYO</w:t>
      </w:r>
    </w:p>
    <w:p>
      <w:pPr>
        <w:pStyle w:val="ListNumber"/>
      </w:pPr>
      <w:r>
        <w:t>ID: 335051728435175424 Fecha: 2013-05-16 15:18:51 Texto: 午後６時 過ぎを篠崎愛がお知らせします By RFcWXb Ubicacion: TOKYO</w:t>
      </w:r>
    </w:p>
    <w:p>
      <w:pPr>
        <w:pStyle w:val="ListNumber"/>
      </w:pPr>
      <w:r>
        <w:t>ID: 334966720844402689 Fecha: 2013-05-16 09:41:04 Texto: 小型カメラ: 小池里奈 極道の妻たちよりおッぱいポ口りは小池里奈 画像 ... http://t.co/jLOPsm6RHv Ubicacion: TOKYO</w:t>
      </w:r>
    </w:p>
    <w:p>
      <w:pPr>
        <w:pStyle w:val="ListNumber"/>
      </w:pPr>
      <w:r>
        <w:t>ID: 334966719711940608 Fecha: 2013-05-16 09:41:04 Texto: え！？ヤングアニマル 2010.4.9 No.7 小池里奈 - シホコの生活に役立つ ... http://t.co/TmJELTe1TZ Ubicacion: TOKYO</w:t>
      </w:r>
    </w:p>
    <w:p>
      <w:pPr>
        <w:pStyle w:val="ListNumber"/>
      </w:pPr>
      <w:r>
        <w:t>ID: 334966716230668288 Fecha: 2013-05-16 09:41:03 Texto: 小池里奈オフィシャルブログ Powered by Ameba http://t.co/wWrsnXqpXs Ubicacion: TOKYO</w:t>
      </w:r>
    </w:p>
    <w:p>
      <w:pPr>
        <w:pStyle w:val="ListNumber"/>
      </w:pPr>
      <w:r>
        <w:t>ID: 334966713122689024 Fecha: 2013-05-16 09:41:02 Texto: 小池里奈の画像のまとめ - NAVER まとめ http://t.co/nlEtJksoXc Ubicacion: TOKYO</w:t>
      </w:r>
    </w:p>
    <w:p>
      <w:pPr>
        <w:pStyle w:val="ListNumber"/>
      </w:pPr>
      <w:r>
        <w:t>ID: 334801928603185154 Fecha: 2013-05-15 22:46:14 Texto: 株価でスカートの長さが変わる"景気応援"アイドルユニット「街角景気☆JAPAN↑」。 株価1万3000円台のため「スカートなし」でデビューした。 注目コンテンツ. 競馬トウスポ.... http://t.co/7llu55slLD From Google By RFcWXb Ubicacion: TOKYO</w:t>
      </w:r>
    </w:p>
    <w:p>
      <w:pPr>
        <w:pStyle w:val="ListNumber"/>
      </w:pPr>
      <w:r>
        <w:t>ID: 334801927412002816 Fecha: 2013-05-15 22:46:14 Texto: 豚と篠崎愛の違い（画像あり）. 2013-05-15 芸能 · comment (0). http:// http://t.co/wtBfdhuYh6豚と篠崎愛の違い（画像あり）.... http://t.co/edkkvZNzPh From Google By RFcWXb Ubicacion: TOKYO</w:t>
      </w:r>
    </w:p>
    <w:p>
      <w:pPr>
        <w:pStyle w:val="ListNumber"/>
      </w:pPr>
      <w:r>
        <w:t>ID: 334801926329888768 Fecha: 2013-05-15 22:46:14 Texto: 3:07. Watch Later 篠崎愛 ・ Ai Shinozaki #23by Yui88Aragaki 2,132 views; 15:29. Watch Later ...... http://t.co/H4mAGfTooh From Google By RFcWXb Ubicacion: TOKYO</w:t>
      </w:r>
    </w:p>
    <w:p>
      <w:pPr>
        <w:pStyle w:val="ListNumber"/>
      </w:pPr>
      <w:r>
        <w:t>ID: 334801924463403008 Fecha: 2013-05-15 22:46:13 Texto: Dailymotion 日本 - プレイリスト 篠崎愛. ... 篠崎愛. tama5449によって作成された プレイリスト | 8 動画 | プレイリストをもっと見る ».... http://t.co/jBdgwm6whU From Google By RFcWXb Ubicacion: TOKYO</w:t>
      </w:r>
    </w:p>
    <w:p>
      <w:pPr>
        <w:pStyle w:val="ListNumber"/>
      </w:pPr>
      <w:r>
        <w:t>ID: 334801923402260481 Fecha: 2013-05-15 22:46:13 Texto: 篠崎愛 「愛」あふれてますby AKB48XHD 108,557 views; 4:16 ... 篠崎愛 ぴっ ... http://t.co/uXcyyiEORF http://t.co/X31tIu20KO From Google By RFcWXb Ubicacion: TOKYO</w:t>
      </w:r>
    </w:p>
    <w:p>
      <w:pPr>
        <w:pStyle w:val="ListNumber"/>
      </w:pPr>
      <w:r>
        <w:t>ID: 334801922122985472 Fecha: 2013-05-15 22:46:13 Texto: 篠崎愛. ... 篠崎愛 DVD35メイキング Ai Shinozakiby mikatagahara1573 No ... http://t.co/OgY3HcmYTw http://t.co/I7CJQVqYlv From Google By RFcWXb Ubicacion: TOKYO</w:t>
      </w:r>
    </w:p>
    <w:p>
      <w:pPr>
        <w:pStyle w:val="ListNumber"/>
      </w:pPr>
      <w:r>
        <w:t>ID: 334801920831148032 Fecha: 2013-05-15 22:46:12 Texto: 篠崎愛ちゃんのスライドーショーです。だいぶ前の画像ですが、現在の大人ぽい感じとは 違って弾けた... http://t.co/9gyrgPSgRU http://t.co/4X8VdjaATU From Google By RFcWXb Ubicacion: TOKYO</w:t>
      </w:r>
    </w:p>
    <w:p>
      <w:pPr>
        <w:pStyle w:val="ListNumber"/>
      </w:pPr>
      <w:r>
        <w:t>ID: 334801919585423361 Fecha: 2013-05-15 22:46:12 Texto: 篠崎愛 is on Facebook. Join Facebook to connect with 篠崎愛 and others you may know. Facebook... http://t.co/SU4N94tcWX From Google By RFcWXb Ubicacion: TOKYO</w:t>
      </w:r>
    </w:p>
    <w:p>
      <w:pPr>
        <w:pStyle w:val="ListNumber"/>
      </w:pPr>
      <w:r>
        <w:t>ID: 334801918436192258 Fecha: 2013-05-15 22:46:12 Texto: Dailymotion 日本 - プレイリスト 篠崎愛. ... 者 z1977521. 2 年前. Ai Shinozaki, Pool - 篠崎愛、プール. 02:23. Ai... http://t.co/pLinhJmbeN From Google By RFcWXb Ubicacion: TOKYO</w:t>
      </w:r>
    </w:p>
    <w:p>
      <w:pPr>
        <w:pStyle w:val="ListNumber"/>
      </w:pPr>
      <w:r>
        <w:t>ID: 334801916343234561 Fecha: 2013-05-15 22:46:11 Texto: 【そそる!!画像専門】おとなの『篠崎愛』限定 厳選巨乳画像まとめ 爆乳グラドル 深田恭子 似のまとめ. http://t.co/siKpfQ1YSU http://t.co/cr0KVIZshy From Google By RFcWXb Ubicacion: TOKYO</w:t>
      </w:r>
    </w:p>
    <w:p>
      <w:pPr>
        <w:pStyle w:val="ListNumber"/>
      </w:pPr>
      <w:r>
        <w:t>ID: 334792507303022592 Fecha: 2013-05-15 22:08:48 Texto: Ai Shinozaki sexy Japan girlby Lolita coreana 168 views; 6:57. Watch Later ... Who Is ...... http://t.co/lh7BiMmU44 From Google By RFcWXb Ubicacion: TOKYO</w:t>
      </w:r>
    </w:p>
    <w:p>
      <w:pPr>
        <w:pStyle w:val="ListNumber"/>
      </w:pPr>
      <w:r>
        <w:t>ID: 334792506048933889 Fecha: 2013-05-15 22:08:48 Texto: Ai Shinozaki HOT SEXY ASIAN GIRL. BeautifulBrides100·140 videos. Subscribe ...... http://t.co/yjnpk1MNL0 From Google By RFcWXb Ubicacion: TOKYO</w:t>
      </w:r>
    </w:p>
    <w:p>
      <w:pPr>
        <w:pStyle w:val="ListNumber"/>
      </w:pPr>
      <w:r>
        <w:t>ID: 334761635472343040 Fecha: 2013-05-15 20:06:08 Texto: 篠崎愛 【画像過激】. 2013/05/13; 01:49. 過激さなら篠崎愛が一番でしょう！ 篠崎愛は かわいいしムネはでかいし最高です♪ 篠崎愛 「愛」あふれてます！ 【DVD】... http://t.co/4ANMt6ZfIK From Google By RFcWXb Ubicacion: TOKYO</w:t>
      </w:r>
    </w:p>
    <w:p>
      <w:pPr>
        <w:pStyle w:val="ListNumber"/>
      </w:pPr>
      <w:r>
        <w:t>ID: 334761634096615424 Fecha: 2013-05-15 20:06:07 Texto: 篠崎愛 画像 過激 無料' でSo-netブログ全体を検索する · 篠崎愛 画像 過激 無料壇とは [2013/05/14 16:34]. ≫もっと見る · ベッキー すっぴん... http://t.co/6hevOiKJmi From Google By RFcWXb Ubicacion: TOKYO</w:t>
      </w:r>
    </w:p>
    <w:p>
      <w:pPr>
        <w:pStyle w:val="ListNumber"/>
      </w:pPr>
      <w:r>
        <w:t>ID: 334761633039663104 Fecha: 2013-05-15 20:06:07 Texto: 毎日何かを綴っています。 タグ / 篠崎愛 画像. 記事. '篠崎愛 画像' でSo-netブログ全体 を検索する · 篠崎愛の画像 過激! [2013/05/14 15:51].... http://t.co/ADAMQKNGMY From Google By RFcWXb Ubicacion: TOKYO</w:t>
      </w:r>
    </w:p>
    <w:p>
      <w:pPr>
        <w:pStyle w:val="ListNumber"/>
      </w:pPr>
      <w:r>
        <w:t>ID: 334761631814909953 Fecha: 2013-05-15 20:06:07 Texto: 篠崎愛ちゃんバスト87(Fカップ)ぴっちぴち爆乳(動画あり) http://t.co/5HcF5943w7 http://t.co/p00BcazplW From Google By RFcWXb Ubicacion: TOKYO</w:t>
      </w:r>
    </w:p>
    <w:p>
      <w:pPr>
        <w:pStyle w:val="ListNumber"/>
      </w:pPr>
      <w:r>
        <w:t>ID: 334761629549985793 Fecha: 2013-05-15 20:06:06 Texto: 篠崎愛 画像 高画質 [編集]. 篠崎愛ってかわいいですよね！ 幼顔とボディのアン バランスさがたまりません。 是非一度デートしてもらいたいです♪ 篠崎愛／純愛以上( DVD).... http://t.co/CggNIyxgbC From Google By RFcWXb Ubicacion: TOKYO</w:t>
      </w:r>
    </w:p>
    <w:p>
      <w:pPr>
        <w:pStyle w:val="ListNumber"/>
      </w:pPr>
      <w:r>
        <w:t>ID: 334696203998593024 Fecha: 2013-05-15 15:46:08 Texto: 1：以下、名無しにかわりましてVIPがお送りします[]：2013/05/13(月) 17:31:34.45 ID:BZyAS7bQ0. http://t.co/SfQI34BGkl http://t.co/bv2YymGStv From Google By RFcWXb Ubicacion: TOKYO</w:t>
      </w:r>
    </w:p>
    <w:p>
      <w:pPr>
        <w:pStyle w:val="ListNumber"/>
      </w:pPr>
      <w:r>
        <w:t>ID: 334688640343101440 Fecha: 2013-05-15 15:16:04 Texto: ５月１６日午前０時（木） 過ぎを篠崎愛がお知らせします 今日は何の日？ 性交禁忌の日（日本） 旅の日（日本） 教師の日（マレーシア） 高額納税者公示（長者番付発表）の開始日（日本、1947年 - 2005年）。 できごと 2009年 -... By RFcWXb Ubicacion: TOKYO</w:t>
      </w:r>
    </w:p>
    <w:p>
      <w:pPr>
        <w:pStyle w:val="ListNumber"/>
      </w:pPr>
      <w:r>
        <w:t>ID: 334620244054249473 Fecha: 2013-05-15 10:44:17 Texto: 小池里奈と羽宮千皓は似ている？| そっくり?soKKuri? http://t.co/IDG0iFNceG Ubicacion: TOKYO</w:t>
      </w:r>
    </w:p>
    <w:p>
      <w:pPr>
        <w:pStyle w:val="ListNumber"/>
      </w:pPr>
      <w:r>
        <w:t>ID: 334595474600378368 Fecha: 2013-05-15 09:05:52 Texto: 午後６時 過ぎを篠崎愛がお知らせします By RFcWXb Ubicacion: TOKYO</w:t>
      </w:r>
    </w:p>
    <w:p>
      <w:pPr>
        <w:pStyle w:val="ListNumber"/>
      </w:pPr>
      <w:r>
        <w:t>ID: 334544682833035266 Fecha: 2013-05-15 05:44:02 Texto: 小池里奈のむちむち感が半端なく進化してる【エロ画像】｜芸能エロ ... http://t.co/rmUPyuxoHk Ubicacion: TOKYO</w:t>
      </w:r>
    </w:p>
    <w:p>
      <w:pPr>
        <w:pStyle w:val="ListNumber"/>
      </w:pPr>
      <w:r>
        <w:t>ID: 334510731317878784 Fecha: 2013-05-15 03:29:07 Texto: 午後０時 過ぎを篠崎愛がお知らせします By RFcWXb Ubicacion: TOKYO</w:t>
      </w:r>
    </w:p>
    <w:p>
      <w:pPr>
        <w:pStyle w:val="ListNumber"/>
      </w:pPr>
      <w:r>
        <w:t>ID: 334452348917264384 Fecha: 2013-05-14 23:37:08 Texto: 「篠崎愛」 Ai Shinozaki #23 Akb48. ... 篠崎 愛 【YOUNG ANIMAL】 ALL No ... http://t.co/R3OJcZwjtd http://t.co/KdjiMiSJ0b From Google By RFcWXb Ubicacion: TOKYO</w:t>
      </w:r>
    </w:p>
    <w:p>
      <w:pPr>
        <w:pStyle w:val="ListNumber"/>
      </w:pPr>
      <w:r>
        <w:t>ID: 334452347768016897 Fecha: 2013-05-14 23:37:08 Texto: 篠崎愛 砂浜天使のHimado(ひまわり動画)動画。篠崎愛 グラビアの美少女。篠崎愛 Photo_恋をしようよ Yeah!Yeah! LINDBERG。篠崎愛 Ai... http://t.co/EylLZoJPWF From Google By RFcWXb Ubicacion: TOKYO</w:t>
      </w:r>
    </w:p>
    <w:p>
      <w:pPr>
        <w:pStyle w:val="ListNumber"/>
      </w:pPr>
      <w:r>
        <w:t>ID: 334452346656550912 Fecha: 2013-05-14 23:37:07 Texto: 篠崎愛ちゃんバスト87(Fカップ)ぴっちぴち爆乳(動画あり) http://t.co/5HcF5943w7 http://t.co/nWyGJblShj From Google By RFcWXb Ubicacion: TOKYO</w:t>
      </w:r>
    </w:p>
    <w:p>
      <w:pPr>
        <w:pStyle w:val="ListNumber"/>
      </w:pPr>
      <w:r>
        <w:t>ID: 334452345339531266 Fecha: 2013-05-14 23:37:07 Texto: 篠崎愛 事故！？ 篠崎愛はあまりにデカすぎるんで、 すぐ事故が起きそうですね！ どんどんでかくなってます♪ 篠崎愛 「愛」あふれてます！ 【DVD】. タグ ：篠崎愛 カップ 篠崎愛... http://t.co/TbuO77NdrG From Google By RFcWXb Ubicacion: TOKYO</w:t>
      </w:r>
    </w:p>
    <w:p>
      <w:pPr>
        <w:pStyle w:val="ListNumber"/>
      </w:pPr>
      <w:r>
        <w:t>ID: 334452344135761920 Fecha: 2013-05-14 23:37:07 Texto: かぶのかぶのブログの記事、篠崎愛ちゃんと野菜ソムリエです。 http://t.co/2nsmik6DXf http://t.co/lzhn608CHa From Google By RFcWXb Ubicacion: TOKYO</w:t>
      </w:r>
    </w:p>
    <w:p>
      <w:pPr>
        <w:pStyle w:val="ListNumber"/>
      </w:pPr>
      <w:r>
        <w:t>ID: 334452342755844096 Fecha: 2013-05-14 23:37:06 Texto: Browse and search 篠崎愛 images. ... actress · bonita · celebrity · cantora · model · happy ·... http://t.co/0NPGoXcJC7 From Google By RFcWXb Ubicacion: TOKYO</w:t>
      </w:r>
    </w:p>
    <w:p>
      <w:pPr>
        <w:pStyle w:val="ListNumber"/>
      </w:pPr>
      <w:r>
        <w:t>ID: 334443022324477952 Fecha: 2013-05-14 23:00:04 Texto: Watch Ai Shinozaki 7 at http://t.co/8pPhfuad3x! xHamster is the best sex tube to get Free... http://t.co/KJ3TAnFGzu From Google By RFcWXb Ubicacion: TOKYO</w:t>
      </w:r>
    </w:p>
    <w:p>
      <w:pPr>
        <w:pStyle w:val="ListNumber"/>
      </w:pPr>
      <w:r>
        <w:t>ID: 334443021041008640 Fecha: 2013-05-14 23:00:04 Texto: ai shinozaki mv ai shinozaki ajenathon ai shinozaki - ai ganbatte masu #9 aell 4chan ...... http://t.co/cfGE9FwkjB From Google By RFcWXb Ubicacion: TOKYO</w:t>
      </w:r>
    </w:p>
    <w:p>
      <w:pPr>
        <w:pStyle w:val="ListNumber"/>
      </w:pPr>
      <w:r>
        <w:t>ID: 334442003247005696 Fecha: 2013-05-14 22:56:01 Texto: 戦国BASARA 宴 http://t.co/c52EZLw58Y Ubicacion: TOKYO</w:t>
      </w:r>
    </w:p>
    <w:p>
      <w:pPr>
        <w:pStyle w:val="ListNumber"/>
      </w:pPr>
      <w:r>
        <w:t>ID: 334418515320766464 Fecha: 2013-05-14 21:22:41 Texto: 午前６時 過ぎを篠崎愛がお知らせします By RFcWXb Ubicacion: TOKYO</w:t>
      </w:r>
    </w:p>
    <w:p>
      <w:pPr>
        <w:pStyle w:val="ListNumber"/>
      </w:pPr>
      <w:r>
        <w:t>ID: 334399180598558720 Fecha: 2013-05-14 20:05:52 Texto: Category; Entry; Calendar. 美奈子 ビッグダディ ツイッターでは (05/13); 篠崎愛 画像 過激 無料壇とは (05/13); 玉森裕太 南明奈... http://t.co/OVVPbrbrhQ From Google By RFcWXb Ubicacion: TOKYO</w:t>
      </w:r>
    </w:p>
    <w:p>
      <w:pPr>
        <w:pStyle w:val="ListNumber"/>
      </w:pPr>
      <w:r>
        <w:t>ID: 334399179382206464 Fecha: 2013-05-14 20:05:51 Texto: 篠崎愛の画像で一番エロいのはこれで異論はないだろ. ... 篠崎愛ちゃんかわいすぎん だろ【画像動画】 · 篠崎愛ちゃんかわいすぎんだろ · 篠崎愛ちゃんかわいすぎん ... 篠崎... http://t.co/C9vOR564qf From Google By RFcWXb Ubicacion: TOKYO</w:t>
      </w:r>
    </w:p>
    <w:p>
      <w:pPr>
        <w:pStyle w:val="ListNumber"/>
      </w:pPr>
      <w:r>
        <w:t>ID: 334399175909318656 Fecha: 2013-05-14 20:05:51 Texto: 篠崎愛にハマっている人が急増してますね！ 事故を期待させる大きなムネですから♪ 篠崎愛／純情可憐(DVD). タグ ：篠崎愛 画像篠崎愛 カップ篠崎愛 画像 過激. Posted... http://t.co/0C3J49rfFK From Google By RFcWXb Ubicacion: TOKYO</w:t>
      </w:r>
    </w:p>
    <w:p>
      <w:pPr>
        <w:pStyle w:val="ListNumber"/>
      </w:pPr>
      <w:r>
        <w:t>ID: 334399174818795520 Fecha: 2013-05-14 20:05:50 Texto: 【ジョジョ・画像で名場面】ジョジョで一番かっこいい一コマはこれだよな！！ 篠崎愛 ちゃんグラビア画像 ... 篠崎愛ちゃんかわいすぎんだろ【画像動画】 · パズドラで一番空気 ...... http://t.co/XwfjnevqTs From Google By RFcWXb Ubicacion: TOKYO</w:t>
      </w:r>
    </w:p>
    <w:p>
      <w:pPr>
        <w:pStyle w:val="ListNumber"/>
      </w:pPr>
      <w:r>
        <w:t>ID: 334399173539532800 Fecha: 2013-05-14 20:05:50 Texto: 篠崎愛 画像 最新' でSo-netブログ全体を検索する · 篠崎愛 画像 高画質 [2013/05/13 14:03]. ≫もっと見る · エディション ダンヒル ダンヒル... http://t.co/3n309hdw2A From Google By RFcWXb Ubicacion: TOKYO</w:t>
      </w:r>
    </w:p>
    <w:p>
      <w:pPr>
        <w:pStyle w:val="ListNumber"/>
      </w:pPr>
      <w:r>
        <w:t>ID: 334399172415459328 Fecha: 2013-05-14 20:05:50 Texto: 篠崎愛 画像 高画質,あきたかです！宜しくです. ... (05/13)篠崎愛 熱愛は (05/12) ランボルギーニ ヴェネーノ ミニカー 【在庫あり】... http://t.co/oLVUh1NgnE From Google By RFcWXb Ubicacion: TOKYO</w:t>
      </w:r>
    </w:p>
    <w:p>
      <w:pPr>
        <w:pStyle w:val="ListNumber"/>
      </w:pPr>
      <w:r>
        <w:t>ID: 334399171278811136 Fecha: 2013-05-14 20:05:49 Texto: 12歳なのに自分の身体を売ってる売春婦の少女にインタビュー. 発達途上の女の子の エロ画像ください。 伝説の円光動画すけべっ子倶楽部みき. ポスト篠崎愛は彼女に決定... http://t.co/xqEPBzpNTl From Google By RFcWXb Ubicacion: TOKYO</w:t>
      </w:r>
    </w:p>
    <w:p>
      <w:pPr>
        <w:pStyle w:val="ListNumber"/>
      </w:pPr>
      <w:r>
        <w:t>ID: 334399170083446784 Fecha: 2013-05-14 20:05:49 Texto: １）スレッド内検索ができます ２）レス（「&amp;gt;&amp;gt;1」など）のポップアップができます ３）不適切 な言葉を含む投稿を表示しません ４）ページ内で画像を直接表示できます ５）２ｃｈ他... http://t.co/3g5eip53kK From Google By RFcWXb Ubicacion: TOKYO</w:t>
      </w:r>
    </w:p>
    <w:p>
      <w:pPr>
        <w:pStyle w:val="ListNumber"/>
      </w:pPr>
      <w:r>
        <w:t>ID: 334399168988712960 Fecha: 2013-05-14 20:05:49 Texto: 篠崎愛エ□可愛い過ぎだろｗｗｗｗｗ （画像あり） · 【エ□注意?】幼馴染「・・・濡れてる」俺 「え？・・・」 · 【画像】 16年間女子校育ち... http://t.co/UPX7LMaNoH From Google By RFcWXb Ubicacion: TOKYO</w:t>
      </w:r>
    </w:p>
    <w:p>
      <w:pPr>
        <w:pStyle w:val="ListNumber"/>
      </w:pPr>
      <w:r>
        <w:t>ID: 334399167625576448 Fecha: 2013-05-14 20:05:49 Texto: あきらです！毎日更新してます♪. タグ / 篠崎愛 画像. 記事. '篠崎愛 画像' でSo-net ブログ全体を検索する · 篠崎愛 画像 過激 無料壇！？ [2013/05/13... http://t.co/9sRMlCgvLS From Google By RFcWXb Ubicacion: TOKYO</w:t>
      </w:r>
    </w:p>
    <w:p>
      <w:pPr>
        <w:pStyle w:val="ListNumber"/>
      </w:pPr>
      <w:r>
        <w:t>ID: 334384065262264320 Fecha: 2013-05-14 19:05:48 Texto: http://t.co/4uSO9UmU4A From fyeahaishino... By RFcWXb Ubicacion: TOKYO</w:t>
      </w:r>
    </w:p>
    <w:p>
      <w:pPr>
        <w:pStyle w:val="ListNumber"/>
      </w:pPr>
      <w:r>
        <w:t>ID: 334325749555294209 Fecha: 2013-05-14 15:14:04 Texto: ５月１５日午前０時（水） 過ぎを篠崎愛がお知らせします 今日は何の日？ 商人の祝日 ストッキングの日 ヨーグルトの日（日本） 葵祭（日本 京都市） 教師の日（メキシコ） 平和官吏追悼の日（英語版）（アメリカ合衆国）... By RFcWXb Ubicacion: TOKYO</w:t>
      </w:r>
    </w:p>
    <w:p>
      <w:pPr>
        <w:pStyle w:val="ListNumber"/>
      </w:pPr>
      <w:r>
        <w:t>ID: 334232632869134340 Fecha: 2013-05-14 09:04:04 Texto: 午後６時 過ぎを篠崎愛がお知らせします By RFcWXb Ubicacion: TOKYO</w:t>
      </w:r>
    </w:p>
    <w:p>
      <w:pPr>
        <w:pStyle w:val="ListNumber"/>
      </w:pPr>
      <w:r>
        <w:t>ID: 334210754079227904 Fecha: 2013-05-14 07:37:07 Texto: asiadreaming: ai shinozaki | 篠崎愛 http://t.co/1cjtc4f8sP From fyeahaishino... By RFcWXb Ubicacion: TOKYO</w:t>
      </w:r>
    </w:p>
    <w:p>
      <w:pPr>
        <w:pStyle w:val="ListNumber"/>
      </w:pPr>
      <w:r>
        <w:t>ID: 334210752950968323 Fecha: 2013-05-14 07:37:07 Texto: kojimmblr: Ai Shinozaki http://t.co/9oSOY5jO6Z From fyeahaishino... By RFcWXb Ubicacion: TOKYO</w:t>
      </w:r>
    </w:p>
    <w:p>
      <w:pPr>
        <w:pStyle w:val="ListNumber"/>
      </w:pPr>
      <w:r>
        <w:t>ID: 334190793952735232 Fecha: 2013-05-14 06:17:48 Texto: ai shinozaki http://t.co/MZ780ui5nl From fyeahaishino... By RFcWXb Ubicacion: TOKYO</w:t>
      </w:r>
    </w:p>
    <w:p>
      <w:pPr>
        <w:pStyle w:val="ListNumber"/>
      </w:pPr>
      <w:r>
        <w:t>ID: 334190792698630144 Fecha: 2013-05-14 06:17:48 Texto: girl2chick: 篠崎愛, Ai Shinozaki, Shinozaki Ai http://t.co/pQYi4cvjr8 From fyeahaishino... By RFcWXb Ubicacion: TOKYO</w:t>
      </w:r>
    </w:p>
    <w:p>
      <w:pPr>
        <w:pStyle w:val="ListNumber"/>
      </w:pPr>
      <w:r>
        <w:t>ID: 334190735396048896 Fecha: 2013-05-14 06:17:34 Texto: http://t.co/FPxzmaPitn From fyeahaishino... By RFcWXb Ubicacion: TOKYO</w:t>
      </w:r>
    </w:p>
    <w:p>
      <w:pPr>
        <w:pStyle w:val="ListNumber"/>
      </w:pPr>
      <w:r>
        <w:t>ID: 334190734322307072 Fecha: 2013-05-14 06:17:34 Texto: http://t.co/CmW0QjDyAa From fyeahaishino... By RFcWXb Ubicacion: TOKYO</w:t>
      </w:r>
    </w:p>
    <w:p>
      <w:pPr>
        <w:pStyle w:val="ListNumber"/>
      </w:pPr>
      <w:r>
        <w:t>ID: 334190733215010816 Fecha: 2013-05-14 06:17:34 Texto: http://t.co/pvQotdWxc1 From fyeahaishino... By RFcWXb Ubicacion: TOKYO</w:t>
      </w:r>
    </w:p>
    <w:p>
      <w:pPr>
        <w:pStyle w:val="ListNumber"/>
      </w:pPr>
      <w:r>
        <w:t>ID: 334190731998658560 Fecha: 2013-05-14 06:17:34 Texto: http://t.co/71IXP9bDSH From fyeahaishino... By RFcWXb Ubicacion: TOKYO</w:t>
      </w:r>
    </w:p>
    <w:p>
      <w:pPr>
        <w:pStyle w:val="ListNumber"/>
      </w:pPr>
      <w:r>
        <w:t>ID: 334190730887184384 Fecha: 2013-05-14 06:17:33 Texto: http://t.co/BhD8xDJNnD From fyeahaishino... By RFcWXb Ubicacion: TOKYO</w:t>
      </w:r>
    </w:p>
    <w:p>
      <w:pPr>
        <w:pStyle w:val="ListNumber"/>
      </w:pPr>
      <w:r>
        <w:t>ID: 334190729809235969 Fecha: 2013-05-14 06:17:33 Texto: http://t.co/sNAWwcDt2a From fyeahaishino... By RFcWXb Ubicacion: TOKYO</w:t>
      </w:r>
    </w:p>
    <w:p>
      <w:pPr>
        <w:pStyle w:val="ListNumber"/>
      </w:pPr>
      <w:r>
        <w:t>ID: 334190728186060800 Fecha: 2013-05-14 06:17:33 Texto: http://t.co/2pnt2dcBDQ From fyeahaishino... By RFcWXb Ubicacion: TOKYO</w:t>
      </w:r>
    </w:p>
    <w:p>
      <w:pPr>
        <w:pStyle w:val="ListNumber"/>
      </w:pPr>
      <w:r>
        <w:t>ID: 334190727057784832 Fecha: 2013-05-14 06:17:32 Texto: http://t.co/7vwrzCaBmM From fyeahaishino... By RFcWXb Ubicacion: TOKYO</w:t>
      </w:r>
    </w:p>
    <w:p>
      <w:pPr>
        <w:pStyle w:val="ListNumber"/>
      </w:pPr>
      <w:r>
        <w:t>ID: 334190726025973761 Fecha: 2013-05-14 06:17:32 Texto: http://t.co/0dQ2Ulwxnb From fyeahaishino... By RFcWXb Ubicacion: TOKYO</w:t>
      </w:r>
    </w:p>
    <w:p>
      <w:pPr>
        <w:pStyle w:val="ListNumber"/>
      </w:pPr>
      <w:r>
        <w:t>ID: 334190724885123073 Fecha: 2013-05-14 06:17:32 Texto: http://t.co/kM4pTX5mcG From fyeahaishino... By RFcWXb Ubicacion: TOKYO</w:t>
      </w:r>
    </w:p>
    <w:p>
      <w:pPr>
        <w:pStyle w:val="ListNumber"/>
      </w:pPr>
      <w:r>
        <w:t>ID: 334190595205652480 Fecha: 2013-05-14 06:17:01 Texto: 二流小説家。の画像 | 小池里奈オフィシャルブログ Powered by Ameba http://t.co/xwMsrxX1lI Ubicacion: TOKYO</w:t>
      </w:r>
    </w:p>
    <w:p>
      <w:pPr>
        <w:pStyle w:val="ListNumber"/>
      </w:pPr>
      <w:r>
        <w:t>ID: 334148388260048896 Fecha: 2013-05-14 03:29:18 Texto: 午後０時 過ぎを篠崎愛がお知らせします By RFcWXb Ubicacion: TOKYO</w:t>
      </w:r>
    </w:p>
    <w:p>
      <w:pPr>
        <w:pStyle w:val="ListNumber"/>
      </w:pPr>
      <w:r>
        <w:t>ID: 334102036440297472 Fecha: 2013-05-14 00:25:07 Texto: グラビアだったら篠崎愛が一番いいと思いませんか？ 過激さならナンバー１です♪ 篠崎 愛 「愛」あふれてます！ 【DVD】. タグ ：篠崎愛 画像 過激 無料壇篠崎愛 画像 過激... http://t.co/dqxKrdNY2p From Google By RFcWXb Ubicacion: TOKYO</w:t>
      </w:r>
    </w:p>
    <w:p>
      <w:pPr>
        <w:pStyle w:val="ListNumber"/>
      </w:pPr>
      <w:r>
        <w:t>ID: 334102035291045888 Fecha: 2013-05-14 00:25:07 Texto: 篠崎愛 ・ Ai Shinozaki #24by Yui88Aragaki 1,823 views; 2:30. Watch Later ... 篠崎 愛 ・ Ai ...... http://t.co/LAU6JaYvKy From Google By RFcWXb Ubicacion: TOKYO</w:t>
      </w:r>
    </w:p>
    <w:p>
      <w:pPr>
        <w:pStyle w:val="ListNumber"/>
      </w:pPr>
      <w:r>
        <w:t>ID: 334102034045366272 Fecha: 2013-05-14 00:25:06 Texto: 9:51. Watch Later 篠崎愛 ・ Ai Shinozaki #20by Yui88Aragaki 806 views · 8:09. Watch Later ...... http://t.co/Wo2vReEiVh From Google By RFcWXb Ubicacion: TOKYO</w:t>
      </w:r>
    </w:p>
    <w:p>
      <w:pPr>
        <w:pStyle w:val="ListNumber"/>
      </w:pPr>
      <w:r>
        <w:t>ID: 334102032887726080 Fecha: 2013-05-14 00:25:06 Texto: 篠崎愛 ・ Ai Shinozaki #21by Yui88Aragaki 903 views · 15:29. Watch Later 篠崎愛 ・ Ai ...... http://t.co/nfCotBpiIf From Google By RFcWXb Ubicacion: TOKYO</w:t>
      </w:r>
    </w:p>
    <w:p>
      <w:pPr>
        <w:pStyle w:val="ListNumber"/>
      </w:pPr>
      <w:r>
        <w:t>ID: 334102031776239616 Fecha: 2013-05-14 00:25:06 Texto: 篠崎愛 画像' でSo-netブログ全体を検索する · 篠崎愛 画像 過激 無料壇！？ [2013/05 /13 02:10]. ≫もっと見る · YouTube 中畑清 退場... http://t.co/Me409eJk7d From Google By RFcWXb Ubicacion: TOKYO</w:t>
      </w:r>
    </w:p>
    <w:p>
      <w:pPr>
        <w:pStyle w:val="ListNumber"/>
      </w:pPr>
      <w:r>
        <w:t>ID: 334102030597623809 Fecha: 2013-05-14 00:25:06 Texto: 篠崎愛の画像で一番エロいのはこれで異論はないだろ. http://t.co/aPEPcnNMAN http://t.co/roGaJrZvdj From Google By RFcWXb Ubicacion: TOKYO</w:t>
      </w:r>
    </w:p>
    <w:p>
      <w:pPr>
        <w:pStyle w:val="ListNumber"/>
      </w:pPr>
      <w:r>
        <w:t>ID: 334102029377077248 Fecha: 2013-05-14 00:25:05 Texto: 板検索：. スレッド検索：. ２ちゃんねる ニュー速VIP板. 豚と篠崎愛の違い (19). Tweet する. まとめビューβで読む ... 11.... http://t.co/GbO8YlLA2z From Google By RFcWXb Ubicacion: TOKYO</w:t>
      </w:r>
    </w:p>
    <w:p>
      <w:pPr>
        <w:pStyle w:val="ListNumber"/>
      </w:pPr>
      <w:r>
        <w:t>ID: 334102027800035328 Fecha: 2013-05-14 00:25:05 Texto: かぶのかぶのブログの記事、篠崎愛ちゃんが優秀な若い男の先生に、全身、、、です。 http://t.co/PYa79vWmP7 http://t.co/Cek02hG7JJ From Google By RFcWXb Ubicacion: TOKYO</w:t>
      </w:r>
    </w:p>
    <w:p>
      <w:pPr>
        <w:pStyle w:val="ListNumber"/>
      </w:pPr>
      <w:r>
        <w:t>ID: 334102025962930176 Fecha: 2013-05-14 00:25:04 Texto: 【ニュー速VIP】http://t.co/1QvLCbId4l 【2013-05-13 17:31:34 のスレッド】 http://t.co/DYKcPqrnZQ http://t.co/HEe6Rn7Lwc From Google By RFcWXb Ubicacion: TOKYO</w:t>
      </w:r>
    </w:p>
    <w:p>
      <w:pPr>
        <w:pStyle w:val="ListNumber"/>
      </w:pPr>
      <w:r>
        <w:t>ID: 334102024780136449 Fecha: 2013-05-14 00:25:04 Texto: 【グラビア対決】 篠崎愛 VS 紗綾！！！！！ ... 篠崎愛ちゃんグラビア画像 Part２２ · 篠崎愛ちゃんのグラビアが可愛すぎ ·... http://t.co/MBUpprSAdY From Google By RFcWXb Ubicacion: TOKYO</w:t>
      </w:r>
    </w:p>
    <w:p>
      <w:pPr>
        <w:pStyle w:val="ListNumber"/>
      </w:pPr>
      <w:r>
        <w:t>ID: 334093728987893761 Fecha: 2013-05-13 23:52:06 Texto: aell ai shinozaki play for free ai shinozaki week ai shinozaki theme ai shinozaki - ai ...... http://t.co/WNyM7myYIO From Google By RFcWXb Ubicacion: TOKYO</w:t>
      </w:r>
    </w:p>
    <w:p>
      <w:pPr>
        <w:pStyle w:val="ListNumber"/>
      </w:pPr>
      <w:r>
        <w:t>ID: 334056907562184704 Fecha: 2013-05-13 21:25:47 Texto: 午前６時 過ぎを篠崎愛がお知らせします By RFcWXb Ubicacion: TOKYO</w:t>
      </w:r>
    </w:p>
    <w:p>
      <w:pPr>
        <w:pStyle w:val="ListNumber"/>
      </w:pPr>
      <w:r>
        <w:t>ID: 334036465640165378 Fecha: 2013-05-13 20:04:34 Texto: 篠崎愛, ... 画像 麻薬中毒者の女性の顔が恐ろしいほど劣化していく 8枚の写真 ... １０年以上集めてきたエロ動画の中で３本の指に入りそうなロリ系ＡＶ · 画像新米 ...... http://t.co/MtuN0m2Sol From Google By RFcWXb Ubicacion: TOKYO</w:t>
      </w:r>
    </w:p>
    <w:p>
      <w:pPr>
        <w:pStyle w:val="ListNumber"/>
      </w:pPr>
      <w:r>
        <w:t>ID: 334036464365092865 Fecha: 2013-05-13 20:04:33 Texto: 篠崎愛の画像過激 無料 [編集]. グラビアアイドルだったら、 今はやっぱり篠崎愛が一番 過激だと思います！ 体の顔のギャップがたまりません♪ 篠崎愛 「愛」あふれてます！ 【... http://t.co/BJ0wxKvLuq From Google By RFcWXb Ubicacion: TOKYO</w:t>
      </w:r>
    </w:p>
    <w:p>
      <w:pPr>
        <w:pStyle w:val="ListNumber"/>
      </w:pPr>
      <w:r>
        <w:t>ID: 334036463308115969 Fecha: 2013-05-13 20:04:33 Texto: Category; Entry; Calendar. 篠崎愛 画像 過激!! (05/13); 玉城ティナ 中学校 沖縄か？ (05/12); 中畑清 息子 店は？ (05/11);... http://t.co/sN8MgFbJoV From Google By RFcWXb Ubicacion: TOKYO</w:t>
      </w:r>
    </w:p>
    <w:p>
      <w:pPr>
        <w:pStyle w:val="ListNumber"/>
      </w:pPr>
      <w:r>
        <w:t>ID: 334036461697507329 Fecha: 2013-05-13 20:04:33 Texto: 【画像】篠崎愛が結構可愛かったｗｗｗｗｗｗ · 【画像】篠崎愛が結構可愛かった ｗｗｗｗｗｗ. 画像一覧へ. 注目キーワード. このブログを友だちに教える. LINEで送る ·... http://t.co/wZHNww826k From Google By RFcWXb Ubicacion: TOKYO</w:t>
      </w:r>
    </w:p>
    <w:p>
      <w:pPr>
        <w:pStyle w:val="ListNumber"/>
      </w:pPr>
      <w:r>
        <w:t>ID: 333993365739819008 Fecha: 2013-05-13 17:13:18 Texto: 篠崎愛, ... 篠崎愛の画像で一番エロいのはこれで異論はないだろ shinozaki_ai_01. 1以下名無しにかわりましてVIPがお送りします20130513月... http://t.co/bQhdH2QeQV From Google By RFcWXb Ubicacion: TOKYO</w:t>
      </w:r>
    </w:p>
    <w:p>
      <w:pPr>
        <w:pStyle w:val="ListNumber"/>
      </w:pPr>
      <w:r>
        <w:t>ID: 333971426338041856 Fecha: 2013-05-13 15:46:07 Texto: cubbywoman: Ai Shinozaki http://t.co/c6N4m6kZXv From fyeahaishino... By RFcWXb Ubicacion: TOKYO</w:t>
      </w:r>
    </w:p>
    <w:p>
      <w:pPr>
        <w:pStyle w:val="ListNumber"/>
      </w:pPr>
      <w:r>
        <w:t>ID: 333964897325031426 Fecha: 2013-05-13 15:20:10 Texto: ５月１４日午前０時（火） 過ぎを篠崎愛がお知らせします 今日は何の日？ 聖衆来迎練供養会式（日本 奈良県葛城市當麻寺） イエローデー・ローズデー（韓国） 国家統一の日（リベリア） 独立記念日（パラグアイ） ～5月15日 できごと 2010年 -... By RFcWXb Ubicacion: TOKYO</w:t>
      </w:r>
    </w:p>
    <w:p>
      <w:pPr>
        <w:pStyle w:val="ListNumber"/>
      </w:pPr>
      <w:r>
        <w:t>ID: 333929125758779393 Fecha: 2013-05-13 12:58:02 Texto: 小池里奈 2 - YouTube http://t.co/6TpRJUwSgo Ubicacion: TOKYO</w:t>
      </w:r>
    </w:p>
    <w:p>
      <w:pPr>
        <w:pStyle w:val="ListNumber"/>
      </w:pPr>
      <w:r>
        <w:t>ID: 333929124320133120 Fecha: 2013-05-13 12:58:01 Texto: 小池里奈「大学生になっても高校生役しかやってい ... - ニコニコチャンネル http://t.co/hlUFKBXhiu Ubicacion: TOKYO</w:t>
      </w:r>
    </w:p>
    <w:p>
      <w:pPr>
        <w:pStyle w:val="ListNumber"/>
      </w:pPr>
      <w:r>
        <w:t>ID: 333872786676264960 Fecha: 2013-05-13 09:14:10 Texto: 午後６時 過ぎを篠崎愛がお知らせします By RFcWXb Ubicacion: TOKYO</w:t>
      </w:r>
    </w:p>
    <w:p>
      <w:pPr>
        <w:pStyle w:val="ListNumber"/>
      </w:pPr>
      <w:r>
        <w:t>ID: 333854131632627712 Fecha: 2013-05-13 08:00:02 Texto: 小池里奈 16 - YouTube http://t.co/VaTVqfJR5f Ubicacion: TOKYO</w:t>
      </w:r>
    </w:p>
    <w:p>
      <w:pPr>
        <w:pStyle w:val="ListNumber"/>
      </w:pPr>
      <w:r>
        <w:t>ID: 333854129350926336 Fecha: 2013-05-13 08:00:01 Texto: USBメモリ型カメラ: うちの卒業小池里奈 極道の妻たちよりおッぱいポ口り ... http://t.co/JoFxI4wpy0 Ubicacion: TOKYO</w:t>
      </w:r>
    </w:p>
    <w:p>
      <w:pPr>
        <w:pStyle w:val="ListNumber"/>
      </w:pPr>
      <w:r>
        <w:t>ID: 333851616526598144 Fecha: 2013-05-13 07:50:02 Texto: 取材っ 取材っ http://t.co/cw6pLUF7bl Ubicacion: TOKYO</w:t>
      </w:r>
    </w:p>
    <w:p>
      <w:pPr>
        <w:pStyle w:val="ListNumber"/>
      </w:pPr>
      <w:r>
        <w:t>ID: 333821449066393600 Fecha: 2013-05-13 05:50:10 Texto: torefurumigoyo: 篠崎愛 http://t.co/1MqIdvtZ5X From fyeahaishino... By RFcWXb Ubicacion: TOKYO</w:t>
      </w:r>
    </w:p>
    <w:p>
      <w:pPr>
        <w:pStyle w:val="ListNumber"/>
      </w:pPr>
      <w:r>
        <w:t>ID: 333821447787147264 Fecha: 2013-05-13 05:50:09 Texto: torefurumigoyo: 篠崎愛 http://t.co/7uty4BZ19B From fyeahaishino... By RFcWXb Ubicacion: TOKYO</w:t>
      </w:r>
    </w:p>
    <w:p>
      <w:pPr>
        <w:pStyle w:val="ListNumber"/>
      </w:pPr>
      <w:r>
        <w:t>ID: 333821444813369344 Fecha: 2013-05-13 05:50:09 Texto: torefurumigoyo: 篠崎愛 http://t.co/giOdaHLPk2 From fyeahaishino... By RFcWXb Ubicacion: TOKYO</w:t>
      </w:r>
    </w:p>
    <w:p>
      <w:pPr>
        <w:pStyle w:val="ListNumber"/>
      </w:pPr>
      <w:r>
        <w:t>ID: 333821443123073024 Fecha: 2013-05-13 05:50:08 Texto: torefurumigoyo5: 篠崎愛 http://t.co/Pu4kUVltEi From fyeahaishino... By RFcWXb Ubicacion: TOKYO</w:t>
      </w:r>
    </w:p>
    <w:p>
      <w:pPr>
        <w:pStyle w:val="ListNumber"/>
      </w:pPr>
      <w:r>
        <w:t>ID: 333821439776006145 Fecha: 2013-05-13 05:50:08 Texto: torefurumigoyo: 篠崎愛 http://t.co/JgV8ZhP4l3 From fyeahaishino... By RFcWXb Ubicacion: TOKYO</w:t>
      </w:r>
    </w:p>
    <w:p>
      <w:pPr>
        <w:pStyle w:val="ListNumber"/>
      </w:pPr>
      <w:r>
        <w:t>ID: 333780523585511425 Fecha: 2013-05-13 03:07:32 Texto: 午後０時 過ぎを篠崎愛がお知らせします By RFcWXb Ubicacion: TOKYO</w:t>
      </w:r>
    </w:p>
    <w:p>
      <w:pPr>
        <w:pStyle w:val="ListNumber"/>
      </w:pPr>
      <w:r>
        <w:t>ID: 333765076764999680 Fecha: 2013-05-13 02:06:10 Texto: テレサ・テンの名曲「つぐない」に篠崎愛が挑戦！ 名演！歌うま過ぎる！AeLL.最高！ ファミリー最高！やったぜ ... http://t.co/bQTYO92Jm8 http://t.co/p3XJ3HEWCi From Google By RFcWXb Ubicacion: TOKYO</w:t>
      </w:r>
    </w:p>
    <w:p>
      <w:pPr>
        <w:pStyle w:val="ListNumber"/>
      </w:pPr>
      <w:r>
        <w:t>ID: 333765075666075648 Fecha: 2013-05-13 02:06:09 Texto: 篠崎愛は顔が幼いのに過激すぎますよね！ 残念ならが、壇蜜さんでも勝てないと思い ます♪ 篠崎愛 「愛」あふれてます！ 【DVD】. タグ ：篠崎愛 画像 過激篠崎愛 事故篠崎 愛... http://t.co/JvVZFhOSEI From Google By RFcWXb Ubicacion: TOKYO</w:t>
      </w:r>
    </w:p>
    <w:p>
      <w:pPr>
        <w:pStyle w:val="ListNumber"/>
      </w:pPr>
      <w:r>
        <w:t>ID: 333765072004448256 Fecha: 2013-05-13 02:06:08 Texto: 篠崎愛」 Ai Shinozaki #19by Yui88Aragaki 627 views; 9:51. Watch Later 「篠崎愛」 Ai ... 【最強】巨 ...... http://t.co/fTJcQR1d0c From Google By RFcWXb Ubicacion: TOKYO</w:t>
      </w:r>
    </w:p>
    <w:p>
      <w:pPr>
        <w:pStyle w:val="ListNumber"/>
      </w:pPr>
      <w:r>
        <w:t>ID: 333765070754570240 Fecha: 2013-05-13 02:06:08 Texto: 篠崎愛 ・ Ai Shinozaki #17by Yui88Aragaki 6,094 views; 1:43. Watch ... http://t.co/zED8W64I0C http://t.co/PQwuN3J8vZ From Google By RFcWXb Ubicacion: TOKYO</w:t>
      </w:r>
    </w:p>
    <w:p>
      <w:pPr>
        <w:pStyle w:val="ListNumber"/>
      </w:pPr>
      <w:r>
        <w:t>ID: 333765069664047104 Fecha: 2013-05-13 02:06:08 Texto: 12歳なのに自分の身体を売ってる売春婦の少女にインタビュー. 発達途上の女の子の エロ画像ください。 伝説の円光動画すけべっ子倶楽部みき. ポスト篠崎愛は彼女に決定... http://t.co/tZbdjR9YVt From Google By RFcWXb Ubicacion: TOKYO</w:t>
      </w:r>
    </w:p>
    <w:p>
      <w:pPr>
        <w:pStyle w:val="ListNumber"/>
      </w:pPr>
      <w:r>
        <w:t>ID: 333765068355424260 Fecha: 2013-05-13 02:06:08 Texto: 迫力バストの１７歳・篠崎愛のイメージ作品。２タイトル同時リリースの第２弾「いもうと編」 。 http://t.co/lFwGluHgtL http://t.co/b3AOxe3h7y From Google By RFcWXb Ubicacion: TOKYO</w:t>
      </w:r>
    </w:p>
    <w:p>
      <w:pPr>
        <w:pStyle w:val="ListNumber"/>
      </w:pPr>
      <w:r>
        <w:t>ID: 333757196800237568 Fecha: 2013-05-13 01:34:51 Texto: Ai Shinozaki Love Spo Full Length Video. ... 1:20:22. Watch Later Ai Shinozaki Ai ...... http://t.co/Qgz8qSbcO1 From Google By RFcWXb Ubicacion: TOKYO</w:t>
      </w:r>
    </w:p>
    <w:p>
      <w:pPr>
        <w:pStyle w:val="ListNumber"/>
      </w:pPr>
      <w:r>
        <w:t>ID: 333757195718103040 Fecha: 2013-05-13 01:34:51 Texto: Deep Purple Clip - " Ai Shinozaki " - my women from tokyo (16x9) HQ o5.54. from Wees da... http://t.co/U19KYimiFL From Google By RFcWXb Ubicacion: TOKYO</w:t>
      </w:r>
    </w:p>
    <w:p>
      <w:pPr>
        <w:pStyle w:val="ListNumber"/>
      </w:pPr>
      <w:r>
        <w:t>ID: 333757194594037760 Fecha: 2013-05-13 01:34:50 Texto: Watch the video «Ai Shinozaki» uploaded by Mustafa Hanafy on Dailymotion.... http://t.co/F0unY1a97p From Google By RFcWXb Ubicacion: TOKYO</w:t>
      </w:r>
    </w:p>
    <w:p>
      <w:pPr>
        <w:pStyle w:val="ListNumber"/>
      </w:pPr>
      <w:r>
        <w:t>ID: 333757193436401664 Fecha: 2013-05-13 01:34:50 Texto: Come and download ai shinozaki absolutely for free. ... ai shinozaki - results 1-11 from 11... http://t.co/KvRDRVVNTs From Google By RFcWXb Ubicacion: TOKYO</w:t>
      </w:r>
    </w:p>
    <w:p>
      <w:pPr>
        <w:pStyle w:val="ListNumber"/>
      </w:pPr>
      <w:r>
        <w:t>ID: 333757192266194944 Fecha: 2013-05-13 01:34:50 Texto: wwtdd ai shinozaki - ai ganbatte masu chive cracked ai shinozaki koi kaze.... http://t.co/DbdThXICH0 From Google By RFcWXb Ubicacion: TOKYO</w:t>
      </w:r>
    </w:p>
    <w:p>
      <w:pPr>
        <w:pStyle w:val="ListNumber"/>
      </w:pPr>
      <w:r>
        <w:t>ID: 333757191016312832 Fecha: 2013-05-13 01:34:49 Texto: If you want to see a young Japanese girl sucking a lollipop you can not miss this video of... http://t.co/oNi32Pg4aS From Google By RFcWXb Ubicacion: TOKYO</w:t>
      </w:r>
    </w:p>
    <w:p>
      <w:pPr>
        <w:pStyle w:val="ListNumber"/>
      </w:pPr>
      <w:r>
        <w:t>ID: 333757189653135360 Fecha: 2013-05-13 01:34:49 Texto: ai shinozaki theme ai shinozaki skip ai shinozaki - 約束 北海道 aell ai shinozaki - ai ...... http://t.co/18iffeGhMb From Google By RFcWXb Ubicacion: TOKYO</w:t>
      </w:r>
    </w:p>
    <w:p>
      <w:pPr>
        <w:pStyle w:val="ListNumber"/>
      </w:pPr>
      <w:r>
        <w:t>ID: 333757188503896065 Fecha: 2013-05-13 01:34:49 Texto: Loading comment... Loading... 6:08. Watch Later Ai Shinozaki - Okki Na Ai #2by EXIIIBOX ...... http://t.co/SexcrLW7O8 From Google By RFcWXb Ubicacion: TOKYO</w:t>
      </w:r>
    </w:p>
    <w:p>
      <w:pPr>
        <w:pStyle w:val="ListNumber"/>
      </w:pPr>
      <w:r>
        <w:t>ID: 333757187149156352 Fecha: 2013-05-13 01:34:48 Texto: I created this video with the YouTube Video Editor (http://t.co/xDjHSbNj8b )... http://t.co/OPy34mvGtr From Google By RFcWXb Ubicacion: TOKYO</w:t>
      </w:r>
    </w:p>
    <w:p>
      <w:pPr>
        <w:pStyle w:val="ListNumber"/>
      </w:pPr>
      <w:r>
        <w:t>ID: 333745426102628353 Fecha: 2013-05-13 00:48:04 Texto: simplylovely2012: Ai Shinozaki 2013 / 篠崎愛 http://t.co/0W7bYqUTWx From fyeahaishino... By RFcWXb Ubicacion: TOKYO</w:t>
      </w:r>
    </w:p>
    <w:p>
      <w:pPr>
        <w:pStyle w:val="ListNumber"/>
      </w:pPr>
      <w:r>
        <w:t>ID: 333745423242117121 Fecha: 2013-05-13 00:48:04 Texto: simplylovely2012: Ai Shinozaki at _Shibuya O-East_ on May 10, 2013. / 篠崎愛 http://t.co/DzFrnHKKPj From fyeahaishino... By RFcWXb Ubicacion: TOKYO</w:t>
      </w:r>
    </w:p>
    <w:p>
      <w:pPr>
        <w:pStyle w:val="ListNumber"/>
      </w:pPr>
      <w:r>
        <w:t>ID: 333688353813848066 Fecha: 2013-05-12 21:01:17 Texto: 午前６時 過ぎを篠崎愛がお知らせします By RFcWXb Ubicacion: TOKYO</w:t>
      </w:r>
    </w:p>
    <w:p>
      <w:pPr>
        <w:pStyle w:val="ListNumber"/>
      </w:pPr>
      <w:r>
        <w:t>ID: 333673964310233090 Fecha: 2013-05-12 20:04:07 Texto: 篠崎愛 画像 過激. グラビアだったら篠崎愛が一番いいと思いませんか 過激さならナンバー１です♪ ... タグ篠崎愛 画像 過激 無料壇篠崎愛 画像 過激 無料篠崎愛 事故 ...... http://t.co/vYWNJf5ceM From Google By RFcWXb Ubicacion: TOKYO</w:t>
      </w:r>
    </w:p>
    <w:p>
      <w:pPr>
        <w:pStyle w:val="ListNumber"/>
      </w:pPr>
      <w:r>
        <w:t>ID: 333673962963890177 Fecha: 2013-05-12 20:04:06 Texto: 篠崎愛. この動画をご覧いただくには niconicoアカウント でログインしてください。 アカウント新規登録ログイン画面へ · facebookでログイン.... http://t.co/0FpNb7IDIh From Google By RFcWXb Ubicacion: TOKYO</w:t>
      </w:r>
    </w:p>
    <w:p>
      <w:pPr>
        <w:pStyle w:val="ListNumber"/>
      </w:pPr>
      <w:r>
        <w:t>ID: 333673961118388224 Fecha: 2013-05-12 20:04:06 Texto: [PR]萌えなネコ写真。[PR]. 【画像あり】篠崎愛vs紗綾. 1 ：風吹けば名無し：2013/05/08 (水) 19:42:26.10 ... 11... http://t.co/no9m0F3C2z From Google By RFcWXb Ubicacion: TOKYO</w:t>
      </w:r>
    </w:p>
    <w:p>
      <w:pPr>
        <w:pStyle w:val="ListNumber"/>
      </w:pPr>
      <w:r>
        <w:t>ID: 333673959851704322 Fecha: 2013-05-12 20:04:06 Texto: AKB・柏木由紀の動画がエロすぎると話題に！「柏木とろろ」動画 · 黒子は ... もし篠崎愛 が嫁で玄関先でこんな出迎えしたら【画像6枚】. もし篠崎愛が嫁で玄関 ....... http://t.co/hsoqaPzvGG From Google By RFcWXb Ubicacion: TOKYO</w:t>
      </w:r>
    </w:p>
    <w:p>
      <w:pPr>
        <w:pStyle w:val="ListNumber"/>
      </w:pPr>
      <w:r>
        <w:t>ID: 333673958010396672 Fecha: 2013-05-12 20:04:05 Texto: 篠崎愛が保母さんになってる動画です。これなかなかいいなあ～＾＾ ... って実際、篠崎愛 の彼氏はたぶんいるわけで・・・。その男！うらやましいぞ... ... 動画も日々アップしてい... http://t.co/Ak6ADiHcJi From Google By RFcWXb Ubicacion: TOKYO</w:t>
      </w:r>
    </w:p>
    <w:p>
      <w:pPr>
        <w:pStyle w:val="ListNumber"/>
      </w:pPr>
      <w:r>
        <w:t>ID: 333673956802437121 Fecha: 2013-05-12 20:04:05 Texto: 篠崎愛 スール 2009年 （フル動画／無料）,フル動画. ... (05/03)その街のこども （阪神・ 淡路大震災特別ドラマ） 2010年 （フル動画／無料） 佐藤江梨子... http://t.co/ghgddaGLWv From Google By RFcWXb Ubicacion: TOKYO</w:t>
      </w:r>
    </w:p>
    <w:p>
      <w:pPr>
        <w:pStyle w:val="ListNumber"/>
      </w:pPr>
      <w:r>
        <w:t>ID: 333673955632242688 Fecha: 2013-05-12 20:04:05 Texto: 篠崎愛ちゃんかわいすぎんだろ【画像動画】 · 【画像あり】Twitterで ... 空港で300人の 出迎え · 【画像】今若い奴らの間でこんなの流行ってんだな... http://t.co/gA849CJERQ From Google By RFcWXb Ubicacion: TOKYO</w:t>
      </w:r>
    </w:p>
    <w:p>
      <w:pPr>
        <w:pStyle w:val="ListNumber"/>
      </w:pPr>
      <w:r>
        <w:t>ID: 333673954097106944 Fecha: 2013-05-12 20:04:04 Texto: 【巨乳】篠崎愛制服画像【アイドル】 ... ネットで見つけた篠崎愛ちゃんの画像 · リストへ 戻る · 【巨乳】篠崎愛制服画像【アイドル】.... http://t.co/lkQPlHcUXH From Google By RFcWXb Ubicacion: TOKYO</w:t>
      </w:r>
    </w:p>
    <w:p>
      <w:pPr>
        <w:pStyle w:val="ListNumber"/>
      </w:pPr>
      <w:r>
        <w:t>ID: 333670933699100672 Fecha: 2013-05-12 19:52:04 Texto: http://t.co/ftwtnm0p4j From fyeahaishino... By RFcWXb Ubicacion: TOKYO</w:t>
      </w:r>
    </w:p>
    <w:p>
      <w:pPr>
        <w:pStyle w:val="ListNumber"/>
      </w:pPr>
      <w:r>
        <w:t>ID: 333603860511858690 Fecha: 2013-05-12 15:25:33 Texto: ５月１３日午前０時（月） 過ぎを篠崎愛がお知らせします 今日は何の日？ メイストームデー（5月の嵐の日）（日本） カクテルの日 愛犬の日（日本） ロツマ島の日（英語版）（フィジー） できごと 2007年 -... By RFcWXb Ubicacion: TOKYO</w:t>
      </w:r>
    </w:p>
    <w:p>
      <w:pPr>
        <w:pStyle w:val="ListNumber"/>
      </w:pPr>
      <w:r>
        <w:t>ID: 333592407713140738 Fecha: 2013-05-12 14:40:02 Texto: 【小池里奈】心の底から癒される“笑顔”と“水着”画像まとめ : 水着も ... http://t.co/9WlKP4M6GX Ubicacion: TOKYO</w:t>
      </w:r>
    </w:p>
    <w:p>
      <w:pPr>
        <w:pStyle w:val="ListNumber"/>
      </w:pPr>
      <w:r>
        <w:t>ID: 333553149128372224 Fecha: 2013-05-12 12:04:02 Texto: トレカ。 http://t.co/4VjPpPwE3m Ubicacion: TOKYO</w:t>
      </w:r>
    </w:p>
    <w:p>
      <w:pPr>
        <w:pStyle w:val="ListNumber"/>
      </w:pPr>
      <w:r>
        <w:t>ID: 333511632540008448 Fecha: 2013-05-12 09:19:04 Texto: 午後６時 過ぎを篠崎愛がお知らせします By RFcWXb Ubicacion: TOKYO</w:t>
      </w:r>
    </w:p>
    <w:p>
      <w:pPr>
        <w:pStyle w:val="ListNumber"/>
      </w:pPr>
      <w:r>
        <w:t>ID: 333429209974308864 Fecha: 2013-05-12 03:51:33 Texto: 篠崎愛 ・ Ai Shinozaki #21by Yui88Aragaki 689 views; 8:55. Watch ... http://t.co/l5bkUAg2Y6 http://t.co/xj0netRy42 From Google By RFcWXb Ubicacion: TOKYO</w:t>
      </w:r>
    </w:p>
    <w:p>
      <w:pPr>
        <w:pStyle w:val="ListNumber"/>
      </w:pPr>
      <w:r>
        <w:t>ID: 333429208707629056 Fecha: 2013-05-12 03:51:32 Texto: 篠崎愛 「愛」あふれてますby AKB48XHD 119,344 views; 8:23 ... 篠崎愛さんか ... http://t.co/jeaqSpp2Zv http://t.co/QbZuvMOyvG From Google By RFcWXb Ubicacion: TOKYO</w:t>
      </w:r>
    </w:p>
    <w:p>
      <w:pPr>
        <w:pStyle w:val="ListNumber"/>
      </w:pPr>
      <w:r>
        <w:t>ID: 333429207411597312 Fecha: 2013-05-12 03:51:32 Texto: もし篠崎愛が嫁で玄関先でこんな出迎えしたら【画像6枚】. もし篠崎愛が嫁で玄関先で こんな出迎えしたら. 1: 風吹けば名無し 2013/04/21 23:48:28... http://t.co/nc5DYNoNIM From Google By RFcWXb Ubicacion: TOKYO</w:t>
      </w:r>
    </w:p>
    <w:p>
      <w:pPr>
        <w:pStyle w:val="ListNumber"/>
      </w:pPr>
      <w:r>
        <w:t>ID: 333429205972959232 Fecha: 2013-05-12 03:51:32 Texto: こんにちは。篠崎愛です( ´ ▽ ` )ノ みんなはボウリングって好き？？得意？？デートで 行ったら楽しそうだよね☆ 愛とボウリングデートしてる気分で読んでくださいね〜〜〜♪(... http://t.co/BKqEDL8rCW From Google By RFcWXb Ubicacion: TOKYO</w:t>
      </w:r>
    </w:p>
    <w:p>
      <w:pPr>
        <w:pStyle w:val="ListNumber"/>
      </w:pPr>
      <w:r>
        <w:t>ID: 333422309224349697 Fecha: 2013-05-12 03:24:07 Texto: テレサ・テンの名曲「つぐない」に篠崎愛が挑戦！ 名演！歌うま過ぎる！AeLL.最高！ ファミリー最高！やったぜー！ http://t.co/bQTYO92Jm8 http://t.co/BvDrx92QXO From Google By RFcWXb Ubicacion: TOKYO</w:t>
      </w:r>
    </w:p>
    <w:p>
      <w:pPr>
        <w:pStyle w:val="ListNumber"/>
      </w:pPr>
      <w:r>
        <w:t>ID: 333422306342875136 Fecha: 2013-05-12 03:24:07 Texto: Teen Asian Ai Shinozaki 4by Lolita coreana No views; 10:09. Watch Later Teen Asian ... Ai... http://t.co/jYwkMiu3OP From Google By RFcWXb Ubicacion: TOKYO</w:t>
      </w:r>
    </w:p>
    <w:p>
      <w:pPr>
        <w:pStyle w:val="ListNumber"/>
      </w:pPr>
      <w:r>
        <w:t>ID: 333422305088770049 Fecha: 2013-05-12 03:24:06 Texto: ai shinozaki skip wwtdd 4chan ai shinozaki koi kaze dailymotion. http://t.co/SdyxNOYBNe http://t.co/RAJEciYD6c From Google By RFcWXb Ubicacion: TOKYO</w:t>
      </w:r>
    </w:p>
    <w:p>
      <w:pPr>
        <w:pStyle w:val="ListNumber"/>
      </w:pPr>
      <w:r>
        <w:t>ID: 333422303885000705 Fecha: 2013-05-12 03:24:06 Texto: chive ai shinozaki theme aell cracked ai shinozaki - 約束 北海道 ai shinozaki - ai ganbatte ...... http://t.co/FlybY40lz0 From Google By RFcWXb Ubicacion: TOKYO</w:t>
      </w:r>
    </w:p>
    <w:p>
      <w:pPr>
        <w:pStyle w:val="ListNumber"/>
      </w:pPr>
      <w:r>
        <w:t>ID: 333419774367375361 Fecha: 2013-05-12 03:14:03 Texto: 午後０時 過ぎを篠崎愛がお知らせします By RFcWXb Ubicacion: TOKYO</w:t>
      </w:r>
    </w:p>
    <w:p>
      <w:pPr>
        <w:pStyle w:val="ListNumber"/>
      </w:pPr>
      <w:r>
        <w:t>ID: 333407437761675265 Fecha: 2013-05-12 02:25:02 Texto: 甘えん坊さん。 http://t.co/w8CLMgYELV Ubicacion: TOKYO</w:t>
      </w:r>
    </w:p>
    <w:p>
      <w:pPr>
        <w:pStyle w:val="ListNumber"/>
      </w:pPr>
      <w:r>
        <w:t>ID: 333332698645024769 Fecha: 2013-05-11 21:28:03 Texto: 午前６時 過ぎを篠崎愛がお知らせします By RFcWXb Ubicacion: TOKYO</w:t>
      </w:r>
    </w:p>
    <w:p>
      <w:pPr>
        <w:pStyle w:val="ListNumber"/>
      </w:pPr>
      <w:r>
        <w:t>ID: 333311567875690496 Fecha: 2013-05-11 20:04:05 Texto: 動画の説明文：. 篠崎愛ちゃんのスライドーショーです。だいぶ前の画像ですが、現在の 大人ぽい感じとは違って弾けた感じがよく出ていたころの写真だと思います. 登録されて いるタグ：.... http://t.co/MgFKQHELUG From Google By RFcWXb Ubicacion: TOKYO</w:t>
      </w:r>
    </w:p>
    <w:p>
      <w:pPr>
        <w:pStyle w:val="ListNumber"/>
      </w:pPr>
      <w:r>
        <w:t>ID: 333311566671904768 Fecha: 2013-05-11 20:04:04 Texto: さらに定期購読をすることで、篠崎愛の内容、写真など充実したボリュームの連載記事を お届け。 篠崎愛の最新情報やニュース、あの噂の真相、とっておきの裏話をMagalry /... http://t.co/r5OjBOHFNP From Google By RFcWXb Ubicacion: TOKYO</w:t>
      </w:r>
    </w:p>
    <w:p>
      <w:pPr>
        <w:pStyle w:val="ListNumber"/>
      </w:pPr>
      <w:r>
        <w:t>ID: 333311565581389825 Fecha: 2013-05-11 20:04:04 Texto: ３年前の写真集からです。この仁淀川で撮影された写真集は篠崎愛ちゃんの写真集の 中でもNo.1だと思 ... http://t.co/E38d8lh7fs http://t.co/4ae20VWKKm From Google By RFcWXb Ubicacion: TOKYO</w:t>
      </w:r>
    </w:p>
    <w:p>
      <w:pPr>
        <w:pStyle w:val="ListNumber"/>
      </w:pPr>
      <w:r>
        <w:t>ID: 333311564276977664 Fecha: 2013-05-11 20:04:04 Texto: 閉じる トラックバック（0）. トラックバックされた記事. ヘルプ; この記事にトラックバック する. http://t.co/YcsmyK9Fq8. トラックバックされ... http://t.co/q5VhAM4b9J From Google By RFcWXb Ubicacion: TOKYO</w:t>
      </w:r>
    </w:p>
    <w:p>
      <w:pPr>
        <w:pStyle w:val="ListNumber"/>
      </w:pPr>
      <w:r>
        <w:t>ID: 333311561986883584 Fecha: 2013-05-11 20:04:03 Texto: Home ›› 芸能 ›› 篠崎愛のうわさ －【画像】もし篠崎愛が嫁で玄関先でこんな出迎え したら・・・ ... も打ち切りの危機・・・元凶は西尾由佳理アナ · 進撃の巨人のうわさ... http://t.co/tU5XDJkAv7 From Google By RFcWXb Ubicacion: TOKYO</w:t>
      </w:r>
    </w:p>
    <w:p>
      <w:pPr>
        <w:pStyle w:val="ListNumber"/>
      </w:pPr>
      <w:r>
        <w:t>ID: 333311560732790784 Fecha: 2013-05-11 20:04:03 Texto: 【グラドル】篠崎愛画像まとめ760枚【巨乳】. 出典http://t.co/zb9F43ff95. 【グラドル】篠崎愛 画像まとめ760枚【巨乳】. お気に入り追加. 前へ 次へ ·... http://t.co/ZrZL4IwgAl From Google By RFcWXb Ubicacion: TOKYO</w:t>
      </w:r>
    </w:p>
    <w:p>
      <w:pPr>
        <w:pStyle w:val="ListNumber"/>
      </w:pPr>
      <w:r>
        <w:t>ID: 333311558925025280 Fecha: 2013-05-11 20:04:02 Texto: ... 無料アプリです。 [使い方] アプリを起動すると、サムネイル動画一覧が表示されます →見たい動画のサムネイルをクリックすると動画が再生されます。 【アプリ対象 キーワード】... http://t.co/TLnuArhRcS From Google By RFcWXb Ubicacion: TOKYO</w:t>
      </w:r>
    </w:p>
    <w:p>
      <w:pPr>
        <w:pStyle w:val="ListNumber"/>
      </w:pPr>
      <w:r>
        <w:t>ID: 333260221801717760 Fecha: 2013-05-11 16:40:03 Texto: 小池里奈 - デイリーモーションのビデオプレイリスト - Dailymotion http://t.co/AT6bDapPjT Ubicacion: TOKYO</w:t>
      </w:r>
    </w:p>
    <w:p>
      <w:pPr>
        <w:pStyle w:val="ListNumber"/>
      </w:pPr>
      <w:r>
        <w:t>ID: 333260220451147776 Fecha: 2013-05-11 16:40:02 Texto: 小池里奈「お久しぶりですっ」｜いちごmail - Ameba http://t.co/Uvvtj64QB4 Ubicacion: TOKYO</w:t>
      </w:r>
    </w:p>
    <w:p>
      <w:pPr>
        <w:pStyle w:val="ListNumber"/>
      </w:pPr>
      <w:r>
        <w:t>ID: 333260218999910400 Fecha: 2013-05-11 16:40:02 Texto: 小池里奈が極道の妻たちNeoで黒谷友香＆原田夏希と共演！ | とうげい ... http://t.co/lyTtQDGota Ubicacion: TOKYO</w:t>
      </w:r>
    </w:p>
    <w:p>
      <w:pPr>
        <w:pStyle w:val="ListNumber"/>
      </w:pPr>
      <w:r>
        <w:t>ID: 333260217460596736 Fecha: 2013-05-11 16:40:02 Texto: あの極妻が8年ぶりに復活！小池里奈、引越し当日にイベント登壇 ... http://t.co/beRs1Yirkm Ubicacion: TOKYO</w:t>
      </w:r>
    </w:p>
    <w:p>
      <w:pPr>
        <w:pStyle w:val="ListNumber"/>
      </w:pPr>
      <w:r>
        <w:t>ID: 333260216089067520 Fecha: 2013-05-11 16:40:01 Texto: ヒッツ 小池里奈 ～ラスト・ティーンエイジ～ 2013年7月発売 | アイドル ... http://t.co/bEmKbWQdR5 Ubicacion: TOKYO</w:t>
      </w:r>
    </w:p>
    <w:p>
      <w:pPr>
        <w:pStyle w:val="ListNumber"/>
      </w:pPr>
      <w:r>
        <w:t>ID: 333240453493317633 Fecha: 2013-05-11 15:21:30 Texto: ５月１２日午前０時（日） 過ぎを篠崎愛がお知らせします 今日は何の日？ アセロラの日（日本） 海上保安の日（日本） 民生委員・児童委員の日（日本） 看護の日（日本） 国際看護師の日（世界） ナイチンゲールデー（世界） できごと 2011年 -... By RFcWXb Ubicacion: TOKYO</w:t>
      </w:r>
    </w:p>
    <w:p>
      <w:pPr>
        <w:pStyle w:val="ListNumber"/>
      </w:pPr>
      <w:r>
        <w:t>ID: 333184971198062592 Fecha: 2013-05-11 11:41:02 Texto: 小池里奈 8 - YouTube http://t.co/8CP5TTiBfk Ubicacion: TOKYO</w:t>
      </w:r>
    </w:p>
    <w:p>
      <w:pPr>
        <w:pStyle w:val="ListNumber"/>
      </w:pPr>
      <w:r>
        <w:t>ID: 333148501473128449 Fecha: 2013-05-11 09:16:07 Texto: 午後６時 過ぎを篠崎愛がお知らせします By RFcWXb Ubicacion: TOKYO</w:t>
      </w:r>
    </w:p>
    <w:p>
      <w:pPr>
        <w:pStyle w:val="ListNumber"/>
      </w:pPr>
      <w:r>
        <w:t>ID: 333093960945905664 Fecha: 2013-05-11 05:39:23 Texto: 見ないと損をする篠崎愛ちゃんの画像のまとめ. ... お気に入り追加. 【巨乳】篠崎愛制服 画像【アイドル】. お気に入り詳細を見る · 篠崎愛写真集.... http://t.co/H9g4VO2JSX From Google By RFcWXb Ubicacion: TOKYO</w:t>
      </w:r>
    </w:p>
    <w:p>
      <w:pPr>
        <w:pStyle w:val="ListNumber"/>
      </w:pPr>
      <w:r>
        <w:t>ID: 333093959800860672 Fecha: 2013-05-11 05:39:23 Texto: こんにちは。篠崎愛です( ´ ▽ ` )ノ 今回は私が整体に行って、いろいろと”もみほぐされた ”話だよー。ぜひぜひ読んでくださいね♪(^з^)-... http://t.co/QnRTD6Sw1m From Google By RFcWXb Ubicacion: TOKYO</w:t>
      </w:r>
    </w:p>
    <w:p>
      <w:pPr>
        <w:pStyle w:val="ListNumber"/>
      </w:pPr>
      <w:r>
        <w:t>ID: 333093958618058752 Fecha: 2013-05-11 05:39:22 Texto: 篠崎愛 ・ Ai Shinozaki #19by Yui88Aragaki 992 views; 8:09. Watch ... http://t.co/H5dWOb4mL2 http://t.co/ig5Evfg3C1 From Google By RFcWXb Ubicacion: TOKYO</w:t>
      </w:r>
    </w:p>
    <w:p>
      <w:pPr>
        <w:pStyle w:val="ListNumber"/>
      </w:pPr>
      <w:r>
        <w:t>ID: 333093956504154112 Fecha: 2013-05-11 05:39:22 Texto: 篠崎愛ちゃんの事が大好きなのですが、好きな人の好みの男性って気になりますよね、 、、 気になって調べてたらこんな記事がありました。 それによると、 「かっこ良すぎると... http://t.co/FiOuduH163 From Google By RFcWXb Ubicacion: TOKYO</w:t>
      </w:r>
    </w:p>
    <w:p>
      <w:pPr>
        <w:pStyle w:val="ListNumber"/>
      </w:pPr>
      <w:r>
        <w:t>ID: 333093955094855680 Fecha: 2013-05-11 05:39:22 Texto: escuchar 篠崎愛 異邦人, ǯ Ŵ Ƅ› Ǖ ɂ ĺº descargar, ǯ 崎愛 Ǖ 邦人 youtube videos, Shinozaki Ai.... http://t.co/DHsh8GgZFL From Google By RFcWXb Ubicacion: TOKYO</w:t>
      </w:r>
    </w:p>
    <w:p>
      <w:pPr>
        <w:pStyle w:val="ListNumber"/>
      </w:pPr>
      <w:r>
        <w:t>ID: 333093953861738497 Fecha: 2013-05-11 05:39:21 Texto: かぶのかぶのブログの記事、5月4日(土・祝)TOKYO FMホールで篠崎愛ちゃんとAeLL. 音楽祭♪です。 http://t.co/5pimgubSOZ http://t.co/GOXoecbalR From Google By RFcWXb Ubicacion: TOKYO</w:t>
      </w:r>
    </w:p>
    <w:p>
      <w:pPr>
        <w:pStyle w:val="ListNumber"/>
      </w:pPr>
      <w:r>
        <w:t>ID: 333093952783802368 Fecha: 2013-05-11 05:39:21 Texto: ダウンロード用画像URL. 篠崎愛. 篠崎愛. お題 by マジック・ディック photo by マジック・ ディック.... http://t.co/oATKPXwZDi From Google By RFcWXb Ubicacion: TOKYO</w:t>
      </w:r>
    </w:p>
    <w:p>
      <w:pPr>
        <w:pStyle w:val="ListNumber"/>
      </w:pPr>
      <w:r>
        <w:t>ID: 333093951538098176 Fecha: 2013-05-11 05:39:21 Texto: 4/30（火）TV、雑誌で活躍中の篠崎愛ちゃん所属AeLL.が大阪あべのキューズモール 観覧無料のライブを行います。 ライブ後の特典会では、篠崎愛ちゃんと握手や写真撮影... http://t.co/hetvcgoK8p From Google By RFcWXb Ubicacion: TOKYO</w:t>
      </w:r>
    </w:p>
    <w:p>
      <w:pPr>
        <w:pStyle w:val="ListNumber"/>
      </w:pPr>
      <w:r>
        <w:t>ID: 333093949516414976 Fecha: 2013-05-11 05:39:20 Texto: ＡｅＬＬ．２ｎｄシングル『頑張れ！私！』のカップリング曲. http://t.co/m8TJtTORB5【公式】ＡｅＬＬ．-　switch　《篠... http://t.co/EAzcoqFBE9 From Google By RFcWXb Ubicacion: TOKYO</w:t>
      </w:r>
    </w:p>
    <w:p>
      <w:pPr>
        <w:pStyle w:val="ListNumber"/>
      </w:pPr>
      <w:r>
        <w:t>ID: 333087083566620672 Fecha: 2013-05-11 05:12:03 Texto: Ai Shinozaki Koh Boh Volume 4by pbupcepta da silva 3,352 views; 4:48. Watch Later ...... http://t.co/dyX7iQQaPk From Google By RFcWXb Ubicacion: TOKYO</w:t>
      </w:r>
    </w:p>
    <w:p>
      <w:pPr>
        <w:pStyle w:val="ListNumber"/>
      </w:pPr>
      <w:r>
        <w:t>ID: 333087082388000768 Fecha: 2013-05-11 05:12:03 Texto: Please do not flag or harass any video, if you have any video please dislike.... http://t.co/jMF2ogM6Ne From Google By RFcWXb Ubicacion: TOKYO</w:t>
      </w:r>
    </w:p>
    <w:p>
      <w:pPr>
        <w:pStyle w:val="ListNumber"/>
      </w:pPr>
      <w:r>
        <w:t>ID: 333087081121345539 Fecha: 2013-05-11 05:12:03 Texto: Ai Shinozaki Ai Loveland Final 2-2by TheAllHotsFeatured 245; 1:20:22 ... Ai Shinozaki ...... http://t.co/W8Df8Mh9Ar From Google By RFcWXb Ubicacion: TOKYO</w:t>
      </w:r>
    </w:p>
    <w:p>
      <w:pPr>
        <w:pStyle w:val="ListNumber"/>
      </w:pPr>
      <w:r>
        <w:t>ID: 333087080051781633 Fecha: 2013-05-11 05:12:03 Texto: Ai Shinozaki - Okki Na Ai #10by EXIIIBOX 1 view; 7:54. Watch Later Ai Shinozaki ...... http://t.co/7yE3DR30Th From Google By RFcWXb Ubicacion: TOKYO</w:t>
      </w:r>
    </w:p>
    <w:p>
      <w:pPr>
        <w:pStyle w:val="ListNumber"/>
      </w:pPr>
      <w:r>
        <w:t>ID: 333087078483120128 Fecha: 2013-05-11 05:12:02 Texto: Ai Shinozaki, Shibuya, Tokyo. 8024 likes · 679 talking about this. http://t.co/7weY9vZOvI http://t.co/pP5dYhsPrv From Google By RFcWXb Ubicacion: TOKYO</w:t>
      </w:r>
    </w:p>
    <w:p>
      <w:pPr>
        <w:pStyle w:val="ListNumber"/>
      </w:pPr>
      <w:r>
        <w:t>ID: 333056388119023616 Fecha: 2013-05-11 03:10:05 Texto: 午後０時 過ぎを篠崎愛がお知らせします By RFcWXb Ubicacion: TOKYO</w:t>
      </w:r>
    </w:p>
    <w:p>
      <w:pPr>
        <w:pStyle w:val="ListNumber"/>
      </w:pPr>
      <w:r>
        <w:t>ID: 332994232417660928 Fecha: 2013-05-10 23:03:06 Texto: elimi250v: img20130510210017.jpg http://t.co/nA0gTdDpsS From fyeahaishino... By RFcWXb Ubicacion: TOKYO</w:t>
      </w:r>
    </w:p>
    <w:p>
      <w:pPr>
        <w:pStyle w:val="ListNumber"/>
      </w:pPr>
      <w:r>
        <w:t>ID: 332994231293599745 Fecha: 2013-05-10 23:03:06 Texto: elimi250v: img20130510210426.jpg http://t.co/2KJwZG3xrb From fyeahaishino... By RFcWXb Ubicacion: TOKYO</w:t>
      </w:r>
    </w:p>
    <w:p>
      <w:pPr>
        <w:pStyle w:val="ListNumber"/>
      </w:pPr>
      <w:r>
        <w:t>ID: 332994228848308225 Fecha: 2013-05-10 23:03:05 Texto: elimi250v: img20130510210210.jpg http://t.co/eDc6QyiFh0 From fyeahaishino... By RFcWXb Ubicacion: TOKYO</w:t>
      </w:r>
    </w:p>
    <w:p>
      <w:pPr>
        <w:pStyle w:val="ListNumber"/>
      </w:pPr>
      <w:r>
        <w:t>ID: 332994227560648705 Fecha: 2013-05-10 23:03:05 Texto: elimi250v: img20130510210548.jpg http://t.co/35xL2aLB0l From fyeahaishino... By RFcWXb Ubicacion: TOKYO</w:t>
      </w:r>
    </w:p>
    <w:p>
      <w:pPr>
        <w:pStyle w:val="ListNumber"/>
      </w:pPr>
      <w:r>
        <w:t>ID: 332994225643864065 Fecha: 2013-05-10 23:03:04 Texto: elimi250v: img20130510210845.jpg http://t.co/JhmriCMmqB From fyeahaishino... By RFcWXb Ubicacion: TOKYO</w:t>
      </w:r>
    </w:p>
    <w:p>
      <w:pPr>
        <w:pStyle w:val="ListNumber"/>
      </w:pPr>
      <w:r>
        <w:t>ID: 332994224012283905 Fecha: 2013-05-10 23:03:04 Texto: elimi250v: img20130511021428.jpg http://t.co/HpM8zDdhkD From fyeahaishino... By RFcWXb Ubicacion: TOKYO</w:t>
      </w:r>
    </w:p>
    <w:p>
      <w:pPr>
        <w:pStyle w:val="ListNumber"/>
      </w:pPr>
      <w:r>
        <w:t>ID: 332994222301016064 Fecha: 2013-05-10 23:03:03 Texto: kojimblr: Ai Shinozaki http://t.co/2x4ynYa1kJ From fyeahaishino... By RFcWXb Ubicacion: TOKYO</w:t>
      </w:r>
    </w:p>
    <w:p>
      <w:pPr>
        <w:pStyle w:val="ListNumber"/>
      </w:pPr>
      <w:r>
        <w:t>ID: 332964308394856449 Fecha: 2013-05-10 21:04:11 Texto: 午前６時 過ぎを篠崎愛がお知らせします By RFcWXb Ubicacion: TOKYO</w:t>
      </w:r>
    </w:p>
    <w:p>
      <w:pPr>
        <w:pStyle w:val="ListNumber"/>
      </w:pPr>
      <w:r>
        <w:t>ID: 332948939315740672 Fecha: 2013-05-10 20:03:07 Texto: ふよふよ速報。は、笑えるスレ、ちょっとエッチな画像スレなどを中心にした2ちゃんねる まとめブログです。 ... ひたすらグラビアで売って生き残った篠崎愛と 女優願望を抱き... http://t.co/9WC4zAYTxq From Google By RFcWXb Ubicacion: TOKYO</w:t>
      </w:r>
    </w:p>
    <w:p>
      <w:pPr>
        <w:pStyle w:val="ListNumber"/>
      </w:pPr>
      <w:r>
        <w:t>ID: 332948938128756736 Fecha: 2013-05-10 20:03:07 Texto: 篠崎愛 Magical Eyes 2011年 （フル動画／無料）,フル動画. http://t.co/Pyuo15xlUI http://t.co/gIvbK5lboW From Google By RFcWXb Ubicacion: TOKYO</w:t>
      </w:r>
    </w:p>
    <w:p>
      <w:pPr>
        <w:pStyle w:val="ListNumber"/>
      </w:pPr>
      <w:r>
        <w:t>ID: 332948936966946816 Fecha: 2013-05-10 20:03:07 Texto: 巨乳Fカップ･グラビアアイドル「篠崎愛」の画像集[触りたくなる女体] http://t.co/mqkQ5K44OX http://t.co/0S71JmwSQm From Google By RFcWXb Ubicacion: TOKYO</w:t>
      </w:r>
    </w:p>
    <w:p>
      <w:pPr>
        <w:pStyle w:val="ListNumber"/>
      </w:pPr>
      <w:r>
        <w:t>ID: 332948935725428738 Fecha: 2013-05-10 20:03:06 Texto: 篠崎愛 画像 最新. 2013/05/01 篠崎愛 【画像】 過激無料！？ 「篠崎愛 画像 最新」の 関連記事を他のブログから探す · 「篠崎愛 画像... http://t.co/LjrdGuM44b From Google By RFcWXb Ubicacion: TOKYO</w:t>
      </w:r>
    </w:p>
    <w:p>
      <w:pPr>
        <w:pStyle w:val="ListNumber"/>
      </w:pPr>
      <w:r>
        <w:t>ID: 332940698791854081 Fecha: 2013-05-10 19:30:22 Texto: http://t.co/8NiemMMPbD From fyeahaishino... By RFcWXb Ubicacion: TOKYO</w:t>
      </w:r>
    </w:p>
    <w:p>
      <w:pPr>
        <w:pStyle w:val="ListNumber"/>
      </w:pPr>
      <w:r>
        <w:t>ID: 332922490739372034 Fecha: 2013-05-10 18:18:01 Texto: 小池里奈 13 - YouTube http://t.co/tWEfywWP9R Ubicacion: TOKYO</w:t>
      </w:r>
    </w:p>
    <w:p>
      <w:pPr>
        <w:pStyle w:val="ListNumber"/>
      </w:pPr>
      <w:r>
        <w:t>ID: 332890324504571905 Fecha: 2013-05-10 16:10:12 Texto: mikurusecrets: AeLLオフィシャルブログ「AELL.」Powered by Ameba http://t.co/iSNdFyZ26S From fyeahaishino... By RFcWXb Ubicacion: TOKYO</w:t>
      </w:r>
    </w:p>
    <w:p>
      <w:pPr>
        <w:pStyle w:val="ListNumber"/>
      </w:pPr>
      <w:r>
        <w:t>ID: 332890323158179841 Fecha: 2013-05-10 16:10:12 Texto: simplylovely2012: Ai Shinozaki’s _Magalry_ web magazine, 2013. / 篠崎愛 http://t.co/OAPRfgVEE6 From fyeahaishino... By RFcWXb Ubicacion: TOKYO</w:t>
      </w:r>
    </w:p>
    <w:p>
      <w:pPr>
        <w:pStyle w:val="ListNumber"/>
      </w:pPr>
      <w:r>
        <w:t>ID: 332879851549782016 Fecha: 2013-05-10 15:28:35 Texto: ５月１１日午前０時（土） 過ぎを篠崎愛がお知らせします 今日は何の日？ こむぞう記念日（日本） 技術の日（インド） ニスガ族の日（カナダ ニスカ自治政府） できごと 2010年 -... By RFcWXb Ubicacion: TOKYO</w:t>
      </w:r>
    </w:p>
    <w:p>
      <w:pPr>
        <w:pStyle w:val="ListNumber"/>
      </w:pPr>
      <w:r>
        <w:t>ID: 332873697675333634 Fecha: 2013-05-10 15:04:08 Texto: http://t.co/Hm0oJLPv2n From fyeahaishino... By RFcWXb Ubicacion: TOKYO</w:t>
      </w:r>
    </w:p>
    <w:p>
      <w:pPr>
        <w:pStyle w:val="ListNumber"/>
      </w:pPr>
      <w:r>
        <w:t>ID: 332858136429989888 Fecha: 2013-05-10 14:02:18 Texto: ko6kke: 【三次画像】 GWのイライラをムラムラに変える画像スレ : これはエロい速報 http://t.co/ElilxoAksI From fyeahaishino... By RFcWXb Ubicacion: TOKYO</w:t>
      </w:r>
    </w:p>
    <w:p>
      <w:pPr>
        <w:pStyle w:val="ListNumber"/>
      </w:pPr>
      <w:r>
        <w:t>ID: 332847499847020546 Fecha: 2013-05-10 13:20:02 Texto: クロエ 財布 新作: 小池里奈 極道の妻たちよりおッぱいポ口りは小池里奈 ... http://t.co/4Cn2uV8N55 Ubicacion: TOKYO</w:t>
      </w:r>
    </w:p>
    <w:p>
      <w:pPr>
        <w:pStyle w:val="ListNumber"/>
      </w:pPr>
      <w:r>
        <w:t>ID: 332787136107528192 Fecha: 2013-05-10 09:20:10 Texto: 午後６時 過ぎを篠崎愛がお知らせします By RFcWXb Ubicacion: TOKYO</w:t>
      </w:r>
    </w:p>
    <w:p>
      <w:pPr>
        <w:pStyle w:val="ListNumber"/>
      </w:pPr>
      <w:r>
        <w:t>ID: 332761217884098560 Fecha: 2013-05-10 07:37:11 Texto: http://t.co/VfbyY2SjkO From fyeahaishino... By RFcWXb Ubicacion: TOKYO</w:t>
      </w:r>
    </w:p>
    <w:p>
      <w:pPr>
        <w:pStyle w:val="ListNumber"/>
      </w:pPr>
      <w:r>
        <w:t>ID: 332761216856498176 Fecha: 2013-05-10 07:37:11 Texto: fuckyeahmygalleries: ai shinozaki magical eyes and junai injou http://t.co/IOAQVqaSSt From fyeahaishino... By RFcWXb Ubicacion: TOKYO</w:t>
      </w:r>
    </w:p>
    <w:p>
      <w:pPr>
        <w:pStyle w:val="ListNumber"/>
      </w:pPr>
      <w:r>
        <w:t>ID: 332761215585624064 Fecha: 2013-05-10 07:37:10 Texto: http://t.co/2hHeY3YpQ2 From fyeahaishino... By RFcWXb Ubicacion: TOKYO</w:t>
      </w:r>
    </w:p>
    <w:p>
      <w:pPr>
        <w:pStyle w:val="ListNumber"/>
      </w:pPr>
      <w:r>
        <w:t>ID: 332761214537048065 Fecha: 2013-05-10 07:37:10 Texto: fuckyeahmygalleries: ai shinozaki [ENFD 5302] http://t.co/vHbuA017lr From fyeahaishino... By RFcWXb Ubicacion: TOKYO</w:t>
      </w:r>
    </w:p>
    <w:p>
      <w:pPr>
        <w:pStyle w:val="ListNumber"/>
      </w:pPr>
      <w:r>
        <w:t>ID: 332761213228445696 Fecha: 2013-05-10 07:37:10 Texto: fuckyeahmygalleries: heartiness sabra mook http://t.co/wArKegnUIl From fyeahaishino... By RFcWXb Ubicacion: TOKYO</w:t>
      </w:r>
    </w:p>
    <w:p>
      <w:pPr>
        <w:pStyle w:val="ListNumber"/>
      </w:pPr>
      <w:r>
        <w:t>ID: 332761212200833024 Fecha: 2013-05-10 07:37:10 Texto: fuckyeahmygalleries: Young Animal Arashi 2011 No.11 http://t.co/fd0d8n5N0y From fyeahaishino... By RFcWXb Ubicacion: TOKYO</w:t>
      </w:r>
    </w:p>
    <w:p>
      <w:pPr>
        <w:pStyle w:val="ListNumber"/>
      </w:pPr>
      <w:r>
        <w:t>ID: 332761211064156161 Fecha: 2013-05-10 07:37:09 Texto: http://t.co/499HaVtlzl From fyeahaishino... By RFcWXb Ubicacion: TOKYO</w:t>
      </w:r>
    </w:p>
    <w:p>
      <w:pPr>
        <w:pStyle w:val="ListNumber"/>
      </w:pPr>
      <w:r>
        <w:t>ID: 332761207889068033 Fecha: 2013-05-10 07:37:09 Texto: fuckyeahmygalleries: 2013, you think ??? http://t.co/mk98ODRQr0 From fyeahaishino... By RFcWXb Ubicacion: TOKYO</w:t>
      </w:r>
    </w:p>
    <w:p>
      <w:pPr>
        <w:pStyle w:val="ListNumber"/>
      </w:pPr>
      <w:r>
        <w:t>ID: 332759177573318658 Fecha: 2013-05-10 07:29:04 Texto: 撮女 篠崎 愛 -ONE-・篠崎愛 ・フラウス・集英社週刊ヤングジャンプ「制コレＧＰ」で準 グランプリを獲得し、今後の活動から目が離せません！ハニカミ笑顔と、ぷるるんＦ... http://t.co/i3PNNssNmn From Google By RFcWXb Ubicacion: TOKYO</w:t>
      </w:r>
    </w:p>
    <w:p>
      <w:pPr>
        <w:pStyle w:val="ListNumber"/>
      </w:pPr>
      <w:r>
        <w:t>ID: 332759176155643904 Fecha: 2013-05-10 07:29:04 Texto: 篠崎愛 私頑張ります！ひとみ先生. ... 篠崎愛 Ai Shinozaki - Sea of Loveby ... http://t.co/upAa10Nhzd http://t.co/EOQ8pP13no From Google By RFcWXb Ubicacion: TOKYO</w:t>
      </w:r>
    </w:p>
    <w:p>
      <w:pPr>
        <w:pStyle w:val="ListNumber"/>
      </w:pPr>
      <w:r>
        <w:t>ID: 332759174947667968 Fecha: 2013-05-10 07:29:04 Texto: 篠崎愛(しのざき あい) 生年月日:1992年2月26日20歳 サイズ:T160cm B87 W60 H88 出身地:東京都 血液型:A型 趣味・特技：歌うこと d90abace-s... http://t.co/cp1WC9Qr5l From Google By RFcWXb Ubicacion: TOKYO</w:t>
      </w:r>
    </w:p>
    <w:p>
      <w:pPr>
        <w:pStyle w:val="ListNumber"/>
      </w:pPr>
      <w:r>
        <w:t>ID: 332759173932670976 Fecha: 2013-05-10 07:29:04 Texto: 篠崎愛 Ai Shinozaki - 約束~北海道遠距離恋愛~ #8. IVtest1·37 videos ... http://t.co/54VL45lApM http://t.co/J0lJm6tXC1 From Google By RFcWXb Ubicacion: TOKYO</w:t>
      </w:r>
    </w:p>
    <w:p>
      <w:pPr>
        <w:pStyle w:val="ListNumber"/>
      </w:pPr>
      <w:r>
        <w:t>ID: 332759172745666561 Fecha: 2013-05-10 07:29:03 Texto: 篠崎愛 Magical Eyes 2011年 （フル動画／無料）,フル動画. http://t.co/Pyuo15xlUI http://t.co/qYy7eAe8Zm From Google By RFcWXb Ubicacion: TOKYO</w:t>
      </w:r>
    </w:p>
    <w:p>
      <w:pPr>
        <w:pStyle w:val="ListNumber"/>
      </w:pPr>
      <w:r>
        <w:t>ID: 332752167410737152 Fecha: 2013-05-10 07:01:13 Texto: YouTube. Guide. Subscribe 1,103. 4:34. Ai Shinozaki Ai Wonder land Final 1/2 - 4by ...... http://t.co/pljuQVioSH From Google By RFcWXb Ubicacion: TOKYO</w:t>
      </w:r>
    </w:p>
    <w:p>
      <w:pPr>
        <w:pStyle w:val="ListNumber"/>
      </w:pPr>
      <w:r>
        <w:t>ID: 332740087043485696 Fecha: 2013-05-10 06:13:13 Texto: http://t.co/O46IevpJLQ From fyeahaishino... By RFcWXb Ubicacion: TOKYO</w:t>
      </w:r>
    </w:p>
    <w:p>
      <w:pPr>
        <w:pStyle w:val="ListNumber"/>
      </w:pPr>
      <w:r>
        <w:t>ID: 332740083897741312 Fecha: 2013-05-10 06:13:12 Texto: simplylovely2012: Ai Shinozaki 2009 / 篠崎愛 http://t.co/eyLCsIPeEz From fyeahaishino... By RFcWXb Ubicacion: TOKYO</w:t>
      </w:r>
    </w:p>
    <w:p>
      <w:pPr>
        <w:pStyle w:val="ListNumber"/>
      </w:pPr>
      <w:r>
        <w:t>ID: 332740082631065600 Fecha: 2013-05-10 06:13:12 Texto: simplylovely2012: Ai Shinozaki 2009 / 篠崎愛 http://t.co/GxmEnMiI4P From fyeahaishino... By RFcWXb Ubicacion: TOKYO</w:t>
      </w:r>
    </w:p>
    <w:p>
      <w:pPr>
        <w:pStyle w:val="ListNumber"/>
      </w:pPr>
      <w:r>
        <w:t>ID: 332694876556759041 Fecha: 2013-05-10 03:13:34 Texto: 午後０時 過ぎを篠崎愛がお知らせします By RFcWXb Ubicacion: TOKYO</w:t>
      </w:r>
    </w:p>
    <w:p>
      <w:pPr>
        <w:pStyle w:val="ListNumber"/>
      </w:pPr>
      <w:r>
        <w:t>ID: 332602704390127619 Fecha: 2013-05-09 21:07:18 Texto: 午前６時 過ぎを篠崎愛がお知らせします By RFcWXb Ubicacion: TOKYO</w:t>
      </w:r>
    </w:p>
    <w:p>
      <w:pPr>
        <w:pStyle w:val="ListNumber"/>
      </w:pPr>
      <w:r>
        <w:t>ID: 332586563554910210 Fecha: 2013-05-09 20:03:10 Texto: "篠崎 愛（しのざき あい、1992年2月26日[1] - ）は、日本のグラビアアイドル。愛称は あいちゃん、あいてぃん。 東京都出身。... http://t.co/niUwijXKBR From Google By RFcWXb Ubicacion: TOKYO</w:t>
      </w:r>
    </w:p>
    <w:p>
      <w:pPr>
        <w:pStyle w:val="ListNumber"/>
      </w:pPr>
      <w:r>
        <w:t>ID: 332586561868812292 Fecha: 2013-05-09 20:03:10 Texto: 篠崎愛エ□可愛い過ぎだろｗｗｗｗｗ画像あり. 2013年05月09日. 2ｃｈまとめ 芸能 ... 画像あり あの人気声優がＡＶデビューｗｗｗｗｗｗｗｗｗｗｗｗｗｗｗｗｗ ...... http://t.co/zttue8zu0C From Google By RFcWXb Ubicacion: TOKYO</w:t>
      </w:r>
    </w:p>
    <w:p>
      <w:pPr>
        <w:pStyle w:val="ListNumber"/>
      </w:pPr>
      <w:r>
        <w:t>ID: 332584588276817920 Fecha: 2013-05-09 19:55:19 Texto: ぽつん。｜小池里奈オフィシャルブログ Powered by Ameba http://t.co/OBuHLMGZem Ubicacion: TOKYO</w:t>
      </w:r>
    </w:p>
    <w:p>
      <w:pPr>
        <w:pStyle w:val="ListNumber"/>
      </w:pPr>
      <w:r>
        <w:t>ID: 332584586494218242 Fecha: 2013-05-09 19:55:19 Texto: 小池里奈 7 - YouTube http://t.co/efJlaYevE6 Ubicacion: TOKYO</w:t>
      </w:r>
    </w:p>
    <w:p>
      <w:pPr>
        <w:pStyle w:val="ListNumber"/>
      </w:pPr>
      <w:r>
        <w:t>ID: 332584584057352193 Fecha: 2013-05-09 19:55:18 Texto: 小池里奈「大学生になっても高校生役しかやっていないです」5/7発売号 ... http://t.co/9j316EMgJd Ubicacion: TOKYO</w:t>
      </w:r>
    </w:p>
    <w:p>
      <w:pPr>
        <w:pStyle w:val="ListNumber"/>
      </w:pPr>
      <w:r>
        <w:t>ID: 332584580475408384 Fecha: 2013-05-09 19:55:17 Texto: セリーヌ ラゲージ: うららか小池里奈 極道の妻たちよりおッぱいポ口りは ... http://t.co/TNF4sWTRKk Ubicacion: TOKYO</w:t>
      </w:r>
    </w:p>
    <w:p>
      <w:pPr>
        <w:pStyle w:val="ListNumber"/>
      </w:pPr>
      <w:r>
        <w:t>ID: 332530723305177088 Fecha: 2013-05-09 16:21:17 Texto: http://t.co/Hr9oAkqKwa From fyeahaishino... By RFcWXb Ubicacion: TOKYO</w:t>
      </w:r>
    </w:p>
    <w:p>
      <w:pPr>
        <w:pStyle w:val="ListNumber"/>
      </w:pPr>
      <w:r>
        <w:t>ID: 332522711769296896 Fecha: 2013-05-09 15:49:27 Texto: http://t.co/lKItg06ZBX From fyeahaishino... By RFcWXb Ubicacion: TOKYO</w:t>
      </w:r>
    </w:p>
    <w:p>
      <w:pPr>
        <w:pStyle w:val="ListNumber"/>
      </w:pPr>
      <w:r>
        <w:t>ID: 332522709974151170 Fecha: 2013-05-09 15:49:26 Texto: iloveliness: [YS Web]Vol.544 Ai Shinozaki 篠崎愛 伝説のェース登板 http://t.co/w3agod5TGD From fyeahaishino... By RFcWXb Ubicacion: TOKYO</w:t>
      </w:r>
    </w:p>
    <w:p>
      <w:pPr>
        <w:pStyle w:val="ListNumber"/>
      </w:pPr>
      <w:r>
        <w:t>ID: 332517635008913409 Fecha: 2013-05-09 15:29:16 Texto: ５月１０日午前０時（金） 過ぎを篠崎愛がお知らせします 今日は何の日？ ゴトウの日（日本） 街区表示板の日（日本） 地質の日（日本） コットンの日（日本） 愛鳥週間（日本）～5月16日 憲法記念日（ミクロネシア連邦） できごと 2008年 -... By RFcWXb Ubicacion: TOKYO</w:t>
      </w:r>
    </w:p>
    <w:p>
      <w:pPr>
        <w:pStyle w:val="ListNumber"/>
      </w:pPr>
      <w:r>
        <w:t>ID: 332517079196508160 Fecha: 2013-05-09 15:27:04 Texto: 小池里奈 極道の妻たちよりおッぱいポ口りは小池里奈 画像掲示板より ... http://t.co/37xJp2keA9 Ubicacion: TOKYO</w:t>
      </w:r>
    </w:p>
    <w:p>
      <w:pPr>
        <w:pStyle w:val="ListNumber"/>
      </w:pPr>
      <w:r>
        <w:t>ID: 332517077128720387 Fecha: 2013-05-09 15:27:03 Texto: セリーヌ ラゲージ: うららか小池里奈 極道の妻たちよりおッぱいポ口りは ... http://t.co/thPEiDOl6V Ubicacion: TOKYO</w:t>
      </w:r>
    </w:p>
    <w:p>
      <w:pPr>
        <w:pStyle w:val="ListNumber"/>
      </w:pPr>
      <w:r>
        <w:t>ID: 332517075325177856 Fecha: 2013-05-09 15:27:03 Texto: 小池里奈「大学生になっても高校生役しかやっていないです」5/7発売号 ... http://t.co/vCmoFacWjh Ubicacion: TOKYO</w:t>
      </w:r>
    </w:p>
    <w:p>
      <w:pPr>
        <w:pStyle w:val="ListNumber"/>
      </w:pPr>
      <w:r>
        <w:t>ID: 332506076463374337 Fecha: 2013-05-09 14:43:20 Texto: http://t.co/lAe09qE2kx From fyeahaishino... By RFcWXb Ubicacion: TOKYO</w:t>
      </w:r>
    </w:p>
    <w:p>
      <w:pPr>
        <w:pStyle w:val="ListNumber"/>
      </w:pPr>
      <w:r>
        <w:t>ID: 332444154036621312 Fecha: 2013-05-09 10:37:17 Texto: アスキー発売中☆ http://t.co/3YIJFcpe5t Ubicacion: TOKYO</w:t>
      </w:r>
    </w:p>
    <w:p>
      <w:pPr>
        <w:pStyle w:val="ListNumber"/>
      </w:pPr>
      <w:r>
        <w:t>ID: 332423819476213760 Fecha: 2013-05-09 09:16:29 Texto: 午後６時 過ぎを篠崎愛がお知らせします By RFcWXb Ubicacion: TOKYO</w:t>
      </w:r>
    </w:p>
    <w:p>
      <w:pPr>
        <w:pStyle w:val="ListNumber"/>
      </w:pPr>
      <w:r>
        <w:t>ID: 332422755825897472 Fecha: 2013-05-09 09:12:15 Texto: 神はなぜ篠崎愛にかくも巨大なる乳を与えしか ４／８by YASHIKI55TK 137 views; 6: 50. Watch ... http://t.co/jdnUeGsLJH http://t.co/pRHCJKW4HU From Google By RFcWXb Ubicacion: TOKYO</w:t>
      </w:r>
    </w:p>
    <w:p>
      <w:pPr>
        <w:pStyle w:val="ListNumber"/>
      </w:pPr>
      <w:r>
        <w:t>ID: 332422753703579649 Fecha: 2013-05-09 09:12:15 Texto: Sign in with your YouTube Account (YouTube, Google+, Gmail, Orkut, Picasa, or Chrome) to... http://t.co/gCVlkydCPa From Google By RFcWXb Ubicacion: TOKYO</w:t>
      </w:r>
    </w:p>
    <w:p>
      <w:pPr>
        <w:pStyle w:val="ListNumber"/>
      </w:pPr>
      <w:r>
        <w:t>ID: 332422752025866240 Fecha: 2013-05-09 09:12:14 Texto: Thank you for submitting your report. This is the issue you reported: Block this user.... http://t.co/f4pjEgTr14 From Google By RFcWXb Ubicacion: TOKYO</w:t>
      </w:r>
    </w:p>
    <w:p>
      <w:pPr>
        <w:pStyle w:val="ListNumber"/>
      </w:pPr>
      <w:r>
        <w:t>ID: 332422748372606976 Fecha: 2013-05-09 09:12:13 Texto: 【画像あり】篠崎愛vs紗綾1: 風吹けば名無し 2013/05/08 19:42:26 ID:qGDgxkmE 紗綾一択. http://t.co/a2u9H5r2m4 http://t.co/zntCRdqIq1 From Google By RFcWXb Ubicacion: TOKYO</w:t>
      </w:r>
    </w:p>
    <w:p>
      <w:pPr>
        <w:pStyle w:val="ListNumber"/>
      </w:pPr>
      <w:r>
        <w:t>ID: 332422746048970752 Fecha: 2013-05-09 09:12:13 Texto: 現役JK伊藤優衣の新作でピンクのB地区がガッツリ映るハプニングｗｗｗｗｗｗ, 壇蜜の ブレイク前ヤバすぎwwwwww. 向かいマンションでＯＬ風女子がオナ○ーしてるんだが,... http://t.co/KM7Nmq3ofl From Google By RFcWXb Ubicacion: TOKYO</w:t>
      </w:r>
    </w:p>
    <w:p>
      <w:pPr>
        <w:pStyle w:val="ListNumber"/>
      </w:pPr>
      <w:r>
        <w:t>ID: 332421711385468928 Fecha: 2013-05-09 09:08:06 Texto: 篠崎愛 Ai Shinozaki - 愛のままに・・・Leave the Love #8. IVtest1·37 videos ... http://t.co/UGVLuFlgH1 http://t.co/TCDGNRoxbu From Google By RFcWXb Ubicacion: TOKYO</w:t>
      </w:r>
    </w:p>
    <w:p>
      <w:pPr>
        <w:pStyle w:val="ListNumber"/>
      </w:pPr>
      <w:r>
        <w:t>ID: 332421709737123840 Fecha: 2013-05-09 09:08:06 Texto: Ai Shinozaki Ai Loveland Final 2-2by TheAllHotsFeatured 245; 1:00:48. Watch Later Shinozaki... http://t.co/JWMVElxs0A From Google By RFcWXb Ubicacion: TOKYO</w:t>
      </w:r>
    </w:p>
    <w:p>
      <w:pPr>
        <w:pStyle w:val="ListNumber"/>
      </w:pPr>
      <w:r>
        <w:t>ID: 332417810447880192 Fecha: 2013-05-09 08:52:36 Texto: Leo is using Pinterest, an online pinboard to collect and share what inspires you.... http://t.co/ZZZCKVBeQR From Google By RFcWXb Ubicacion: TOKYO</w:t>
      </w:r>
    </w:p>
    <w:p>
      <w:pPr>
        <w:pStyle w:val="ListNumber"/>
      </w:pPr>
      <w:r>
        <w:t>ID: 332375136957255681 Fecha: 2013-05-09 06:03:02 Texto: 小池里奈「大学生になっても高校生役しかやっていないです」5/7発売号 ... http://t.co/q99x1SzObB Ubicacion: TOKYO</w:t>
      </w:r>
    </w:p>
    <w:p>
      <w:pPr>
        <w:pStyle w:val="ListNumber"/>
      </w:pPr>
      <w:r>
        <w:t>ID: 332352238880178176 Fecha: 2013-05-09 04:32:03 Texto: 篠崎愛以上に可愛い女性を見たことがない天使過ぎる ... 篠崎愛は爆乳なのに胸より顔に目線がいってしまうくらい可愛すぎ. 95以下名無しにかわりましてVIPがお送りし ...... http://t.co/9Y5GSEbd7f From Google By RFcWXb Ubicacion: TOKYO</w:t>
      </w:r>
    </w:p>
    <w:p>
      <w:pPr>
        <w:pStyle w:val="ListNumber"/>
      </w:pPr>
      <w:r>
        <w:t>ID: 332338455558385664 Fecha: 2013-05-09 03:37:17 Texto: 午後０時 過ぎを篠崎愛がお知らせします By RFcWXb Ubicacion: TOKYO</w:t>
      </w:r>
    </w:p>
    <w:p>
      <w:pPr>
        <w:pStyle w:val="ListNumber"/>
      </w:pPr>
      <w:r>
        <w:t>ID: 332330350569222144 Fecha: 2013-05-09 03:05:04 Texto: http://t.co/DLznMPW4rM From fyeahaishino... By RFcWXb Ubicacion: TOKYO</w:t>
      </w:r>
    </w:p>
    <w:p>
      <w:pPr>
        <w:pStyle w:val="ListNumber"/>
      </w:pPr>
      <w:r>
        <w:t>ID: 332330349478703105 Fecha: 2013-05-09 03:05:04 Texto: asiadreaming: ai shinozaki | 篠崎愛 http://t.co/Eoa0dFJCIq From fyeahaishino... By RFcWXb Ubicacion: TOKYO</w:t>
      </w:r>
    </w:p>
    <w:p>
      <w:pPr>
        <w:pStyle w:val="ListNumber"/>
      </w:pPr>
      <w:r>
        <w:t>ID: 332330348354625536 Fecha: 2013-05-09 03:05:04 Texto: http://t.co/v0ZQrMunNK From fyeahaishino... By RFcWXb Ubicacion: TOKYO</w:t>
      </w:r>
    </w:p>
    <w:p>
      <w:pPr>
        <w:pStyle w:val="ListNumber"/>
      </w:pPr>
      <w:r>
        <w:t>ID: 332330347129868288 Fecha: 2013-05-09 03:05:03 Texto: simplylovely2012: Ai Shinozaki 2008 / 篠崎愛 http://t.co/c5c7s8ivsg From fyeahaishino... By RFcWXb Ubicacion: TOKYO</w:t>
      </w:r>
    </w:p>
    <w:p>
      <w:pPr>
        <w:pStyle w:val="ListNumber"/>
      </w:pPr>
      <w:r>
        <w:t>ID: 332250870714605569 Fecha: 2013-05-08 21:49:15 Texto: 小池里奈 5 - YouTube http://t.co/6j7SJjkA4k Ubicacion: TOKYO</w:t>
      </w:r>
    </w:p>
    <w:p>
      <w:pPr>
        <w:pStyle w:val="ListNumber"/>
      </w:pPr>
      <w:r>
        <w:t>ID: 332250869565362176 Fecha: 2013-05-08 21:49:14 Texto: 小池里奈「里奈は本日天然なり」② : 小池里奈 美しい 写真動画情報収集 ... http://t.co/fTxlJITKhO Ubicacion: TOKYO</w:t>
      </w:r>
    </w:p>
    <w:p>
      <w:pPr>
        <w:pStyle w:val="ListNumber"/>
      </w:pPr>
      <w:r>
        <w:t>ID: 332250868361613315 Fecha: 2013-05-08 21:49:14 Texto: 小池里奈 8 - YouTube http://t.co/pJylIPnuoK Ubicacion: TOKYO</w:t>
      </w:r>
    </w:p>
    <w:p>
      <w:pPr>
        <w:pStyle w:val="ListNumber"/>
      </w:pPr>
      <w:r>
        <w:t>ID: 332250867115909120 Fecha: 2013-05-08 21:49:14 Texto: 小池里奈 10 - YouTube http://t.co/TDx1aWXAiT Ubicacion: TOKYO</w:t>
      </w:r>
    </w:p>
    <w:p>
      <w:pPr>
        <w:pStyle w:val="ListNumber"/>
      </w:pPr>
      <w:r>
        <w:t>ID: 332250865941483521 Fecha: 2013-05-08 21:49:14 Texto: 小池里奈 17 - YouTube http://t.co/cHNHNpJlfJ Ubicacion: TOKYO</w:t>
      </w:r>
    </w:p>
    <w:p>
      <w:pPr>
        <w:pStyle w:val="ListNumber"/>
      </w:pPr>
      <w:r>
        <w:t>ID: 332250864846778369 Fecha: 2013-05-08 21:49:13 Texto: 小池里奈 12 - YouTube http://t.co/wHvpI9BCLy Ubicacion: TOKYO</w:t>
      </w:r>
    </w:p>
    <w:p>
      <w:pPr>
        <w:pStyle w:val="ListNumber"/>
      </w:pPr>
      <w:r>
        <w:t>ID: 332250863739473920 Fecha: 2013-05-08 21:49:13 Texto: 小池里奈 11 - YouTube http://t.co/fLTogYD8ut Ubicacion: TOKYO</w:t>
      </w:r>
    </w:p>
    <w:p>
      <w:pPr>
        <w:pStyle w:val="ListNumber"/>
      </w:pPr>
      <w:r>
        <w:t>ID: 332244299431432192 Fecha: 2013-05-08 21:23:08 Texto: 午前６時 過ぎを篠崎愛がお知らせします By RFcWXb Ubicacion: TOKYO</w:t>
      </w:r>
    </w:p>
    <w:p>
      <w:pPr>
        <w:pStyle w:val="ListNumber"/>
      </w:pPr>
      <w:r>
        <w:t>ID: 332223893303611392 Fecha: 2013-05-08 20:02:03 Texto: 見ないと損をする篠崎愛ちゃんの画像 · リストへ戻る · 篠崎愛写真集. 出典matome. naver.jp. 篠崎愛写真集. お気に入り追加. 前へ... http://t.co/ARqOU7jfcs From Google By RFcWXb Ubicacion: TOKYO</w:t>
      </w:r>
    </w:p>
    <w:p>
      <w:pPr>
        <w:pStyle w:val="ListNumber"/>
      </w:pPr>
      <w:r>
        <w:t>ID: 332223892066299904 Fecha: 2013-05-08 20:02:02 Texto: は、笑えるスレ、ちょっとエッチな画像スレなどを中心にした2ちゃんねるまとめ ... ひたすらグラビアで売って生き残った篠崎愛と 女優願望を抱き続けて消滅した紗綾 ...... http://t.co/DIJdVaPS2u From Google By RFcWXb Ubicacion: TOKYO</w:t>
      </w:r>
    </w:p>
    <w:p>
      <w:pPr>
        <w:pStyle w:val="ListNumber"/>
      </w:pPr>
      <w:r>
        <w:t>ID: 332198486835609600 Fecha: 2013-05-08 18:21:05 Texto: http://t.co/4VaBnrP2LB From fyeahaishino... By RFcWXb Ubicacion: TOKYO</w:t>
      </w:r>
    </w:p>
    <w:p>
      <w:pPr>
        <w:pStyle w:val="ListNumber"/>
      </w:pPr>
      <w:r>
        <w:t>ID: 332198485791227904 Fecha: 2013-05-08 18:21:05 Texto: http://t.co/UMKrAVUcuB From fyeahaishino... By RFcWXb Ubicacion: TOKYO</w:t>
      </w:r>
    </w:p>
    <w:p>
      <w:pPr>
        <w:pStyle w:val="ListNumber"/>
      </w:pPr>
      <w:r>
        <w:t>ID: 332198484574875649 Fecha: 2013-05-08 18:21:05 Texto: http://t.co/w5eoppeRoK From fyeahaishino... By RFcWXb Ubicacion: TOKYO</w:t>
      </w:r>
    </w:p>
    <w:p>
      <w:pPr>
        <w:pStyle w:val="ListNumber"/>
      </w:pPr>
      <w:r>
        <w:t>ID: 332175323888234496 Fecha: 2013-05-08 16:49:03 Texto: http://t.co/NU3MDsObtV From fyeahaishino... By RFcWXb Ubicacion: TOKYO</w:t>
      </w:r>
    </w:p>
    <w:p>
      <w:pPr>
        <w:pStyle w:val="ListNumber"/>
      </w:pPr>
      <w:r>
        <w:t>ID: 332161734980804609 Fecha: 2013-05-08 15:55:03 Texto: http://t.co/yAA1rFcDNn From fyeahaishino... By RFcWXb Ubicacion: TOKYO</w:t>
      </w:r>
    </w:p>
    <w:p>
      <w:pPr>
        <w:pStyle w:val="ListNumber"/>
      </w:pPr>
      <w:r>
        <w:t>ID: 332148717375340544 Fecha: 2013-05-08 15:03:19 Texto: ５月９日午前０時（木） 過ぎを篠崎愛がお知らせします 今日は何の日？ ゴクゴクの日（日本） 呼吸の日（日本） 黒板の日（日本） メイクの日（日本） アイスクリームの日（日本） 独立記念日（ルーマニア） 国恥記念日（中華民国）... By RFcWXb Ubicacion: TOKYO</w:t>
      </w:r>
    </w:p>
    <w:p>
      <w:pPr>
        <w:pStyle w:val="ListNumber"/>
      </w:pPr>
      <w:r>
        <w:t>ID: 332145900925382656 Fecha: 2013-05-08 14:52:08 Texto: torefurumigoyo4: 篠崎愛 http://t.co/c1yDGAAmq3 From fyeahaishino... By RFcWXb Ubicacion: TOKYO</w:t>
      </w:r>
    </w:p>
    <w:p>
      <w:pPr>
        <w:pStyle w:val="ListNumber"/>
      </w:pPr>
      <w:r>
        <w:t>ID: 332145899713228801 Fecha: 2013-05-08 14:52:08 Texto: torefurumigoyo4: 篠崎愛 http://t.co/cTMeeXeVUz From fyeahaishino... By RFcWXb Ubicacion: TOKYO</w:t>
      </w:r>
    </w:p>
    <w:p>
      <w:pPr>
        <w:pStyle w:val="ListNumber"/>
      </w:pPr>
      <w:r>
        <w:t>ID: 332145898480099328 Fecha: 2013-05-08 14:52:07 Texto: http://t.co/igP7jVJKAP From fyeahaishino... By RFcWXb Ubicacion: TOKYO</w:t>
      </w:r>
    </w:p>
    <w:p>
      <w:pPr>
        <w:pStyle w:val="ListNumber"/>
      </w:pPr>
      <w:r>
        <w:t>ID: 332145897146286080 Fecha: 2013-05-08 14:52:07 Texto: http://t.co/83OjqGohss From fyeahaishino... By RFcWXb Ubicacion: TOKYO</w:t>
      </w:r>
    </w:p>
    <w:p>
      <w:pPr>
        <w:pStyle w:val="ListNumber"/>
      </w:pPr>
      <w:r>
        <w:t>ID: 332145894042513410 Fecha: 2013-05-08 14:52:06 Texto: http://t.co/SSeUXBrPLx From fyeahaishino... By RFcWXb Ubicacion: TOKYO</w:t>
      </w:r>
    </w:p>
    <w:p>
      <w:pPr>
        <w:pStyle w:val="ListNumber"/>
      </w:pPr>
      <w:r>
        <w:t>ID: 332145891316228096 Fecha: 2013-05-08 14:52:06 Texto: http://t.co/RQ2dCxbLnb From fyeahaishino... By RFcWXb Ubicacion: TOKYO</w:t>
      </w:r>
    </w:p>
    <w:p>
      <w:pPr>
        <w:pStyle w:val="ListNumber"/>
      </w:pPr>
      <w:r>
        <w:t>ID: 332145890087297026 Fecha: 2013-05-08 14:52:05 Texto: http://t.co/MfLWVqUljF From fyeahaishino... By RFcWXb Ubicacion: TOKYO</w:t>
      </w:r>
    </w:p>
    <w:p>
      <w:pPr>
        <w:pStyle w:val="ListNumber"/>
      </w:pPr>
      <w:r>
        <w:t>ID: 332145888862539778 Fecha: 2013-05-08 14:52:05 Texto: http://t.co/zeAwqFnM3h From fyeahaishino... By RFcWXb Ubicacion: TOKYO</w:t>
      </w:r>
    </w:p>
    <w:p>
      <w:pPr>
        <w:pStyle w:val="ListNumber"/>
      </w:pPr>
      <w:r>
        <w:t>ID: 332145887558115330 Fecha: 2013-05-08 14:52:05 Texto: http://t.co/O1vQTuxxug From fyeahaishino... By RFcWXb Ubicacion: TOKYO</w:t>
      </w:r>
    </w:p>
    <w:p>
      <w:pPr>
        <w:pStyle w:val="ListNumber"/>
      </w:pPr>
      <w:r>
        <w:t>ID: 332145886333374464 Fecha: 2013-05-08 14:52:04 Texto: http://t.co/j0JgJ3ncMf From fyeahaishino... By RFcWXb Ubicacion: TOKYO</w:t>
      </w:r>
    </w:p>
    <w:p>
      <w:pPr>
        <w:pStyle w:val="ListNumber"/>
      </w:pPr>
      <w:r>
        <w:t>ID: 332145833250283520 Fecha: 2013-05-08 14:51:52 Texto: http://t.co/pDTkOEhQt0 From fyeahaishino... By RFcWXb Ubicacion: TOKYO</w:t>
      </w:r>
    </w:p>
    <w:p>
      <w:pPr>
        <w:pStyle w:val="ListNumber"/>
      </w:pPr>
      <w:r>
        <w:t>ID: 332145831924875266 Fecha: 2013-05-08 14:51:51 Texto: http://t.co/04KiCLYnun From fyeahaishino... By RFcWXb Ubicacion: TOKYO</w:t>
      </w:r>
    </w:p>
    <w:p>
      <w:pPr>
        <w:pStyle w:val="ListNumber"/>
      </w:pPr>
      <w:r>
        <w:t>ID: 332145830838546432 Fecha: 2013-05-08 14:51:51 Texto: http://t.co/MMLkNc4PjR From fyeahaishino... By RFcWXb Ubicacion: TOKYO</w:t>
      </w:r>
    </w:p>
    <w:p>
      <w:pPr>
        <w:pStyle w:val="ListNumber"/>
      </w:pPr>
      <w:r>
        <w:t>ID: 332145829668352000 Fecha: 2013-05-08 14:51:51 Texto: http://t.co/ofjaJ40QWj From fyeahaishino... By RFcWXb Ubicacion: TOKYO</w:t>
      </w:r>
    </w:p>
    <w:p>
      <w:pPr>
        <w:pStyle w:val="ListNumber"/>
      </w:pPr>
      <w:r>
        <w:t>ID: 332145827957063681 Fecha: 2013-05-08 14:51:51 Texto: http://t.co/s1Aj36gu3n From fyeahaishino... By RFcWXb Ubicacion: TOKYO</w:t>
      </w:r>
    </w:p>
    <w:p>
      <w:pPr>
        <w:pStyle w:val="ListNumber"/>
      </w:pPr>
      <w:r>
        <w:t>ID: 332145826807824387 Fecha: 2013-05-08 14:51:50 Texto: http://t.co/d6cCEtmUfb From fyeahaishino... By RFcWXb Ubicacion: TOKYO</w:t>
      </w:r>
    </w:p>
    <w:p>
      <w:pPr>
        <w:pStyle w:val="ListNumber"/>
      </w:pPr>
      <w:r>
        <w:t>ID: 332145825289498624 Fecha: 2013-05-08 14:51:50 Texto: http://t.co/salDuewuEO From fyeahaishino... By RFcWXb Ubicacion: TOKYO</w:t>
      </w:r>
    </w:p>
    <w:p>
      <w:pPr>
        <w:pStyle w:val="ListNumber"/>
      </w:pPr>
      <w:r>
        <w:t>ID: 332145823783731201 Fecha: 2013-05-08 14:51:50 Texto: http://t.co/Prr62agYdC From fyeahaishino... By RFcWXb Ubicacion: TOKYO</w:t>
      </w:r>
    </w:p>
    <w:p>
      <w:pPr>
        <w:pStyle w:val="ListNumber"/>
      </w:pPr>
      <w:r>
        <w:t>ID: 332145821594308608 Fecha: 2013-05-08 14:51:49 Texto: http://t.co/kzZQVgYAkm From fyeahaishino... By RFcWXb Ubicacion: TOKYO</w:t>
      </w:r>
    </w:p>
    <w:p>
      <w:pPr>
        <w:pStyle w:val="ListNumber"/>
      </w:pPr>
      <w:r>
        <w:t>ID: 332145819975290881 Fecha: 2013-05-08 14:51:49 Texto: http://t.co/rIZANnhXyG From fyeahaishino... By RFcWXb Ubicacion: TOKYO</w:t>
      </w:r>
    </w:p>
    <w:p>
      <w:pPr>
        <w:pStyle w:val="ListNumber"/>
      </w:pPr>
      <w:r>
        <w:t>ID: 332143625809047552 Fecha: 2013-05-08 14:43:05 Texto: ふよふよ速報。は、笑えるスレ、ちょっとエッチな画像スレなどを中心にした2ちゃんねるまとめブログです。 http://t.co/KfSVHVm4nn http://t.co/6TS7iGrUnu From Google By RFcWXb Ubicacion: TOKYO</w:t>
      </w:r>
    </w:p>
    <w:p>
      <w:pPr>
        <w:pStyle w:val="ListNumber"/>
      </w:pPr>
      <w:r>
        <w:t>ID: 332127574044069889 Fecha: 2013-05-08 13:39:18 Texto: 【画像あり】_篠崎愛_vs紗綾; 1：風吹けば名無し：2013/05/08(水) 19:42:26.10 ID:qGDgxkmE: 紗綾一択;... http://t.co/ZcIRf8xnIY From Google By RFcWXb Ubicacion: TOKYO</w:t>
      </w:r>
    </w:p>
    <w:p>
      <w:pPr>
        <w:pStyle w:val="ListNumber"/>
      </w:pPr>
      <w:r>
        <w:t>ID: 332087207059935232 Fecha: 2013-05-08 10:58:54 Texto: ３年前の写真集からです。この仁淀川で撮影された写真集は篠崎愛ちゃんの写真集の 中でもNo.1だと思いま ... http://t.co/E38d8lh7fs http://t.co/TQAjCUS9as From Google By RFcWXb Ubicacion: TOKYO</w:t>
      </w:r>
    </w:p>
    <w:p>
      <w:pPr>
        <w:pStyle w:val="ListNumber"/>
      </w:pPr>
      <w:r>
        <w:t>ID: 332087205826801664 Fecha: 2013-05-08 10:58:54 Texto: 【画像】篠崎愛 画像倉庫 800枚以上 【随時更新】のまとめ. http://t.co/6fwU4cxgxy http://t.co/7oh1xUVfIO From Google By RFcWXb Ubicacion: TOKYO</w:t>
      </w:r>
    </w:p>
    <w:p>
      <w:pPr>
        <w:pStyle w:val="ListNumber"/>
      </w:pPr>
      <w:r>
        <w:t>ID: 332087204455264256 Fecha: 2013-05-08 10:58:54 Texto: 桐谷美玲おっは゜い大っき過ぎワロウタwwwww, 現役JK伊藤優衣の新作でピンクのB 地区がガッツリ映るハプニングｗｗｗｗｗｗ, 壇蜜のブレイク前ヤバすぎwwwwww.... http://t.co/9i7B79mGyj From Google By RFcWXb Ubicacion: TOKYO</w:t>
      </w:r>
    </w:p>
    <w:p>
      <w:pPr>
        <w:pStyle w:val="ListNumber"/>
      </w:pPr>
      <w:r>
        <w:t>ID: 332082212004585472 Fecha: 2013-05-08 10:39:03 Texto: Ai Shinozaki Ai Loveland Final 2-2by TheAllHotsFeatured 245; 6:39. Watch Later 「篠崎愛」 Ai ...... http://t.co/N5a22iKrRB From Google By RFcWXb Ubicacion: TOKYO</w:t>
      </w:r>
    </w:p>
    <w:p>
      <w:pPr>
        <w:pStyle w:val="ListNumber"/>
      </w:pPr>
      <w:r>
        <w:t>ID: 332082210767269888 Fecha: 2013-05-08 10:39:03 Texto: Re: Ai Shinozaki. « Reply #1561 on: May 03, 2013, 03:10:22 PM ». Magalry - Date with Ai... http://t.co/N0nsspG5JN From Google By RFcWXb Ubicacion: TOKYO</w:t>
      </w:r>
    </w:p>
    <w:p>
      <w:pPr>
        <w:pStyle w:val="ListNumber"/>
      </w:pPr>
      <w:r>
        <w:t>ID: 332082209605443584 Fecha: 2013-05-08 10:39:03 Texto: Ai Shinozaki - Yakusoku Hokkaido Enkyori Renai #4by IDOLXTOP 67,021 views · 4:24 ...... http://t.co/dQHOVbKOTY From Google By RFcWXb Ubicacion: TOKYO</w:t>
      </w:r>
    </w:p>
    <w:p>
      <w:pPr>
        <w:pStyle w:val="ListNumber"/>
      </w:pPr>
      <w:r>
        <w:t>ID: 332082208414248961 Fecha: 2013-05-08 10:39:02 Texto: i-really-love-women: Ai Shinozaki 篠崎愛. ... rss · archive · i-really-love-women: Ai... http://t.co/Zi4wBtdwgz From Google By RFcWXb Ubicacion: TOKYO</w:t>
      </w:r>
    </w:p>
    <w:p>
      <w:pPr>
        <w:pStyle w:val="ListNumber"/>
      </w:pPr>
      <w:r>
        <w:t>ID: 332058065102852096 Fecha: 2013-05-08 09:03:06 Texto: 午後６時 過ぎを篠崎愛がお知らせします By RFcWXb Ubicacion: TOKYO</w:t>
      </w:r>
    </w:p>
    <w:p>
      <w:pPr>
        <w:pStyle w:val="ListNumber"/>
      </w:pPr>
      <w:r>
        <w:t>ID: 331979791865630720 Fecha: 2013-05-08 03:52:04 Texto: 午後０時 過ぎを篠崎愛がお知らせします By RFcWXb Ubicacion: TOKYO</w:t>
      </w:r>
    </w:p>
    <w:p>
      <w:pPr>
        <w:pStyle w:val="ListNumber"/>
      </w:pPr>
      <w:r>
        <w:t>ID: 331949142190481410 Fecha: 2013-05-08 01:50:17 Texto: simplylovely2012: Ai Shinozaki 2013 / 篠崎愛 http://t.co/xw2TQWNWFI From fyeahaishino... By RFcWXb Ubicacion: TOKYO</w:t>
      </w:r>
    </w:p>
    <w:p>
      <w:pPr>
        <w:pStyle w:val="ListNumber"/>
      </w:pPr>
      <w:r>
        <w:t>ID: 331949140659556352 Fecha: 2013-05-08 01:50:17 Texto: simplylovely2012: Ai Shinozaki 2013 / 篠崎愛 http://t.co/R6XnSD5sw2 From fyeahaishino... By RFcWXb Ubicacion: TOKYO</w:t>
      </w:r>
    </w:p>
    <w:p>
      <w:pPr>
        <w:pStyle w:val="ListNumber"/>
      </w:pPr>
      <w:r>
        <w:t>ID: 331916110624600064 Fecha: 2013-05-07 23:39:02 Texto: 小池里奈、徹夜で人生初の大仕事「朝になっても終わらず ... - Excite http://t.co/PnJxk79DW9 Ubicacion: TOKYO</w:t>
      </w:r>
    </w:p>
    <w:p>
      <w:pPr>
        <w:pStyle w:val="ListNumber"/>
      </w:pPr>
      <w:r>
        <w:t>ID: 331916109487947776 Fecha: 2013-05-07 23:39:01 Texto: 「小池里奈 りなぽん」を検索｜ヤフオクなどのオークション情報が満載 http://t.co/3Fv6IaCqFz Ubicacion: TOKYO</w:t>
      </w:r>
    </w:p>
    <w:p>
      <w:pPr>
        <w:pStyle w:val="ListNumber"/>
      </w:pPr>
      <w:r>
        <w:t>ID: 331877286431301634 Fecha: 2013-05-07 21:04:45 Texto: 午前６時 過ぎを篠崎愛がお知らせします By RFcWXb Ubicacion: TOKYO</w:t>
      </w:r>
    </w:p>
    <w:p>
      <w:pPr>
        <w:pStyle w:val="ListNumber"/>
      </w:pPr>
      <w:r>
        <w:t>ID: 331861192786206720 Fecha: 2013-05-07 20:00:48 Texto: XVIDEOS LIFE - 無料で見れるエロ動画を紹介する2ちゃんねるまとめブログ ... 今夜の マジキチAV動画ｗｗｗｗｗｗｗｗ笑いたい奴はちょっとこいｗｗｗｗｗｗ ·... http://t.co/6Cj3n6HCXC From Google By RFcWXb Ubicacion: TOKYO</w:t>
      </w:r>
    </w:p>
    <w:p>
      <w:pPr>
        <w:pStyle w:val="ListNumber"/>
      </w:pPr>
      <w:r>
        <w:t>ID: 331801709611479041 Fecha: 2013-05-07 16:04:26 Texto: http://t.co/kCbyhobOT6 From fyeahaishino... By RFcWXb Ubicacion: TOKYO</w:t>
      </w:r>
    </w:p>
    <w:p>
      <w:pPr>
        <w:pStyle w:val="ListNumber"/>
      </w:pPr>
      <w:r>
        <w:t>ID: 331794594989748224 Fecha: 2013-05-07 15:36:10 Texto: http://t.co/i7rlRdc6OQ From fyeahaishino... By RFcWXb Ubicacion: TOKYO</w:t>
      </w:r>
    </w:p>
    <w:p>
      <w:pPr>
        <w:pStyle w:val="ListNumber"/>
      </w:pPr>
      <w:r>
        <w:t>ID: 331794593702105089 Fecha: 2013-05-07 15:36:10 Texto: igi: このコスプレ篠崎愛の破壊力やべぇwwwwwwwwww - 三次のおかず http://t.co/W6zf0Fb4ZE From fyeahaishino... By RFcWXb Ubicacion: TOKYO</w:t>
      </w:r>
    </w:p>
    <w:p>
      <w:pPr>
        <w:pStyle w:val="ListNumber"/>
      </w:pPr>
      <w:r>
        <w:t>ID: 331794592359907328 Fecha: 2013-05-07 15:36:09 Texto: http://t.co/6H8gCgmj68 From fyeahaishino... By RFcWXb Ubicacion: TOKYO</w:t>
      </w:r>
    </w:p>
    <w:p>
      <w:pPr>
        <w:pStyle w:val="ListNumber"/>
      </w:pPr>
      <w:r>
        <w:t>ID: 331794590996762625 Fecha: 2013-05-07 15:36:09 Texto: simplylovely2012: Ai Shinozaki 2008 http://t.co/TSaCJ7DifZ From fyeahaishino... By RFcWXb Ubicacion: TOKYO</w:t>
      </w:r>
    </w:p>
    <w:p>
      <w:pPr>
        <w:pStyle w:val="ListNumber"/>
      </w:pPr>
      <w:r>
        <w:t>ID: 331794587909763072 Fecha: 2013-05-07 15:36:08 Texto: simplylovely2012: Ai Shinozaki 2010 http://t.co/6ERMQTCVqz From fyeahaishino... By RFcWXb Ubicacion: TOKYO</w:t>
      </w:r>
    </w:p>
    <w:p>
      <w:pPr>
        <w:pStyle w:val="ListNumber"/>
      </w:pPr>
      <w:r>
        <w:t>ID: 331794584877289475 Fecha: 2013-05-07 15:36:08 Texto: http://t.co/uJNnygUDYq From fyeahaishino... By RFcWXb Ubicacion: TOKYO</w:t>
      </w:r>
    </w:p>
    <w:p>
      <w:pPr>
        <w:pStyle w:val="ListNumber"/>
      </w:pPr>
      <w:r>
        <w:t>ID: 331788149657321473 Fecha: 2013-05-07 15:10:33 Texto: ５月８日午前０時（水） 過ぎを篠崎愛がお知らせします 今日は何の日？ 声の日（日本） 父母の日（韓国語版）（韓国） 松の日（日本） ゴーヤーの日（日本） 第二次世界大戦中に命を失った全ての人に追悼を捧げる日（英語版）（世界、〜5月9日）... By RFcWXb Ubicacion: TOKYO</w:t>
      </w:r>
    </w:p>
    <w:p>
      <w:pPr>
        <w:pStyle w:val="ListNumber"/>
      </w:pPr>
      <w:r>
        <w:t>ID: 331782070860926977 Fecha: 2013-05-07 14:46:24 Texto: lovelyvoice: 篠崎愛 http://t.co/Ueyy4m0pJn From fyeahaishino... By RFcWXb Ubicacion: TOKYO</w:t>
      </w:r>
    </w:p>
    <w:p>
      <w:pPr>
        <w:pStyle w:val="ListNumber"/>
      </w:pPr>
      <w:r>
        <w:t>ID: 331782068990267392 Fecha: 2013-05-07 14:46:24 Texto: lovelyvoice: 篠崎愛 http://t.co/eBUH5llEWT From fyeahaishino... By RFcWXb Ubicacion: TOKYO</w:t>
      </w:r>
    </w:p>
    <w:p>
      <w:pPr>
        <w:pStyle w:val="ListNumber"/>
      </w:pPr>
      <w:r>
        <w:t>ID: 331774500276428800 Fecha: 2013-05-07 14:16:19 Texto: http://t.co/yaUJcDgESj From fyeahaishino... By RFcWXb Ubicacion: TOKYO</w:t>
      </w:r>
    </w:p>
    <w:p>
      <w:pPr>
        <w:pStyle w:val="ListNumber"/>
      </w:pPr>
      <w:r>
        <w:t>ID: 331757571511820288 Fecha: 2013-05-07 13:09:03 Texto: 二流小説家。 http://t.co/qmufHYYEWY Ubicacion: TOKYO</w:t>
      </w:r>
    </w:p>
    <w:p>
      <w:pPr>
        <w:pStyle w:val="ListNumber"/>
      </w:pPr>
      <w:r>
        <w:t>ID: 331752314018885632 Fecha: 2013-05-07 12:48:09 Texto: Dailymotion 日本 - プレイリスト 篠崎愛. ... 篠崎愛. mitchell_3によって作成された プレイリスト | 32 動画 | プレイリストをもっと見る ».... http://t.co/wpi6m47r9M From Google By RFcWXb Ubicacion: TOKYO</w:t>
      </w:r>
    </w:p>
    <w:p>
      <w:pPr>
        <w:pStyle w:val="ListNumber"/>
      </w:pPr>
      <w:r>
        <w:t>ID: 331752311078670336 Fecha: 2013-05-07 12:48:09 Texto: グラビアアイドル・篠崎愛マニア必見！ＤＶＤを買う前に当サイトの過激動画の完全 コンプリートをご覧ください. 篠崎愛画像過激.com/entry5.html http://t.co/VzjEaeJySm From Google By RFcWXb Ubicacion: TOKYO</w:t>
      </w:r>
    </w:p>
    <w:p>
      <w:pPr>
        <w:pStyle w:val="ListNumber"/>
      </w:pPr>
      <w:r>
        <w:t>ID: 331752305789657089 Fecha: 2013-05-07 12:48:08 Texto: 2007年 メイキングより 【Secret】Field report 【アノテーション付】 スポットライト枠に カーソルを当てると簡単な説明等を表示します... http://t.co/VnGn7TPhqM From Google By RFcWXb Ubicacion: TOKYO</w:t>
      </w:r>
    </w:p>
    <w:p>
      <w:pPr>
        <w:pStyle w:val="ListNumber"/>
      </w:pPr>
      <w:r>
        <w:t>ID: 331748260224065536 Fecha: 2013-05-07 12:32:03 Texto: ai shinozaki ajenathon ai shinozaki - ai ganbatte masu ai shinozaki theme aell 4chan.... http://t.co/dcyQoXi1v9 From Google By RFcWXb Ubicacion: TOKYO</w:t>
      </w:r>
    </w:p>
    <w:p>
      <w:pPr>
        <w:pStyle w:val="ListNumber"/>
      </w:pPr>
      <w:r>
        <w:t>ID: 331700193407950848 Fecha: 2013-05-07 09:21:03 Texto: 午後６時 過ぎを篠崎愛がお知らせします By RFcWXb Ubicacion: TOKYO</w:t>
      </w:r>
    </w:p>
    <w:p>
      <w:pPr>
        <w:pStyle w:val="ListNumber"/>
      </w:pPr>
      <w:r>
        <w:t>ID: 331605316905099265 Fecha: 2013-05-07 03:04:03 Texto: 午後０時 過ぎを篠崎愛がお知らせします By RFcWXb Ubicacion: TOKYO</w:t>
      </w:r>
    </w:p>
    <w:p>
      <w:pPr>
        <w:pStyle w:val="ListNumber"/>
      </w:pPr>
      <w:r>
        <w:t>ID: 331581851238014978 Fecha: 2013-05-07 01:30:48 Texto: 小池里奈 16 - YouTube http://t.co/UT9qAAUXz4 Ubicacion: TOKYO</w:t>
      </w:r>
    </w:p>
    <w:p>
      <w:pPr>
        <w:pStyle w:val="ListNumber"/>
      </w:pPr>
      <w:r>
        <w:t>ID: 331581849086345216 Fecha: 2013-05-07 01:30:47 Texto: 小池里奈 極道の妻たちよりおッぱいポ口りは小池里奈 画像掲示板より ... http://t.co/aIYjjMWyO4 Ubicacion: TOKYO</w:t>
      </w:r>
    </w:p>
    <w:p>
      <w:pPr>
        <w:pStyle w:val="ListNumber"/>
      </w:pPr>
      <w:r>
        <w:t>ID: 331523343859724288 Fecha: 2013-05-06 21:38:19 Texto: http://t.co/fllUbR38Ho From fyeahaishino... By RFcWXb Ubicacion: TOKYO</w:t>
      </w:r>
    </w:p>
    <w:p>
      <w:pPr>
        <w:pStyle w:val="ListNumber"/>
      </w:pPr>
      <w:r>
        <w:t>ID: 331523341594787841 Fecha: 2013-05-06 21:38:18 Texto: http://t.co/tnQOvaIkdD From fyeahaishino... By RFcWXb Ubicacion: TOKYO</w:t>
      </w:r>
    </w:p>
    <w:p>
      <w:pPr>
        <w:pStyle w:val="ListNumber"/>
      </w:pPr>
      <w:r>
        <w:t>ID: 331523340168740864 Fecha: 2013-05-06 21:38:18 Texto: http://t.co/LlseCQjquZ From fyeahaishino... By RFcWXb Ubicacion: TOKYO</w:t>
      </w:r>
    </w:p>
    <w:p>
      <w:pPr>
        <w:pStyle w:val="ListNumber"/>
      </w:pPr>
      <w:r>
        <w:t>ID: 331518808739164160 Fecha: 2013-05-06 21:20:17 Texto: 午前６時 過ぎを篠崎愛がお知らせします By RFcWXb Ubicacion: TOKYO</w:t>
      </w:r>
    </w:p>
    <w:p>
      <w:pPr>
        <w:pStyle w:val="ListNumber"/>
      </w:pPr>
      <w:r>
        <w:t>ID: 331512291856097281 Fecha: 2013-05-06 20:54:24 Texto: 小池里奈 極道の妻たちよりおッぱいポ口りは小池里奈 画像掲示板より ... http://t.co/F5allUtstV Ubicacion: TOKYO</w:t>
      </w:r>
    </w:p>
    <w:p>
      <w:pPr>
        <w:pStyle w:val="ListNumber"/>
      </w:pPr>
      <w:r>
        <w:t>ID: 331512290736230400 Fecha: 2013-05-06 20:54:23 Texto: 小池里奈画像: 小池里奈 極道の妻たちでは見れないおっぱいちらりで ... http://t.co/eO3Vejy4p7 Ubicacion: TOKYO</w:t>
      </w:r>
    </w:p>
    <w:p>
      <w:pPr>
        <w:pStyle w:val="ListNumber"/>
      </w:pPr>
      <w:r>
        <w:t>ID: 331485530757951488 Fecha: 2013-05-06 19:08:03 Texto: http://t.co/3qvGZc3lJq From fyeahaishino... By RFcWXb Ubicacion: TOKYO</w:t>
      </w:r>
    </w:p>
    <w:p>
      <w:pPr>
        <w:pStyle w:val="ListNumber"/>
      </w:pPr>
      <w:r>
        <w:t>ID: 331483076372881408 Fecha: 2013-05-06 18:58:18 Texto: タグ ：篠崎愛篠崎愛 カップ篠崎愛 画像篠崎愛 画像 過激 ... http://t.co/j5dnOXAOOe http://t.co/bxbEdwijSM From Google By RFcWXb Ubicacion: TOKYO</w:t>
      </w:r>
    </w:p>
    <w:p>
      <w:pPr>
        <w:pStyle w:val="ListNumber"/>
      </w:pPr>
      <w:r>
        <w:t>ID: 331483072887402497 Fecha: 2013-05-06 18:58:17 Texto: 篠崎愛の動画フルコンプリート♪ＤＶＤ買う前にZIPANG！ ↑画像クリックでZIPANGの 篠崎愛コーナーへジャンプ♪ もうDVDを1本1本買うのは勿体ないのでやめて下さい！ ！... http://t.co/H1P9JaFiWM From Google By RFcWXb Ubicacion: TOKYO</w:t>
      </w:r>
    </w:p>
    <w:p>
      <w:pPr>
        <w:pStyle w:val="ListNumber"/>
      </w:pPr>
      <w:r>
        <w:t>ID: 331483071511678976 Fecha: 2013-05-06 18:58:17 Texto: 回答. （1件中1〜1件）. saborisiinaさん. ヤングサンデービジュアルウェブ（現在は ビジュアルウェブS）」で有料にて配信された篠崎愛ちゃん画像の一枚のようです 「YS... http://t.co/hxSB0nxzlv From Google By RFcWXb Ubicacion: TOKYO</w:t>
      </w:r>
    </w:p>
    <w:p>
      <w:pPr>
        <w:pStyle w:val="ListNumber"/>
      </w:pPr>
      <w:r>
        <w:t>ID: 331468668741509120 Fecha: 2013-05-06 18:01:03 Texto: funkyfunx: Twitter / AeLL_AeLL: へへへ〜(￣▽￣)髪ボサボサ笑☆あい☆ http://t.c … http://t.co/mk15wZYaHF From fyeahaishino... By RFcWXb Ubicacion: TOKYO</w:t>
      </w:r>
    </w:p>
    <w:p>
      <w:pPr>
        <w:pStyle w:val="ListNumber"/>
      </w:pPr>
      <w:r>
        <w:t>ID: 331438473510801408 Fecha: 2013-05-06 16:01:04 Texto: nice-choice: img20130430232700.jpg http://t.co/kfvstVf6FC From fyeahaishino... By RFcWXb Ubicacion: TOKYO</w:t>
      </w:r>
    </w:p>
    <w:p>
      <w:pPr>
        <w:pStyle w:val="ListNumber"/>
      </w:pPr>
      <w:r>
        <w:t>ID: 331438472156041217 Fecha: 2013-05-06 16:01:04 Texto: http://t.co/tMhD8YuCnh From fyeahaishino... By RFcWXb Ubicacion: TOKYO</w:t>
      </w:r>
    </w:p>
    <w:p>
      <w:pPr>
        <w:pStyle w:val="ListNumber"/>
      </w:pPr>
      <w:r>
        <w:t>ID: 331430055140028416 Fecha: 2013-05-06 15:27:37 Texto: http://t.co/oOLG7q3shW From fyeahaishino... By RFcWXb Ubicacion: TOKYO</w:t>
      </w:r>
    </w:p>
    <w:p>
      <w:pPr>
        <w:pStyle w:val="ListNumber"/>
      </w:pPr>
      <w:r>
        <w:t>ID: 331427146201456640 Fecha: 2013-05-06 15:16:03 Texto: ５月７日午前０時（火） 過ぎを篠崎愛がお知らせします 今日は何の日？ 博士の日（日本） コナモンの日（日本） 世界エイズ孤児デー（世界） できごと 2008年 - 舞鶴女子高生殺害事件。翌日遺体発見。 2008年 - イエメン日本人観光客誘拐事件。... By RFcWXb Ubicacion: TOKYO</w:t>
      </w:r>
    </w:p>
    <w:p>
      <w:pPr>
        <w:pStyle w:val="ListNumber"/>
      </w:pPr>
      <w:r>
        <w:t>ID: 331417347992715264 Fecha: 2013-05-06 14:37:07 Texto: かぶのかぶのブログの記事、篠崎愛ちゃんとボーリングデート♡です。 http://t.co/Uv3K0H7fwX http://t.co/d6ptJTocpV From Google By RFcWXb Ubicacion: TOKYO</w:t>
      </w:r>
    </w:p>
    <w:p>
      <w:pPr>
        <w:pStyle w:val="ListNumber"/>
      </w:pPr>
      <w:r>
        <w:t>ID: 331417346503745536 Fecha: 2013-05-06 14:37:07 Texto: 友達に教える. 最近のコメント. 最近の記事. (04/24)篠崎愛 動画282 (04/24)篠崎愛 動画281 (04/23)篠崎愛 動画280 (04/23)篠崎愛 動画279... http://t.co/wWUwyosKbD From Google By RFcWXb Ubicacion: TOKYO</w:t>
      </w:r>
    </w:p>
    <w:p>
      <w:pPr>
        <w:pStyle w:val="ListNumber"/>
      </w:pPr>
      <w:r>
        <w:t>ID: 331417345199316992 Fecha: 2013-05-06 14:37:07 Texto: 2ちゃんねるからオススメの無料AV動画を探してきてまとめております。様々なジャンル を用意しておりますので、ぜひご利用ください。 http://t.co/Ho969hYzVr http://t.co/4zSYWSEJdj From Google By RFcWXb Ubicacion: TOKYO</w:t>
      </w:r>
    </w:p>
    <w:p>
      <w:pPr>
        <w:pStyle w:val="ListNumber"/>
      </w:pPr>
      <w:r>
        <w:t>ID: 331417343404167169 Fecha: 2013-05-06 14:37:06 Texto: タグ「そして篠崎愛」 がつけられたお題. こぶた② · こぶた②. photo by ともだち お題 by ともだち カテゴリー: 動物 タグ: [そして篠崎愛] 今のボケの数:... http://t.co/GPZR7ygBS7 From Google By RFcWXb Ubicacion: TOKYO</w:t>
      </w:r>
    </w:p>
    <w:p>
      <w:pPr>
        <w:pStyle w:val="ListNumber"/>
      </w:pPr>
      <w:r>
        <w:t>ID: 331417341848064001 Fecha: 2013-05-06 14:37:06 Texto: 篠崎愛. napon1816によって作成されたプレイリスト | 36 動画 | プレイリストをもっと 見る ». リストオプション ファミリーフィルター off. エクスポート.... http://t.co/0MD2nXMVcW From Google By RFcWXb Ubicacion: TOKYO</w:t>
      </w:r>
    </w:p>
    <w:p>
      <w:pPr>
        <w:pStyle w:val="ListNumber"/>
      </w:pPr>
      <w:r>
        <w:t>ID: 331417339516047360 Fecha: 2013-05-06 14:37:05 Texto: 篠崎愛 - Young Champion 2012 17号. IVtest1·26 videos .... 篠崎 ... http://t.co/bB25fCU93b http://t.co/eBAOfDD8Td From Google By RFcWXb Ubicacion: TOKYO</w:t>
      </w:r>
    </w:p>
    <w:p>
      <w:pPr>
        <w:pStyle w:val="ListNumber"/>
      </w:pPr>
      <w:r>
        <w:t>ID: 331417337704103936 Fecha: 2013-05-06 14:37:05 Texto: タグ ：篠崎愛篠崎愛 カップ篠崎愛 画像篠崎愛 画像 過激 ... http://t.co/j5dnOXAOOe http://t.co/i6HbVmrgSa From Google By RFcWXb Ubicacion: TOKYO</w:t>
      </w:r>
    </w:p>
    <w:p>
      <w:pPr>
        <w:pStyle w:val="ListNumber"/>
      </w:pPr>
      <w:r>
        <w:t>ID: 331417335296569344 Fecha: 2013-05-06 14:37:04 Texto: とてつもない『揺れ』をご堪能ください（篠崎愛）４by YASHIKI55TK No views; 6:39. Watch Later 「篠崎 ...... http://t.co/6f6HxSmjh8 From Google By RFcWXb Ubicacion: TOKYO</w:t>
      </w:r>
    </w:p>
    <w:p>
      <w:pPr>
        <w:pStyle w:val="ListNumber"/>
      </w:pPr>
      <w:r>
        <w:t>ID: 331413440310693889 Fecha: 2013-05-06 14:21:36 Texto: As long as I can think I have a crush on Japanese girls. And I think I told you already... http://t.co/HvElpomwPT From Google By RFcWXb Ubicacion: TOKYO</w:t>
      </w:r>
    </w:p>
    <w:p>
      <w:pPr>
        <w:pStyle w:val="ListNumber"/>
      </w:pPr>
      <w:r>
        <w:t>ID: 331413438184173568 Fecha: 2013-05-06 14:21:35 Texto: Shinozaki Ai - Ai - Airinku -4by BeachAngels4uFeatured 312; 37:51. Watch Later ... Ai ...... http://t.co/cdNiMZdZ9u From Google By RFcWXb Ubicacion: TOKYO</w:t>
      </w:r>
    </w:p>
    <w:p>
      <w:pPr>
        <w:pStyle w:val="ListNumber"/>
      </w:pPr>
      <w:r>
        <w:t>ID: 331413437018144769 Fecha: 2013-05-06 14:21:35 Texto: ai shinozaki street fighter ai shinozaki week ai shinozaki skip ai shinozaki koi kaze ...... http://t.co/1iTzcn5Lmb From Google By RFcWXb Ubicacion: TOKYO</w:t>
      </w:r>
    </w:p>
    <w:p>
      <w:pPr>
        <w:pStyle w:val="ListNumber"/>
      </w:pPr>
      <w:r>
        <w:t>ID: 331413435936022528 Fecha: 2013-05-06 14:21:35 Texto: http://t.co/ouqywbCkm5 From fyeahaishino... By RFcWXb Ubicacion: TOKYO</w:t>
      </w:r>
    </w:p>
    <w:p>
      <w:pPr>
        <w:pStyle w:val="ListNumber"/>
      </w:pPr>
      <w:r>
        <w:t>ID: 331413434598031361 Fecha: 2013-05-06 14:21:34 Texto: kornaldo: Ai Shinozaki http://t.co/PANioAmhFU From fyeahaishino... By RFcWXb Ubicacion: TOKYO</w:t>
      </w:r>
    </w:p>
    <w:p>
      <w:pPr>
        <w:pStyle w:val="ListNumber"/>
      </w:pPr>
      <w:r>
        <w:t>ID: 331337304729866240 Fecha: 2013-05-06 09:19:04 Texto: 午後６時 過ぎを篠崎愛がお知らせします By RFcWXb Ubicacion: TOKYO</w:t>
      </w:r>
    </w:p>
    <w:p>
      <w:pPr>
        <w:pStyle w:val="ListNumber"/>
      </w:pPr>
      <w:r>
        <w:t>ID: 331243115128160259 Fecha: 2013-05-06 03:04:47 Texto: 小池里奈、徹夜で人生初の大仕事「朝になっても終わらず…」 ニュース ... http://t.co/Bye25JUHtt Ubicacion: TOKYO</w:t>
      </w:r>
    </w:p>
    <w:p>
      <w:pPr>
        <w:pStyle w:val="ListNumber"/>
      </w:pPr>
      <w:r>
        <w:t>ID: 331243113966350336 Fecha: 2013-05-06 03:04:47 Texto: 小池里奈画像: 小池里奈 極道の妻たちでは見れないおっぱいちらりで ... http://t.co/mpeI0fZD0h Ubicacion: TOKYO</w:t>
      </w:r>
    </w:p>
    <w:p>
      <w:pPr>
        <w:pStyle w:val="ListNumber"/>
      </w:pPr>
      <w:r>
        <w:t>ID: 331243112875847680 Fecha: 2013-05-06 03:04:46 Texto: 小池里奈PV : 小池里奈 美しい 写真動画情報収集 - NAVER まとめ http://t.co/OAELkFwdzr Ubicacion: TOKYO</w:t>
      </w:r>
    </w:p>
    <w:p>
      <w:pPr>
        <w:pStyle w:val="ListNumber"/>
      </w:pPr>
      <w:r>
        <w:t>ID: 331242107924787201 Fecha: 2013-05-06 03:00:47 Texto: 午後０時 過ぎを篠崎愛がお知らせします By RFcWXb Ubicacion: TOKYO</w:t>
      </w:r>
    </w:p>
    <w:p>
      <w:pPr>
        <w:pStyle w:val="ListNumber"/>
      </w:pPr>
      <w:r>
        <w:t>ID: 331192152904331264 Fecha: 2013-05-05 23:42:17 Texto: japanese-gravure-girls: 篠崎愛  |  Ai Shinozaki http://t.co/mSpbyIoaSn From fyeahaishino... By RFcWXb Ubicacion: TOKYO</w:t>
      </w:r>
    </w:p>
    <w:p>
      <w:pPr>
        <w:pStyle w:val="ListNumber"/>
      </w:pPr>
      <w:r>
        <w:t>ID: 331192151662813185 Fecha: 2013-05-05 23:42:16 Texto: http://t.co/wEVto8vtBg From fyeahaishino... By RFcWXb Ubicacion: TOKYO</w:t>
      </w:r>
    </w:p>
    <w:p>
      <w:pPr>
        <w:pStyle w:val="ListNumber"/>
      </w:pPr>
      <w:r>
        <w:t>ID: 331160130185998336 Fecha: 2013-05-05 21:35:02 Texto: http://t.co/KpJFedr96o From fyeahaishino... By RFcWXb Ubicacion: TOKYO</w:t>
      </w:r>
    </w:p>
    <w:p>
      <w:pPr>
        <w:pStyle w:val="ListNumber"/>
      </w:pPr>
      <w:r>
        <w:t>ID: 331156365726863360 Fecha: 2013-05-05 21:20:04 Texto: 午前６時 過ぎを篠崎愛がお知らせします By RFcWXb Ubicacion: TOKYO</w:t>
      </w:r>
    </w:p>
    <w:p>
      <w:pPr>
        <w:pStyle w:val="ListNumber"/>
      </w:pPr>
      <w:r>
        <w:t>ID: 331147489661042690 Fecha: 2013-05-05 20:44:48 Texto: 童顔なのに体は凄いことになっている篠崎愛。 篠崎愛 LOVEちゃん(DVD) 今一番過激 なおんなのこです♪ http://t.co/EikXqkZObR- mycomj-ent.... http://t.co/TKl8E6nqkU From Google By RFcWXb Ubicacion: TOKYO</w:t>
      </w:r>
    </w:p>
    <w:p>
      <w:pPr>
        <w:pStyle w:val="ListNumber"/>
      </w:pPr>
      <w:r>
        <w:t>ID: 331147488486633475 Fecha: 2013-05-05 20:44:48 Texto: 【画像】篠崎愛 画像倉庫 800枚以上 【随時更新】のまとめ. ... むっちり大好物のあなた に - 篠崎愛の画像スレから厳選画像と動画まとめ~. お気に入り詳細を見る ·... http://t.co/Tqwa5GYlEY From Google By RFcWXb Ubicacion: TOKYO</w:t>
      </w:r>
    </w:p>
    <w:p>
      <w:pPr>
        <w:pStyle w:val="ListNumber"/>
      </w:pPr>
      <w:r>
        <w:t>ID: 331147487131869186 Fecha: 2013-05-05 20:44:48 Texto: 【巨乳】篠崎愛のセクシーグラビア画像まとめ【エロ】 ... 【画像】篠崎愛 画像倉庫 800枚 以上 【随時更新】 · リストへ戻る ·... http://t.co/WzqjwPW7Vs From Google By RFcWXb Ubicacion: TOKYO</w:t>
      </w:r>
    </w:p>
    <w:p>
      <w:pPr>
        <w:pStyle w:val="ListNumber"/>
      </w:pPr>
      <w:r>
        <w:t>ID: 331147485823246336 Fecha: 2013-05-05 20:44:47 Texto: グラビアアイドルのDVDを画像キャプチャで紹介してゆきたいと思っております！！ 画像は記事ごとに６０～８０枚ほど掲載しております。 ... 純白パンティでM字開脚』悩殺... http://t.co/rzJa004ELW From Google By RFcWXb Ubicacion: TOKYO</w:t>
      </w:r>
    </w:p>
    <w:p>
      <w:pPr>
        <w:pStyle w:val="ListNumber"/>
      </w:pPr>
      <w:r>
        <w:t>ID: 331083069807288320 Fecha: 2013-05-05 16:28:49 Texto: 童顔なのに体は凄いことになっている篠崎愛。 篠崎愛 LOVEちゃん(DVD) 今一番過激 なおんなのこです♪ http://t.co/EikXqkZObR- mycomj-ent.... http://t.co/6P3irLpkTR From Google By RFcWXb Ubicacion: TOKYO</w:t>
      </w:r>
    </w:p>
    <w:p>
      <w:pPr>
        <w:pStyle w:val="ListNumber"/>
      </w:pPr>
      <w:r>
        <w:t>ID: 331083068628692992 Fecha: 2013-05-05 16:28:49 Texto: ADDICTOEの作家集団Addictoe オフィシャルブログの記事、いきなり篠崎愛／ ものまねグランプリです。 http://t.co/YAr2DZyrri... http://t.co/YJ6dMwv0nG From Google By RFcWXb Ubicacion: TOKYO</w:t>
      </w:r>
    </w:p>
    <w:p>
      <w:pPr>
        <w:pStyle w:val="ListNumber"/>
      </w:pPr>
      <w:r>
        <w:t>ID: 331083067311677440 Fecha: 2013-05-05 16:28:49 Texto: もし篠崎愛が嫁で玄関先でこんな出迎えしたら【画像6枚】 http://t.co/1ZXdSqmCEU http://t.co/LgJ5St2SHP From Google By RFcWXb Ubicacion: TOKYO</w:t>
      </w:r>
    </w:p>
    <w:p>
      <w:pPr>
        <w:pStyle w:val="ListNumber"/>
      </w:pPr>
      <w:r>
        <w:t>ID: 331061236789829632 Fecha: 2013-05-05 15:02:04 Texto: ５月６日午前０時（月） 過ぎを篠崎愛がお知らせします 今日は何の日？ コロッケの日（日本） 迷路の日（日本） ゴムの日（日本） コロコロの日（日本） 殉教者の日（英語版）（レバノン・ シリア） 国際ノーダイエットデー（英語版）（世界）... By RFcWXb Ubicacion: TOKYO</w:t>
      </w:r>
    </w:p>
    <w:p>
      <w:pPr>
        <w:pStyle w:val="ListNumber"/>
      </w:pPr>
      <w:r>
        <w:t>ID: 330975092790132737 Fecha: 2013-05-05 09:19:45 Texto: 午後６時 過ぎを篠崎愛がお知らせします By RFcWXb Ubicacion: TOKYO</w:t>
      </w:r>
    </w:p>
    <w:p>
      <w:pPr>
        <w:pStyle w:val="ListNumber"/>
      </w:pPr>
      <w:r>
        <w:t>ID: 330950771304710145 Fecha: 2013-05-05 07:43:07 Texto: http://t.co/UVh2HJr5gI From fyeahaishino... By RFcWXb Ubicacion: TOKYO</w:t>
      </w:r>
    </w:p>
    <w:p>
      <w:pPr>
        <w:pStyle w:val="ListNumber"/>
      </w:pPr>
      <w:r>
        <w:t>ID: 330950770222592001 Fecha: 2013-05-05 07:43:07 Texto: simplylovely2012: Ai Shinozaki’s _Magalry_ web magazine, 2013. / 篠崎愛 http://t.co/71dYS8WbbV From fyeahaishino... By RFcWXb Ubicacion: TOKYO</w:t>
      </w:r>
    </w:p>
    <w:p>
      <w:pPr>
        <w:pStyle w:val="ListNumber"/>
      </w:pPr>
      <w:r>
        <w:t>ID: 330950768834277377 Fecha: 2013-05-05 07:43:06 Texto: http://t.co/yARsttFOcm From fyeahaishino... By RFcWXb Ubicacion: TOKYO</w:t>
      </w:r>
    </w:p>
    <w:p>
      <w:pPr>
        <w:pStyle w:val="ListNumber"/>
      </w:pPr>
      <w:r>
        <w:t>ID: 330914763611717632 Fecha: 2013-05-05 05:20:02 Texto: 『極道の妻(つま)たち Neo』小池里奈登場！前売り券発売イベント｜eo映画 http://t.co/Rvmr7PJVnm Ubicacion: TOKYO</w:t>
      </w:r>
    </w:p>
    <w:p>
      <w:pPr>
        <w:pStyle w:val="ListNumber"/>
      </w:pPr>
      <w:r>
        <w:t>ID: 330907717776596993 Fecha: 2013-05-05 04:52:02 Texto: kojimmblr: Ai Shinozaki http://t.co/W4Z39nc3Hr From fyeahaishino... By RFcWXb Ubicacion: TOKYO</w:t>
      </w:r>
    </w:p>
    <w:p>
      <w:pPr>
        <w:pStyle w:val="ListNumber"/>
      </w:pPr>
      <w:r>
        <w:t>ID: 330880540385374209 Fecha: 2013-05-05 03:04:02 Texto: 午後０時 過ぎを篠崎愛がお知らせします By RFcWXb Ubicacion: TOKYO</w:t>
      </w:r>
    </w:p>
    <w:p>
      <w:pPr>
        <w:pStyle w:val="ListNumber"/>
      </w:pPr>
      <w:r>
        <w:t>ID: 330845304347848705 Fecha: 2013-05-05 00:44:02 Texto: 小池里奈PV : 小池里奈 美しい 写真動画情報収集 - NAVER まとめ http://t.co/7zjEbEx9SU Ubicacion: TOKYO</w:t>
      </w:r>
    </w:p>
    <w:p>
      <w:pPr>
        <w:pStyle w:val="ListNumber"/>
      </w:pPr>
      <w:r>
        <w:t>ID: 330814106015784960 Fecha: 2013-05-04 22:40:03 Texto: 素人ギャルのエロ写メやパンチラ盗撮、ハメ撮り画像、アイドルのパンチラ胸チラなどの お宝画像などを掲載。また、初めて ..... 快楽次元. 桃エロ動画像. HNあんてな. リエロ... http://t.co/YQuOU2LsVt From Google By RFcWXb Ubicacion: TOKYO</w:t>
      </w:r>
    </w:p>
    <w:p>
      <w:pPr>
        <w:pStyle w:val="ListNumber"/>
      </w:pPr>
      <w:r>
        <w:t>ID: 330814104761688064 Fecha: 2013-05-04 22:40:03 Texto: 見ないと損をする篠崎愛ちゃんの画像のまとめ. ... 話題のグラビアアイドル 篠崎愛 画像. お気に入り詳細を見る · 篠崎愛 巨乳画像集. お気に入り詳細を見る · 篠崎愛... http://t.co/g0R9HlwGe6 From Google By RFcWXb Ubicacion: TOKYO</w:t>
      </w:r>
    </w:p>
    <w:p>
      <w:pPr>
        <w:pStyle w:val="ListNumber"/>
      </w:pPr>
      <w:r>
        <w:t>ID: 330814103394344960 Fecha: 2013-05-04 22:40:03 Texto: 【厳選】 篠崎愛 のムチムチすぎる ちょいエロ画像 【大サイズ】 http://t.co/Iz5qPuDdVc http://t.co/RNr4HMUPyu From Google By RFcWXb Ubicacion: TOKYO</w:t>
      </w:r>
    </w:p>
    <w:p>
      <w:pPr>
        <w:pStyle w:val="ListNumber"/>
      </w:pPr>
      <w:r>
        <w:t>ID: 330814102144417792 Fecha: 2013-05-04 22:40:02 Texto: 【画像】篠崎愛が実践？過激なバストアップ術 · 戸瀬恭子の速効バストアップ術 この 方法は大手事務所が使っているそうです。 愛ちゃんも使っているのかな？ たしかに最近... http://t.co/mop3lYG7ZY From Google By RFcWXb Ubicacion: TOKYO</w:t>
      </w:r>
    </w:p>
    <w:p>
      <w:pPr>
        <w:pStyle w:val="ListNumber"/>
      </w:pPr>
      <w:r>
        <w:t>ID: 330814100793876480 Fecha: 2013-05-04 22:40:02 Texto: 篠崎愛の動画フルコンプリート♪ＤＶＤ買う前にZIPANG！ ↑画像クリックでZIPANGの 篠崎愛コーナーへジャンプ♪ 当サイト掲載動画はすべて激安にてZIPANGで... http://t.co/iNUavi45y0 From Google By RFcWXb Ubicacion: TOKYO</w:t>
      </w:r>
    </w:p>
    <w:p>
      <w:pPr>
        <w:pStyle w:val="ListNumber"/>
      </w:pPr>
      <w:r>
        <w:t>ID: 330794534277611520 Fecha: 2013-05-04 21:22:17 Texto: 午前６時 過ぎを篠崎愛がお知らせします By RFcWXb Ubicacion: TOKYO</w:t>
      </w:r>
    </w:p>
    <w:p>
      <w:pPr>
        <w:pStyle w:val="ListNumber"/>
      </w:pPr>
      <w:r>
        <w:t>ID: 330762451530424320 Fecha: 2013-05-04 19:14:48 Texto: http://t.co/m4twPeb85m From fyeahaishino... By RFcWXb Ubicacion: TOKYO</w:t>
      </w:r>
    </w:p>
    <w:p>
      <w:pPr>
        <w:pStyle w:val="ListNumber"/>
      </w:pPr>
      <w:r>
        <w:t>ID: 330762450347646976 Fecha: 2013-05-04 19:14:48 Texto: torefurumigoyo4: 篠崎愛 http://t.co/ddi3nOOBFt From fyeahaishino... By RFcWXb Ubicacion: TOKYO</w:t>
      </w:r>
    </w:p>
    <w:p>
      <w:pPr>
        <w:pStyle w:val="ListNumber"/>
      </w:pPr>
      <w:r>
        <w:t>ID: 330762449311657986 Fecha: 2013-05-04 19:14:47 Texto: http://t.co/3ynyifjmD0 From fyeahaishino... By RFcWXb Ubicacion: TOKYO</w:t>
      </w:r>
    </w:p>
    <w:p>
      <w:pPr>
        <w:pStyle w:val="ListNumber"/>
      </w:pPr>
      <w:r>
        <w:t>ID: 330762448116277248 Fecha: 2013-05-04 19:14:47 Texto: http://t.co/zwaEK0e8v4 From fyeahaishino... By RFcWXb Ubicacion: TOKYO</w:t>
      </w:r>
    </w:p>
    <w:p>
      <w:pPr>
        <w:pStyle w:val="ListNumber"/>
      </w:pPr>
      <w:r>
        <w:t>ID: 330748295376936960 Fecha: 2013-05-04 18:18:33 Texto: 篠崎愛 「愛」あふれてますby AKB48XHDFeatured 111,958; 8:45. Watch Later ... http://t.co/vFpCC08G64 http://t.co/uL2SaSqA22 From Google By RFcWXb Ubicacion: TOKYO</w:t>
      </w:r>
    </w:p>
    <w:p>
      <w:pPr>
        <w:pStyle w:val="ListNumber"/>
      </w:pPr>
      <w:r>
        <w:t>ID: 330748292340264962 Fecha: 2013-05-04 18:18:32 Texto: 14歳の中学3年生時にグラビアアイドルとしてデビューした篠崎愛ちゃん。その可愛い ルックスもあるのですが、一番は歌唱力がもの凄くうまい事です！2008年にシングル「M... http://t.co/C14ddLuZJT From Google By RFcWXb Ubicacion: TOKYO</w:t>
      </w:r>
    </w:p>
    <w:p>
      <w:pPr>
        <w:pStyle w:val="ListNumber"/>
      </w:pPr>
      <w:r>
        <w:t>ID: 330744652254818304 Fecha: 2013-05-04 18:04:04 Texto: Ai Shinozaki 「Beach Angels」 #2by SexyGirlsGalleryFeatured 179; 1:20:17. Watch Later ...... http://t.co/K8ptS1Pxjv From Google By RFcWXb Ubicacion: TOKYO</w:t>
      </w:r>
    </w:p>
    <w:p>
      <w:pPr>
        <w:pStyle w:val="ListNumber"/>
      </w:pPr>
      <w:r>
        <w:t>ID: 330744650975571968 Fecha: 2013-05-04 18:04:04 Texto: I created this video with the YouTube Video Editor (http://t.co/xDjHSbNj8b )... http://t.co/EuPtbBiqja From Google By RFcWXb Ubicacion: TOKYO</w:t>
      </w:r>
    </w:p>
    <w:p>
      <w:pPr>
        <w:pStyle w:val="ListNumber"/>
      </w:pPr>
      <w:r>
        <w:t>ID: 330739617324216320 Fecha: 2013-05-04 17:44:04 Texto: 着エロ界の篠崎愛矢野未夏が遂に全裸マ○コくぱぁwwww ... 超美尻グラドルの拘束レ○プっぽい着エロDVDがヤバイｗ · 着エロ界の篠崎愛矢野未夏が遂に全裸マ○コくぱぁ ...... http://t.co/b0K7ytF2rM From Google By RFcWXb Ubicacion: TOKYO</w:t>
      </w:r>
    </w:p>
    <w:p>
      <w:pPr>
        <w:pStyle w:val="ListNumber"/>
      </w:pPr>
      <w:r>
        <w:t>ID: 330699615039000578 Fecha: 2013-05-04 15:05:06 Texto: ５月５日午前０時（日） 過ぎを篠崎愛がお知らせします 今日は何の日？ レゴの日（日本） フットサルの日（日本） 薬の日（日本） 自転車の日（日本） 手話記念日（日本） 敬老の日（パラオ） 愛国者勝利の日（エチオピア）... By RFcWXb Ubicacion: TOKYO</w:t>
      </w:r>
    </w:p>
    <w:p>
      <w:pPr>
        <w:pStyle w:val="ListNumber"/>
      </w:pPr>
      <w:r>
        <w:t>ID: 330613542254419968 Fecha: 2013-05-04 09:23:05 Texto: 午後６時 過ぎを篠崎愛がお知らせします By RFcWXb Ubicacion: TOKYO</w:t>
      </w:r>
    </w:p>
    <w:p>
      <w:pPr>
        <w:pStyle w:val="ListNumber"/>
      </w:pPr>
      <w:r>
        <w:t>ID: 330519170255036416 Fecha: 2013-05-04 03:08:05 Texto: 午後０時 過ぎを篠崎愛がお知らせします By RFcWXb Ubicacion: TOKYO</w:t>
      </w:r>
    </w:p>
    <w:p>
      <w:pPr>
        <w:pStyle w:val="ListNumber"/>
      </w:pPr>
      <w:r>
        <w:t>ID: 330507829028982785 Fecha: 2013-05-04 02:23:01 Texto: 天使のほほえみ 小池里奈 : 小池里奈 美しい 写真動画情報収集 ... http://t.co/mO3O2TEa30 Ubicacion: TOKYO</w:t>
      </w:r>
    </w:p>
    <w:p>
      <w:pPr>
        <w:pStyle w:val="ListNumber"/>
      </w:pPr>
      <w:r>
        <w:t>ID: 330481791586689024 Fecha: 2013-05-04 00:39:33 Texto: アイドル画像庫 · グラビアアイドル動画２号缶 ... AeLL.のオレンジ、篠崎愛ちゃんの水着 画像30枚. 篠崎愛121 篠崎愛 1992/02/26 AeLL. オレンジ... http://t.co/anwumgy0nn From Google By RFcWXb Ubicacion: TOKYO</w:t>
      </w:r>
    </w:p>
    <w:p>
      <w:pPr>
        <w:pStyle w:val="ListNumber"/>
      </w:pPr>
      <w:r>
        <w:t>ID: 330481788659064832 Fecha: 2013-05-04 00:39:33 Texto: 篠崎愛 画像 高画質,思ったことを書いていきます。 ... タグ / 篠崎愛 画像 高画質. 記事. ' 篠崎愛 画像 高画質' でSeesaa全体を検索する · 篠崎愛 【画像】... http://t.co/CP57SswMD6 From Google By RFcWXb Ubicacion: TOKYO</w:t>
      </w:r>
    </w:p>
    <w:p>
      <w:pPr>
        <w:pStyle w:val="ListNumber"/>
      </w:pPr>
      <w:r>
        <w:t>ID: 330433155179892737 Fecha: 2013-05-03 21:26:18 Texto: 午前６時 過ぎを篠崎愛がお知らせします By RFcWXb Ubicacion: TOKYO</w:t>
      </w:r>
    </w:p>
    <w:p>
      <w:pPr>
        <w:pStyle w:val="ListNumber"/>
      </w:pPr>
      <w:r>
        <w:t>ID: 330414520507965441 Fecha: 2013-05-03 20:12:15 Texto: 篠崎愛 ~ 愛モーションby deborarvan 20,824 views; 10:01. Watch Later 篠 ... http://t.co/zckybpJPoX http://t.co/NmbHzr2FGH From Google By RFcWXb Ubicacion: TOKYO</w:t>
      </w:r>
    </w:p>
    <w:p>
      <w:pPr>
        <w:pStyle w:val="ListNumber"/>
      </w:pPr>
      <w:r>
        <w:t>ID: 330414518092058624 Fecha: 2013-05-03 20:12:14 Texto: 1: 風吹けば名無し 2013/04/21(日) 23:48:28.86 ID:5mRmaE55 どうする？ http://t.co/S3f5sT6KMZ http://t.co/OWGClZTFtw From Google By RFcWXb Ubicacion: TOKYO</w:t>
      </w:r>
    </w:p>
    <w:p>
      <w:pPr>
        <w:pStyle w:val="ListNumber"/>
      </w:pPr>
      <w:r>
        <w:t>ID: 330414515479015424 Fecha: 2013-05-03 20:12:13 Texto: こんにちは。篠崎愛です( ´ ▽ ` )ノ みんなはボウリングって好き？？得意？？デートで 行ったら楽しそうだよね☆ 愛とボウリングデートしてる気分で読んでくださいね〜〜〜♪(... http://t.co/qEgk6xQCO4 From Google By RFcWXb Ubicacion: TOKYO</w:t>
      </w:r>
    </w:p>
    <w:p>
      <w:pPr>
        <w:pStyle w:val="ListNumber"/>
      </w:pPr>
      <w:r>
        <w:t>ID: 330414512433922048 Fecha: 2013-05-03 20:12:13 Texto: 神はなぜ篠崎愛にかくも巨大なる乳を与えしか １／８. Akb48HDNEWS·233 videos ... http://t.co/dl9RAxQj4p http://t.co/VUAQMXBpvG From Google By RFcWXb Ubicacion: TOKYO</w:t>
      </w:r>
    </w:p>
    <w:p>
      <w:pPr>
        <w:pStyle w:val="ListNumber"/>
      </w:pPr>
      <w:r>
        <w:t>ID: 330414509476941824 Fecha: 2013-05-03 20:12:12 Texto: 篠崎愛 Ai Shinozaki - 愛のままに・・・Leave the Love #8. IVtest1·26 videos ... http://t.co/UGVLuFlgH1 http://t.co/YevlvVdHY7 From Google By RFcWXb Ubicacion: TOKYO</w:t>
      </w:r>
    </w:p>
    <w:p>
      <w:pPr>
        <w:pStyle w:val="ListNumber"/>
      </w:pPr>
      <w:r>
        <w:t>ID: 330414506876485632 Fecha: 2013-05-03 20:12:11 Texto: 篠崎愛 1992/02/26 AeLL. オレンジ 東京都出身... ... 最近ソロでのTV出演がかなり 増えたように思えるAeLL.の篠崎愛ちゃん。... http://t.co/5xbI6dpJ3H From Google By RFcWXb Ubicacion: TOKYO</w:t>
      </w:r>
    </w:p>
    <w:p>
      <w:pPr>
        <w:pStyle w:val="ListNumber"/>
      </w:pPr>
      <w:r>
        <w:t>ID: 330414504477339649 Fecha: 2013-05-03 20:12:11 Texto: 友達に教える. 最近のコメント. 最近の記事. (04/20)篠崎愛 動画262 (04/20)篠崎愛 動画261 (04/20)篠崎愛 動画260 (04/20)篠崎愛 動画259... http://t.co/DZZEmGMf4G From Google By RFcWXb Ubicacion: TOKYO</w:t>
      </w:r>
    </w:p>
    <w:p>
      <w:pPr>
        <w:pStyle w:val="ListNumber"/>
      </w:pPr>
      <w:r>
        <w:t>ID: 330414499842641920 Fecha: 2013-05-03 20:12:10 Texto: もし篠崎愛が嫁で玄関先でこんな出迎えしたら 2013/04/22 03:20 ... 篠崎愛のCD買っ てみ？（下手くそすぎて）ちびるで. 21: 風吹けば名無し... http://t.co/xL95OqrSeG From Google By RFcWXb Ubicacion: TOKYO</w:t>
      </w:r>
    </w:p>
    <w:p>
      <w:pPr>
        <w:pStyle w:val="ListNumber"/>
      </w:pPr>
      <w:r>
        <w:t>ID: 330414497107939329 Fecha: 2013-05-03 20:12:09 Texto: 2011、12年と2年連続でミスヤングアニマルに選ばれた篠崎愛が、所属するアイドル ユニット「AeLL.」のメンバー（西恵利香、石條遥梨、鷹那空実）と共に、東京23区内に... http://t.co/E6GMfEGoda From Google By RFcWXb Ubicacion: TOKYO</w:t>
      </w:r>
    </w:p>
    <w:p>
      <w:pPr>
        <w:pStyle w:val="ListNumber"/>
      </w:pPr>
      <w:r>
        <w:t>ID: 330414494197104640 Fecha: 2013-05-03 20:12:08 Texto: 友達に教える. 最近のコメント. 最近の記事. (04/24)篠崎愛 動画281 (04/23)篠崎愛 動画280 (04/23)篠崎愛 動画279 (04/23)篠崎愛 動画278... http://t.co/HKHlo4eTxy From Google By RFcWXb Ubicacion: TOKYO</w:t>
      </w:r>
    </w:p>
    <w:p>
      <w:pPr>
        <w:pStyle w:val="ListNumber"/>
      </w:pPr>
      <w:r>
        <w:t>ID: 330410665091158016 Fecha: 2013-05-03 19:56:55 Texto: Subscribe 220. 6:39. 「篠崎愛」 Ai Shinozaki #14by Yui88Aragaki 9,630 views. 12: 39. 「篠崎愛 ...... http://t.co/C6v9FXYjaQ From Google By RFcWXb Ubicacion: TOKYO</w:t>
      </w:r>
    </w:p>
    <w:p>
      <w:pPr>
        <w:pStyle w:val="ListNumber"/>
      </w:pPr>
      <w:r>
        <w:t>ID: 330410663925129216 Fecha: 2013-05-03 19:56:55 Texto: 篠崎愛」 Ai Shinozaki #18by Yui88Aragaki 136 views; 12:39. Watch ... http://t.co/ePi69vaowr http://t.co/dnZnCayqSb From Google By RFcWXb Ubicacion: TOKYO</w:t>
      </w:r>
    </w:p>
    <w:p>
      <w:pPr>
        <w:pStyle w:val="ListNumber"/>
      </w:pPr>
      <w:r>
        <w:t>ID: 330410662750740481 Fecha: 2013-05-03 19:56:55 Texto: Shinozaki Ai - Ai - Airinku -3by BeachAngels4u 160 views; 4:44. Watch Later ...... http://t.co/g4DvRcubRm From Google By RFcWXb Ubicacion: TOKYO</w:t>
      </w:r>
    </w:p>
    <w:p>
      <w:pPr>
        <w:pStyle w:val="ListNumber"/>
      </w:pPr>
      <w:r>
        <w:t>ID: 330410661442109440 Fecha: 2013-05-03 19:56:55 Texto: Shinozaki Ai - Ai Love Youby BeachAngels4uFeatured 1,126; 1:02:04. Watch Later ... Ai ...... http://t.co/9I6LAYE7Cz From Google By RFcWXb Ubicacion: TOKYO</w:t>
      </w:r>
    </w:p>
    <w:p>
      <w:pPr>
        <w:pStyle w:val="ListNumber"/>
      </w:pPr>
      <w:r>
        <w:t>ID: 330410659957313537 Fecha: 2013-05-03 19:56:54 Texto: Ai Shinozaki - Okki Na Ai (Preview). IDOLBOX·15 videos. SubscribeSubscribed ...... http://t.co/YmTLoHQ08Q From Google By RFcWXb Ubicacion: TOKYO</w:t>
      </w:r>
    </w:p>
    <w:p>
      <w:pPr>
        <w:pStyle w:val="ListNumber"/>
      </w:pPr>
      <w:r>
        <w:t>ID: 330345077392158721 Fecha: 2013-05-03 15:36:18 Texto: http://t.co/UIn6KYm3TM From fyeahaishino... By RFcWXb Ubicacion: TOKYO</w:t>
      </w:r>
    </w:p>
    <w:p>
      <w:pPr>
        <w:pStyle w:val="ListNumber"/>
      </w:pPr>
      <w:r>
        <w:t>ID: 330336984545513473 Fecha: 2013-05-03 15:04:09 Texto: ５月４日午前０時（土） 過ぎを篠崎愛がお知らせします 今日は何の日？ 名刺の日（日本） ファミリーの日（日本） 競艇の日（日本） 植物園の日（日本） ラムネの日（日本） スターウォーズデー（英語版） 1949年の五四運動に因む記念日 青年の日（フィジー）... By RFcWXb Ubicacion: TOKYO</w:t>
      </w:r>
    </w:p>
    <w:p>
      <w:pPr>
        <w:pStyle w:val="ListNumber"/>
      </w:pPr>
      <w:r>
        <w:t>ID: 330333050565173249 Fecha: 2013-05-03 14:48:31 Texto: http://t.co/EYoAmsSpec From fyeahaishino... By RFcWXb Ubicacion: TOKYO</w:t>
      </w:r>
    </w:p>
    <w:p>
      <w:pPr>
        <w:pStyle w:val="ListNumber"/>
      </w:pPr>
      <w:r>
        <w:t>ID: 330249395100610560 Fecha: 2013-05-03 09:16:06 Texto: 午後６時 過ぎを篠崎愛がお知らせします By RFcWXb Ubicacion: TOKYO</w:t>
      </w:r>
    </w:p>
    <w:p>
      <w:pPr>
        <w:pStyle w:val="ListNumber"/>
      </w:pPr>
      <w:r>
        <w:t>ID: 330245106273759232 Fecha: 2013-05-03 08:59:03 Texto: 『極道の妻(つま)たち Neo』小池里奈登場！前売り券発売イベント - So-net http://t.co/itGZJ3fyll Ubicacion: TOKYO</w:t>
      </w:r>
    </w:p>
    <w:p>
      <w:pPr>
        <w:pStyle w:val="ListNumber"/>
      </w:pPr>
      <w:r>
        <w:t>ID: 330245104939966464 Fecha: 2013-05-03 08:59:03 Texto: 天使のほほえみ 小池里奈 : 小池里奈 美しい 写真動画情報収集 ... http://t.co/Sm9qQouzWa Ubicacion: TOKYO</w:t>
      </w:r>
    </w:p>
    <w:p>
      <w:pPr>
        <w:pStyle w:val="ListNumber"/>
      </w:pPr>
      <w:r>
        <w:t>ID: 330176338432507904 Fecha: 2013-05-03 04:25:48 Texto: 小池里奈 - springs - Yahoo!ブログ : 小池里奈 美しい 写真動画情報収集 ... http://t.co/j1Te5Mock1 Ubicacion: TOKYO</w:t>
      </w:r>
    </w:p>
    <w:p>
      <w:pPr>
        <w:pStyle w:val="ListNumber"/>
      </w:pPr>
      <w:r>
        <w:t>ID: 330176337325207553 Fecha: 2013-05-03 04:25:47 Texto: 小池里奈～眼鏡里奈We're All Alone～ : 小池里奈 美しい 写真動画情報 ... http://t.co/gEUrataECp Ubicacion: TOKYO</w:t>
      </w:r>
    </w:p>
    <w:p>
      <w:pPr>
        <w:pStyle w:val="ListNumber"/>
      </w:pPr>
      <w:r>
        <w:t>ID: 330176274632933376 Fecha: 2013-05-03 04:25:32 Texto: http://t.co/hHFew9i8XA From fyeahaishino... By RFcWXb Ubicacion: TOKYO</w:t>
      </w:r>
    </w:p>
    <w:p>
      <w:pPr>
        <w:pStyle w:val="ListNumber"/>
      </w:pPr>
      <w:r>
        <w:t>ID: 330162058911944704 Fecha: 2013-05-03 03:29:03 Texto: 午後０時 過ぎを篠崎愛がお知らせします By RFcWXb Ubicacion: TOKYO</w:t>
      </w:r>
    </w:p>
    <w:p>
      <w:pPr>
        <w:pStyle w:val="ListNumber"/>
      </w:pPr>
      <w:r>
        <w:t>ID: 330147988511010816 Fecha: 2013-05-03 02:33:08 Texto: さらに定期購読をすることで、篠崎愛の内容、写真など充実したボリュームの連載記事を お届け。 篠崎愛の最新情報やニュース、あの噂の真相、とっておきの裏話をMagalry /... http://t.co/DTBBjG4F9N From Google By RFcWXb Ubicacion: TOKYO</w:t>
      </w:r>
    </w:p>
    <w:p>
      <w:pPr>
        <w:pStyle w:val="ListNumber"/>
      </w:pPr>
      <w:r>
        <w:t>ID: 330147985952497665 Fecha: 2013-05-03 02:33:08 Texto: 篠崎愛 動画260,篠崎愛の動画のまとめブログ. ... オーナーが承認したコメントのみ表示 されます。 Powered by Seesaa · Seesaaブログ. 検索する.... http://t.co/imFQK7YpNI From Google By RFcWXb Ubicacion: TOKYO</w:t>
      </w:r>
    </w:p>
    <w:p>
      <w:pPr>
        <w:pStyle w:val="ListNumber"/>
      </w:pPr>
      <w:r>
        <w:t>ID: 330147983855321088 Fecha: 2013-05-03 02:33:07 Texto: 主に巨乳アイドルの画像や動画を掲載しています。18禁です。 ... 最近の大人っぽくなっ た篠崎愛ちゃんのＧカップ乳は昔よりエロいよな. カテゴリ: アイドル画像 ...... http://t.co/bkpDjZ8Zmk From Google By RFcWXb Ubicacion: TOKYO</w:t>
      </w:r>
    </w:p>
    <w:p>
      <w:pPr>
        <w:pStyle w:val="ListNumber"/>
      </w:pPr>
      <w:r>
        <w:t>ID: 330147981074509825 Fecha: 2013-05-03 02:33:07 Texto: 【画像】篠崎愛、８７センチの巨乳がＦカップからＧに成長！,芸能ニュースのあれこれ。 http://t.co/m3zOkrkJ7l http://t.co/DLVapjfqXO From Google By RFcWXb Ubicacion: TOKYO</w:t>
      </w:r>
    </w:p>
    <w:p>
      <w:pPr>
        <w:pStyle w:val="ListNumber"/>
      </w:pPr>
      <w:r>
        <w:t>ID: 330147978440491009 Fecha: 2013-05-03 02:33:06 Texto: かわいい5/7→sm206584403/7→sm20658345篠崎愛まとめ→mylist/36786130. http://t.co/UNpHaB5FHo http://t.co/TqwcEPYQtE From Google By RFcWXb Ubicacion: TOKYO</w:t>
      </w:r>
    </w:p>
    <w:p>
      <w:pPr>
        <w:pStyle w:val="ListNumber"/>
      </w:pPr>
      <w:r>
        <w:t>ID: 330147975512854530 Fecha: 2013-05-03 02:33:05 Texto: 愛-Link～あいりんく～ 篠崎愛》 《愛-Link～あいりんく～ 篠崎愛》 の動画映像をGyaO! で無料配信。あどけない表情と弾けんばかりのBODY!!... http://t.co/oJis3jOxpF From Google By RFcWXb Ubicacion: TOKYO</w:t>
      </w:r>
    </w:p>
    <w:p>
      <w:pPr>
        <w:pStyle w:val="ListNumber"/>
      </w:pPr>
      <w:r>
        <w:t>ID: 330142933569400832 Fecha: 2013-05-03 02:13:03 Texto: http://t.co/hhSuSZ6wx8 From fyeahaishino... By RFcWXb Ubicacion: TOKYO</w:t>
      </w:r>
    </w:p>
    <w:p>
      <w:pPr>
        <w:pStyle w:val="ListNumber"/>
      </w:pPr>
      <w:r>
        <w:t>ID: 330115880170176513 Fecha: 2013-05-03 00:25:33 Texto: http://t.co/YMxSMJ0YLZ From fyeahaishino... By RFcWXb Ubicacion: TOKYO</w:t>
      </w:r>
    </w:p>
    <w:p>
      <w:pPr>
        <w:pStyle w:val="ListNumber"/>
      </w:pPr>
      <w:r>
        <w:t>ID: 330115879113195520 Fecha: 2013-05-03 00:25:33 Texto: gravuretime: 篠崎愛 http://t.co/8dY5M0DoSG From fyeahaishino... By RFcWXb Ubicacion: TOKYO</w:t>
      </w:r>
    </w:p>
    <w:p>
      <w:pPr>
        <w:pStyle w:val="ListNumber"/>
      </w:pPr>
      <w:r>
        <w:t>ID: 330115877829738497 Fecha: 2013-05-03 00:25:33 Texto: gravuretime: 篠崎愛 http://t.co/Bn75VJsyjv From fyeahaishino... By RFcWXb Ubicacion: TOKYO</w:t>
      </w:r>
    </w:p>
    <w:p>
      <w:pPr>
        <w:pStyle w:val="ListNumber"/>
      </w:pPr>
      <w:r>
        <w:t>ID: 330115875090886656 Fecha: 2013-05-03 00:25:32 Texto: gravuretime: 篠崎愛 http://t.co/gvND1OfUpg From fyeahaishino... By RFcWXb Ubicacion: TOKYO</w:t>
      </w:r>
    </w:p>
    <w:p>
      <w:pPr>
        <w:pStyle w:val="ListNumber"/>
      </w:pPr>
      <w:r>
        <w:t>ID: 330115873786449921 Fecha: 2013-05-03 00:25:32 Texto: torefurumigoyo4: 篠崎愛 http://t.co/QuTm1slk9a From fyeahaishino... By RFcWXb Ubicacion: TOKYO</w:t>
      </w:r>
    </w:p>
    <w:p>
      <w:pPr>
        <w:pStyle w:val="ListNumber"/>
      </w:pPr>
      <w:r>
        <w:t>ID: 330095809255321600 Fecha: 2013-05-02 23:05:48 Texto: http://t.co/JKLuYFXRxg From fyeahaishino... By RFcWXb Ubicacion: TOKYO</w:t>
      </w:r>
    </w:p>
    <w:p>
      <w:pPr>
        <w:pStyle w:val="ListNumber"/>
      </w:pPr>
      <w:r>
        <w:t>ID: 330095808064143360 Fecha: 2013-05-02 23:05:48 Texto: http://t.co/ZDrqQ5gHRo From fyeahaishino... By RFcWXb Ubicacion: TOKYO</w:t>
      </w:r>
    </w:p>
    <w:p>
      <w:pPr>
        <w:pStyle w:val="ListNumber"/>
      </w:pPr>
      <w:r>
        <w:t>ID: 330080845828349952 Fecha: 2013-05-02 22:06:20 Texto: コメント一覧. 1. 名無しだがおっぱいが好き; 2013年05月02日 18:06; いい鼻筋してんな . 2. 名無しだがおっぱいが好き; 2013年05月02日 19:59;... http://t.co/ZgCaMXAnhg From Google By RFcWXb Ubicacion: TOKYO</w:t>
      </w:r>
    </w:p>
    <w:p>
      <w:pPr>
        <w:pStyle w:val="ListNumber"/>
      </w:pPr>
      <w:r>
        <w:t>ID: 330080844456796160 Fecha: 2013-05-02 22:06:20 Texto: 【画像】篠崎愛ちゃんかわいすぎんだろｗｗｗｗｗｗｗｗｗｗｗ. http://t.co/bHbwWPjOug http://t.co/NnVqqIBvUo From Google By RFcWXb Ubicacion: TOKYO</w:t>
      </w:r>
    </w:p>
    <w:p>
      <w:pPr>
        <w:pStyle w:val="ListNumber"/>
      </w:pPr>
      <w:r>
        <w:t>ID: 330080842942652416 Fecha: 2013-05-02 22:06:20 Texto: 友達に教える. 最近のコメント. 最近の記事. (04/20)篠崎愛 動画261 (04/20)篠崎愛 動画260 (04/20)篠崎愛 動画259 (04/19)篠崎愛 動画258... http://t.co/EdnrZYK4hU From Google By RFcWXb Ubicacion: TOKYO</w:t>
      </w:r>
    </w:p>
    <w:p>
      <w:pPr>
        <w:pStyle w:val="ListNumber"/>
      </w:pPr>
      <w:r>
        <w:t>ID: 330080841592082432 Fecha: 2013-05-02 22:06:19 Texto: ＡｅＬＬ．１ｓｔアルバムの収録曲『ハリケーンガール』ＰＶです。 http://t.co/2G6c7j5rRg【公式】AeLL.-ハリケーンガー... http://t.co/U6FIwcDXoL From Google By RFcWXb Ubicacion: TOKYO</w:t>
      </w:r>
    </w:p>
    <w:p>
      <w:pPr>
        <w:pStyle w:val="ListNumber"/>
      </w:pPr>
      <w:r>
        <w:t>ID: 330080839977287680 Fecha: 2013-05-02 22:06:19 Texto: 篠崎愛 Part60. 1 ：萌える名無し画像：2013/04/21(日) 17:14:25.22 ID:dUOi8Fea0:... http://t.co/8YZjMOCo7Y From Google By RFcWXb Ubicacion: TOKYO</w:t>
      </w:r>
    </w:p>
    <w:p>
      <w:pPr>
        <w:pStyle w:val="ListNumber"/>
      </w:pPr>
      <w:r>
        <w:t>ID: 330080838110830592 Fecha: 2013-05-02 22:06:19 Texto: 篠崎愛 - Young Champion 2012 17号by IVtest1 2,002 views; 10 ... http://t.co/hWdg3dq1KM http://t.co/NSanwtTuzw From Google By RFcWXb Ubicacion: TOKYO</w:t>
      </w:r>
    </w:p>
    <w:p>
      <w:pPr>
        <w:pStyle w:val="ListNumber"/>
      </w:pPr>
      <w:r>
        <w:t>ID: 330080836709920769 Fecha: 2013-05-02 22:06:18 Texto: Ｉｄｌｅ Ｌｉｎｅ 篠崎愛「ＦＩＮＡＬ１／２～愛ワンダーランド」 by 篠崎愛【モデル】,ライン コミュニケーションズ,価格... http://t.co/DXZr82NudI From Google By RFcWXb Ubicacion: TOKYO</w:t>
      </w:r>
    </w:p>
    <w:p>
      <w:pPr>
        <w:pStyle w:val="ListNumber"/>
      </w:pPr>
      <w:r>
        <w:t>ID: 330080833308340224 Fecha: 2013-05-02 22:06:17 Texto: 篠崎愛のCD買ってみ？（下手くそすぎて）ちびるで. 27: 風吹けば名無し 2013/04/21(日 ) .... 篠崎愛ちゃんかわいすぎんだろ · 【画像】... http://t.co/ghKEQ3a4aR From Google By RFcWXb Ubicacion: TOKYO</w:t>
      </w:r>
    </w:p>
    <w:p>
      <w:pPr>
        <w:pStyle w:val="ListNumber"/>
      </w:pPr>
      <w:r>
        <w:t>ID: 330077255260852224 Fecha: 2013-05-02 21:52:04 Texto: Please do not flag or harass any video, if you have any video please dislike.... http://t.co/6zweSrPeeL From Google By RFcWXb Ubicacion: TOKYO</w:t>
      </w:r>
    </w:p>
    <w:p>
      <w:pPr>
        <w:pStyle w:val="ListNumber"/>
      </w:pPr>
      <w:r>
        <w:t>ID: 330077253767671809 Fecha: 2013-05-02 21:52:04 Texto: Website: http://t.co/9JlQq53se3 Fanpage: http://t.co/gjJbmyah0n. http://t.co/g9DnySdJSC http://t.co/ay2ojyYbje From Google By RFcWXb Ubicacion: TOKYO</w:t>
      </w:r>
    </w:p>
    <w:p>
      <w:pPr>
        <w:pStyle w:val="ListNumber"/>
      </w:pPr>
      <w:r>
        <w:t>ID: 330077250294784000 Fecha: 2013-05-02 21:52:03 Texto: Watch Ai Shinozaki 6 at http://t.co/8pPhfuad3x! xHamster is the best sex tube to get Free... http://t.co/c0KTfr5N9p From Google By RFcWXb Ubicacion: TOKYO</w:t>
      </w:r>
    </w:p>
    <w:p>
      <w:pPr>
        <w:pStyle w:val="ListNumber"/>
      </w:pPr>
      <w:r>
        <w:t>ID: 330077249091031040 Fecha: 2013-05-02 21:52:03 Texto: Ai Shinozaki. ... Ai Shinozaki. Comments and faves. Want to format your comment ? By... http://t.co/qczksMc6C5 From Google By RFcWXb Ubicacion: TOKYO</w:t>
      </w:r>
    </w:p>
    <w:p>
      <w:pPr>
        <w:pStyle w:val="ListNumber"/>
      </w:pPr>
      <w:r>
        <w:t>ID: 330077247388151809 Fecha: 2013-05-02 21:52:02 Texto: iMobile Artist + Digital Creative + Illustrator + Dad Farik is using Pinterest, an online... http://t.co/1Uul7NCsFU From Google By RFcWXb Ubicacion: TOKYO</w:t>
      </w:r>
    </w:p>
    <w:p>
      <w:pPr>
        <w:pStyle w:val="ListNumber"/>
      </w:pPr>
      <w:r>
        <w:t>ID: 330067456511066112 Fecha: 2013-05-02 21:13:08 Texto: 午前６時 過ぎを篠崎愛がお知らせします By RFcWXb Ubicacion: TOKYO</w:t>
      </w:r>
    </w:p>
    <w:p>
      <w:pPr>
        <w:pStyle w:val="ListNumber"/>
      </w:pPr>
      <w:r>
        <w:t>ID: 329979606344032256 Fecha: 2013-05-02 15:24:03 Texto: ５月３日午前０時（金） 過ぎを篠崎愛がお知らせします 今日は何の日？ ゴミの日（日本） ゴールデンウィーク（日本） 憲法記念日（ポーランド） 憲法記念日（日本、1948年 - ） 世界報道自由デー（世界） できごと 2006年 -... By RFcWXb Ubicacion: TOKYO</w:t>
      </w:r>
    </w:p>
    <w:p>
      <w:pPr>
        <w:pStyle w:val="ListNumber"/>
      </w:pPr>
      <w:r>
        <w:t>ID: 329911655184097280 Fecha: 2013-05-02 10:54:02 Texto: 『極道の妻(つま)たち Neo』小池里奈登場！前売り券発売イベント - So-net http://t.co/PW2SNTV6J6 Ubicacion: TOKYO</w:t>
      </w:r>
    </w:p>
    <w:p>
      <w:pPr>
        <w:pStyle w:val="ListNumber"/>
      </w:pPr>
      <w:r>
        <w:t>ID: 329883721253654529 Fecha: 2013-05-02 09:03:02 Texto: 午後６時 過ぎを篠崎愛がお知らせします By RFcWXb Ubicacion: TOKYO</w:t>
      </w:r>
    </w:p>
    <w:p>
      <w:pPr>
        <w:pStyle w:val="ListNumber"/>
      </w:pPr>
      <w:r>
        <w:t>ID: 329843143937765376 Fecha: 2013-05-02 06:21:48 Texto: 小池里奈「里奈は本日天然なり」② : 小池里奈 美しい 写真動画情報収集 ... http://t.co/H9s5rgFKmT Ubicacion: TOKYO</w:t>
      </w:r>
    </w:p>
    <w:p>
      <w:pPr>
        <w:pStyle w:val="ListNumber"/>
      </w:pPr>
      <w:r>
        <w:t>ID: 329843142805315584 Fecha: 2013-05-02 06:21:48 Texto: 小池里奈、徹夜で人生初の大仕事「朝になっても終わらず…」（オリコン ... http://t.co/l7qba3ySAq Ubicacion: TOKYO</w:t>
      </w:r>
    </w:p>
    <w:p>
      <w:pPr>
        <w:pStyle w:val="ListNumber"/>
      </w:pPr>
      <w:r>
        <w:t>ID: 329843141521846272 Fecha: 2013-05-02 06:21:47 Texto: 小池里奈"極妻"出演話に驚く - 注目ニュース：@niftyニュース http://t.co/LYxddv0dF0 Ubicacion: TOKYO</w:t>
      </w:r>
    </w:p>
    <w:p>
      <w:pPr>
        <w:pStyle w:val="ListNumber"/>
      </w:pPr>
      <w:r>
        <w:t>ID: 329840935766720512 Fecha: 2013-05-02 06:13:01 Texto: ポニーとリナ初対面。そして小悪魔ミミ。 http://t.co/ZcMWlyUoZN Ubicacion: TOKYO</w:t>
      </w:r>
    </w:p>
    <w:p>
      <w:pPr>
        <w:pStyle w:val="ListNumber"/>
      </w:pPr>
      <w:r>
        <w:t>ID: 329823074503507968 Fecha: 2013-05-02 05:02:03 Texto: May/June calendar (sorry for the quality, lighting sucks in my apartment) http://t.co/OStmvqwZ9N From fyeahaishino... By RFcWXb Ubicacion: TOKYO</w:t>
      </w:r>
    </w:p>
    <w:p>
      <w:pPr>
        <w:pStyle w:val="ListNumber"/>
      </w:pPr>
      <w:r>
        <w:t>ID: 329813020630990849 Fecha: 2013-05-02 04:22:06 Texto: 篠崎愛 【画像】 過激！？ 無料,思ったことを書いていきます。 ... &amp;lt; 坂口憲二 母 写真は ？ | TOP | テリーのワンダーランド3ds 同梱版 【在庫あり】 &amp;gt;&amp;gt;.... http://t.co/KJuNnU0Jb1 From Google By RFcWXb Ubicacion: TOKYO</w:t>
      </w:r>
    </w:p>
    <w:p>
      <w:pPr>
        <w:pStyle w:val="ListNumber"/>
      </w:pPr>
      <w:r>
        <w:t>ID: 329813019368517632 Fecha: 2013-05-02 04:22:06 Texto: 篠崎愛のロケっとスタート #1、YouTubeなどの動画のまとめサイト。すべての動画を 視聴/試聴できます。 http://t.co/DOGniAPtCY http://t.co/UV1KxeoFun From Google By RFcWXb Ubicacion: TOKYO</w:t>
      </w:r>
    </w:p>
    <w:p>
      <w:pPr>
        <w:pStyle w:val="ListNumber"/>
      </w:pPr>
      <w:r>
        <w:t>ID: 329813017334276097 Fecha: 2013-05-02 04:22:05 Texto: 武井咲ちゃんと篠崎愛ちゃんどっちが好きか迷う画像のまとめ. ... 【画像あり】ポスト上戸 彩 武井咲(18) 全日本国民的美少女コンテスト出身 - unkar.... http://t.co/5Qtgmi5oN9 From Google By RFcWXb Ubicacion: TOKYO</w:t>
      </w:r>
    </w:p>
    <w:p>
      <w:pPr>
        <w:pStyle w:val="ListNumber"/>
      </w:pPr>
      <w:r>
        <w:t>ID: 329813015291641857 Fecha: 2013-05-02 04:22:05 Texto: 篠崎愛 画像. 2013/4/21(日) 午後 8:40 · 日記 · 練習用. ナイス！0. ツイート; mixi チェック; はてなブックマーク ... 閉じる コメント（0）.... http://t.co/NZebkmw0R9 From Google By RFcWXb Ubicacion: TOKYO</w:t>
      </w:r>
    </w:p>
    <w:p>
      <w:pPr>
        <w:pStyle w:val="ListNumber"/>
      </w:pPr>
      <w:r>
        <w:t>ID: 329813013865574400 Fecha: 2013-05-02 04:22:04 Texto: Ai Shinozaki( 篠崎愛 ) AeLL - 4color AeLL - ＭＡＧＩＣ ⇔ ＭＵＳＩＣ ＰＶ 《篠崎愛》http://i ....... http://t.co/eIMFi5cz7Z From Google By RFcWXb Ubicacion: TOKYO</w:t>
      </w:r>
    </w:p>
    <w:p>
      <w:pPr>
        <w:pStyle w:val="ListNumber"/>
      </w:pPr>
      <w:r>
        <w:t>ID: 329813012670205953 Fecha: 2013-05-02 04:22:04 Texto: グラビアアイドル・篠崎愛マニア必見！ＤＶＤを買う前に当サイトの過激動画の完全 コンプリートをご覧ください. 篠崎愛画像過激.com/ http://t.co/VKzj2PEn6L From Google By RFcWXb Ubicacion: TOKYO</w:t>
      </w:r>
    </w:p>
    <w:p>
      <w:pPr>
        <w:pStyle w:val="ListNumber"/>
      </w:pPr>
      <w:r>
        <w:t>ID: 329813011449663488 Fecha: 2013-05-02 04:22:04 Texto: 篠崎愛, 写真集, グラビア, , キントーンジャパン | 童顔ロリ巨乳の篠崎愛、待望の新作！ ！大躍進が止まらない！！ベッドに仰向けに寝転がり、これでもかってくらいにおっぱい... http://t.co/TbsVu8BgD5 From Google By RFcWXb Ubicacion: TOKYO</w:t>
      </w:r>
    </w:p>
    <w:p>
      <w:pPr>
        <w:pStyle w:val="ListNumber"/>
      </w:pPr>
      <w:r>
        <w:t>ID: 329813010011004929 Fecha: 2013-05-02 04:22:03 Texto: 【朗報】 篠崎愛ちゃん、海外有名サイトでNo.1に認定される！ 【画像・動画あり】. 2013 年04月24日. カテゴリ: 【 三次画像 】 · アイドル・芸能人 ·... http://t.co/oyiGwRbHte From Google By RFcWXb Ubicacion: TOKYO</w:t>
      </w:r>
    </w:p>
    <w:p>
      <w:pPr>
        <w:pStyle w:val="ListNumber"/>
      </w:pPr>
      <w:r>
        <w:t>ID: 329813007578329088 Fecha: 2013-05-02 04:22:03 Texto: 篠崎愛、８７cm・Ｇカップ巨乳の悩殺画像！,芸能ニュースのあれこれ。 http://t.co/fho9kZBHbt http://t.co/a76KRAaabL From Google By RFcWXb Ubicacion: TOKYO</w:t>
      </w:r>
    </w:p>
    <w:p>
      <w:pPr>
        <w:pStyle w:val="ListNumber"/>
      </w:pPr>
      <w:r>
        <w:t>ID: 329806211660775424 Fecha: 2013-05-02 03:55:03 Texto: asiadreaming: ai shinozaki | 篠崎愛 http://t.co/kKHbgIOzPM From fyeahaishino... By RFcWXb Ubicacion: TOKYO</w:t>
      </w:r>
    </w:p>
    <w:p>
      <w:pPr>
        <w:pStyle w:val="ListNumber"/>
      </w:pPr>
      <w:r>
        <w:t>ID: 329798095175028737 Fecha: 2013-05-02 03:22:47 Texto: 午後０時 過ぎを篠崎愛がお知らせします By RFcWXb Ubicacion: TOKYO</w:t>
      </w:r>
    </w:p>
    <w:p>
      <w:pPr>
        <w:pStyle w:val="ListNumber"/>
      </w:pPr>
      <w:r>
        <w:t>ID: 329774627335331840 Fecha: 2013-05-02 01:49:32 Texto: simplylovely2012: Ai Shinozaki 2009 / 篠崎愛 http://t.co/x7XfobCWyF From fyeahaishino... By RFcWXb Ubicacion: TOKYO</w:t>
      </w:r>
    </w:p>
    <w:p>
      <w:pPr>
        <w:pStyle w:val="ListNumber"/>
      </w:pPr>
      <w:r>
        <w:t>ID: 329774626118983681 Fecha: 2013-05-02 01:49:32 Texto: simplylovely2012: Ai Shinozaki 2008 / 篠崎愛 http://t.co/7MJWqOZ0D2 From fyeahaishino... By RFcWXb Ubicacion: TOKYO</w:t>
      </w:r>
    </w:p>
    <w:p>
      <w:pPr>
        <w:pStyle w:val="ListNumber"/>
      </w:pPr>
      <w:r>
        <w:t>ID: 329748090917634048 Fecha: 2013-05-02 00:04:05 Texto: 篠崎 愛 【YOUNG ANIMAL】 ALL No.1IDOL 春コレ2013by Asuka Fukuda 4,172 views; 9:20. Watch ...... http://t.co/wlX53Laon4 From Google By RFcWXb Ubicacion: TOKYO</w:t>
      </w:r>
    </w:p>
    <w:p>
      <w:pPr>
        <w:pStyle w:val="ListNumber"/>
      </w:pPr>
      <w:r>
        <w:t>ID: 329748089801953280 Fecha: 2013-05-02 00:04:05 Texto: 【最強】巨乳ロリ顔歌ウマ篠崎愛 その４by GETUP333READY No views · 1:56:08 ... と ... http://t.co/xgydoolyX6 http://t.co/vr5khovjTJ From Google By RFcWXb Ubicacion: TOKYO</w:t>
      </w:r>
    </w:p>
    <w:p>
      <w:pPr>
        <w:pStyle w:val="ListNumber"/>
      </w:pPr>
      <w:r>
        <w:t>ID: 329748088245854209 Fecha: 2013-05-02 00:04:05 Texto: shinozaki_ai00 №0041 氏 名 ： 篠崎 愛 ステータス ： グラビアアイドル、歌手（AeLL.） ＜採点＞ 輪郭 ： ★★★★☆（4点） 顎部 ： ★★☆... http://t.co/mPfCXlJMof From Google By RFcWXb Ubicacion: TOKYO</w:t>
      </w:r>
    </w:p>
    <w:p>
      <w:pPr>
        <w:pStyle w:val="ListNumber"/>
      </w:pPr>
      <w:r>
        <w:t>ID: 329748087050485762 Fecha: 2013-05-02 00:04:05 Texto: Ai Shinozaki( 篠崎愛 ) AeLL - 4color AeLL - ＭＡＧＩＣ ⇔ ＭＵＳＩＣ ＰＶ 《篠崎愛》http://i ....... http://t.co/OrDsZUkESx From Google By RFcWXb Ubicacion: TOKYO</w:t>
      </w:r>
    </w:p>
    <w:p>
      <w:pPr>
        <w:pStyle w:val="ListNumber"/>
      </w:pPr>
      <w:r>
        <w:t>ID: 329748085741862913 Fecha: 2013-05-02 00:04:04 Texto: 【最強】巨乳ロリ顔歌ウマ篠崎愛 その１ ... とてつもない『揺れ』をご堪能ください（篠崎愛） ２by ... http://t.co/TtKV8jLydQ http://t.co/xwsRAEgeTf From Google By RFcWXb Ubicacion: TOKYO</w:t>
      </w:r>
    </w:p>
    <w:p>
      <w:pPr>
        <w:pStyle w:val="ListNumber"/>
      </w:pPr>
      <w:r>
        <w:t>ID: 329748084546490369 Fecha: 2013-05-02 00:04:04 Texto: 神はなぜ篠崎愛にかくも巨大なる乳を与えしか ３／８by 66routeroute 1,175 views · 5: 47 ... 【最 ...... http://t.co/t3uidXS1iG From Google By RFcWXb Ubicacion: TOKYO</w:t>
      </w:r>
    </w:p>
    <w:p>
      <w:pPr>
        <w:pStyle w:val="ListNumber"/>
      </w:pPr>
      <w:r>
        <w:t>ID: 329748082898108416 Fecha: 2013-05-02 00:04:04 Texto: From Tumblr, April 27, 2013 at 10:53PM. Image. Reply. Ai Shinozaki. (via Tumblr) . April... http://t.co/QjBNol56Yt From Google By RFcWXb Ubicacion: TOKYO</w:t>
      </w:r>
    </w:p>
    <w:p>
      <w:pPr>
        <w:pStyle w:val="ListNumber"/>
      </w:pPr>
      <w:r>
        <w:t>ID: 329748081715322881 Fecha: 2013-05-02 00:04:03 Texto: 柴小聖ちゃん！もう何も言うこと無し！ http://t.co/MWsQSdhhgL http://t.co/PhyRQqMLZl From Google By RFcWXb Ubicacion: TOKYO</w:t>
      </w:r>
    </w:p>
    <w:p>
      <w:pPr>
        <w:pStyle w:val="ListNumber"/>
      </w:pPr>
      <w:r>
        <w:t>ID: 329748080255705089 Fecha: 2013-05-02 00:04:03 Texto: かわいい5/7→sm206584403/7→sm20658345篠崎愛まとめ→mylist/36786130. http://t.co/UNpHaB5FHo http://t.co/ShlvmM7zWD From Google By RFcWXb Ubicacion: TOKYO</w:t>
      </w:r>
    </w:p>
    <w:p>
      <w:pPr>
        <w:pStyle w:val="ListNumber"/>
      </w:pPr>
      <w:r>
        <w:t>ID: 329748078934507524 Fecha: 2013-05-02 00:04:03 Texto: 篠崎愛のロケっとスタート #1、YouTubeなどの動画のまとめサイト。すべての動画を 視聴/試聴できます。 http://t.co/DOGniAPtCY http://t.co/XRLrdt3ht3 From Google By RFcWXb Ubicacion: TOKYO</w:t>
      </w:r>
    </w:p>
    <w:p>
      <w:pPr>
        <w:pStyle w:val="ListNumber"/>
      </w:pPr>
      <w:r>
        <w:t>ID: 329745571302748160 Fecha: 2013-05-01 23:54:05 Texto: Ai Shinozaki - Okki Na Ai [Making] ... Sign in with your YouTube Account ( YouTube ...... http://t.co/WxoNY02JFj From Google By RFcWXb Ubicacion: TOKYO</w:t>
      </w:r>
    </w:p>
    <w:p>
      <w:pPr>
        <w:pStyle w:val="ListNumber"/>
      </w:pPr>
      <w:r>
        <w:t>ID: 329745570057048064 Fecha: 2013-05-01 23:54:04 Texto: 篠崎愛」 Ai Shinozaki #15by Yui88Aragaki 1,696 views; 6:17. Watch Later 歌へた ... 篠崎愛」 Ai ...... http://t.co/x52oG31yM3 From Google By RFcWXb Ubicacion: TOKYO</w:t>
      </w:r>
    </w:p>
    <w:p>
      <w:pPr>
        <w:pStyle w:val="ListNumber"/>
      </w:pPr>
      <w:r>
        <w:t>ID: 329705170290216960 Fecha: 2013-05-01 21:13:32 Texto: 午前６時 過ぎを篠崎愛がお知らせします By RFcWXb Ubicacion: TOKYO</w:t>
      </w:r>
    </w:p>
    <w:p>
      <w:pPr>
        <w:pStyle w:val="ListNumber"/>
      </w:pPr>
      <w:r>
        <w:t>ID: 329632126800650240 Fecha: 2013-05-01 16:23:17 Texto: beatutifulwoman: http://t.co/7iv32hqaGv From fyeahaishino... By RFcWXb Ubicacion: TOKYO</w:t>
      </w:r>
    </w:p>
    <w:p>
      <w:pPr>
        <w:pStyle w:val="ListNumber"/>
      </w:pPr>
      <w:r>
        <w:t>ID: 329624012823080960 Fecha: 2013-05-01 15:51:03 Texto: torefurumigoyo4: 篠崎愛 http://t.co/GQj06aTMvi From fyeahaishino... By RFcWXb Ubicacion: TOKYO</w:t>
      </w:r>
    </w:p>
    <w:p>
      <w:pPr>
        <w:pStyle w:val="ListNumber"/>
      </w:pPr>
      <w:r>
        <w:t>ID: 329624011573174272 Fecha: 2013-05-01 15:51:03 Texto: http://t.co/j1LTT1oZrn From fyeahaishino... By RFcWXb Ubicacion: TOKYO</w:t>
      </w:r>
    </w:p>
    <w:p>
      <w:pPr>
        <w:pStyle w:val="ListNumber"/>
      </w:pPr>
      <w:r>
        <w:t>ID: 329617476038062080 Fecha: 2013-05-01 15:25:04 Texto: ５月２日午前０時（木） 過ぎを篠崎愛がお知らせします 今日は何の日？ 歯科医師記念日（日本） 交通広告の日（日本） 郵便貯金の日（郵便貯金創業記念日）（日本） 教師の日（イラン） 第3代国王誕生日・教師の日（ブータン）... By RFcWXb Ubicacion: TOKYO</w:t>
      </w:r>
    </w:p>
    <w:p>
      <w:pPr>
        <w:pStyle w:val="ListNumber"/>
      </w:pPr>
      <w:r>
        <w:t>ID: 329599895730270210 Fecha: 2013-05-01 14:15:13 Texto: http://t.co/ldsqxkvlsV From fyeahaishino... By RFcWXb Ubicacion: TOKYO</w:t>
      </w:r>
    </w:p>
    <w:p>
      <w:pPr>
        <w:pStyle w:val="ListNumber"/>
      </w:pPr>
      <w:r>
        <w:t>ID: 329580226336149504 Fecha: 2013-05-01 12:57:03 Texto: つんでれ。｜小池里奈オフィシャルブログ Powered by Ameba http://t.co/y8rLIp3Ksx Ubicacion: TOKYO</w:t>
      </w:r>
    </w:p>
    <w:p>
      <w:pPr>
        <w:pStyle w:val="ListNumber"/>
      </w:pPr>
      <w:r>
        <w:t>ID: 329580225119809538 Fecha: 2013-05-01 12:57:03 Texto: きのっこちゃんねる : 小池里奈 - ライブドアブログ http://t.co/QHHli8BgI2 Ubicacion: TOKYO</w:t>
      </w:r>
    </w:p>
    <w:p>
      <w:pPr>
        <w:pStyle w:val="ListNumber"/>
      </w:pPr>
      <w:r>
        <w:t>ID: 329580223970570240 Fecha: 2013-05-01 12:57:03 Texto: 映画『極道の妻(つま)たち Neo』小池里奈、引越し当日のイベント登壇 ... http://t.co/3lxSnq2HsG Ubicacion: TOKYO</w:t>
      </w:r>
    </w:p>
    <w:p>
      <w:pPr>
        <w:pStyle w:val="ListNumber"/>
      </w:pPr>
      <w:r>
        <w:t>ID: 329580220787064832 Fecha: 2013-05-01 12:57:02 Texto: 小池里奈、徹夜で人生初の大仕事「朝になっても終わらず…」 - 芸能 ... http://t.co/DOU9zRlRhJ Ubicacion: TOKYO</w:t>
      </w:r>
    </w:p>
    <w:p>
      <w:pPr>
        <w:pStyle w:val="ListNumber"/>
      </w:pPr>
      <w:r>
        <w:t>ID: 329527684231229441 Fecha: 2013-05-01 09:28:16 Texto: 午後６時 過ぎを篠崎愛がお知らせします By RFcWXb Ubicacion: TOKYO</w:t>
      </w:r>
    </w:p>
    <w:p>
      <w:pPr>
        <w:pStyle w:val="ListNumber"/>
      </w:pPr>
      <w:r>
        <w:t>ID: 329510512842928128 Fecha: 2013-05-01 08:20:02 Texto: 小池里奈 : 小池里奈 美しい 写真動画情報収集 - NAVER まとめ http://t.co/7SQX6dXnVv Ubicacion: TOKYO</w:t>
      </w:r>
    </w:p>
    <w:p>
      <w:pPr>
        <w:pStyle w:val="ListNumber"/>
      </w:pPr>
      <w:r>
        <w:t>ID: 329510511702065154 Fecha: 2013-05-01 08:20:02 Texto: 小池里奈、徹夜で人生初の大仕事「朝になっても終わらず ... - Excite http://t.co/HoftQCWP5r Ubicacion: TOKYO</w:t>
      </w:r>
    </w:p>
    <w:p>
      <w:pPr>
        <w:pStyle w:val="ListNumber"/>
      </w:pPr>
      <w:r>
        <w:t>ID: 329480385119522816 Fecha: 2013-05-01 06:20:19 Texto: 思ったことを書いていきます。 最近の記事. (04/30)ももクロ 重大発表 早見あかりとは？ (04/29)calling/breathless 初回限定盤 予約受付... http://t.co/d18N4cgQtB From Google By RFcWXb Ubicacion: TOKYO</w:t>
      </w:r>
    </w:p>
    <w:p>
      <w:pPr>
        <w:pStyle w:val="ListNumber"/>
      </w:pPr>
      <w:r>
        <w:t>ID: 329480382812676096 Fecha: 2013-05-01 06:20:19 Texto: 【画像】篠崎愛が結構可愛かったｗｗｗｗｗｗ · 【画像】篠崎愛が結構可愛かった ｗｗｗｗｗｗ. 画像一覧へ. 注目キーワード. このブログを友だちに教える. LINEで送る ·... http://t.co/XEtunPeaI2 From Google By RFcWXb Ubicacion: TOKYO</w:t>
      </w:r>
    </w:p>
    <w:p>
      <w:pPr>
        <w:pStyle w:val="ListNumber"/>
      </w:pPr>
      <w:r>
        <w:t>ID: 329433127556632577 Fecha: 2013-05-01 03:12:32 Texto: 午後０時 過ぎを篠崎愛がお知らせします By RFcWXb Ubicacion: TOKYO</w:t>
      </w:r>
    </w:p>
    <w:p>
      <w:pPr>
        <w:pStyle w:val="ListNumber"/>
      </w:pPr>
      <w:r>
        <w:t>ID: 329414388211675136 Fecha: 2013-05-01 01:58:05 Texto: 篠崎愛」 Ai Shinozaki #8by Yui88Aragaki 269 views; 10:09 ... とて ... http://t.co/uPZqXPD3yA http://t.co/hR1FW59Gey From Google By RFcWXb Ubicacion: TOKYO</w:t>
      </w:r>
    </w:p>
    <w:p>
      <w:pPr>
        <w:pStyle w:val="ListNumber"/>
      </w:pPr>
      <w:r>
        <w:t>ID: 329414386882052096 Fecha: 2013-05-01 01:58:04 Texto: 55：名無し募集中。。。：2013/04/22(月) 22:01:03.65 ID:0 56：名無し募集中。。。： 2013/04/22(月) 22:11:58.46 ID:0... http://t.co/Rh55iHxu3i From Google By RFcWXb Ubicacion: TOKYO</w:t>
      </w:r>
    </w:p>
    <w:p>
      <w:pPr>
        <w:pStyle w:val="ListNumber"/>
      </w:pPr>
      <w:r>
        <w:t>ID: 329414385728634881 Fecha: 2013-05-01 01:58:04 Texto: 篠崎愛ちゃん、実はおっぱいはGカップ。 もっと大きく見えるのは、全体的なムッチリ感が あるからかな。 最近はテレビのバラエティーとかでも見るようになったけど歌がうまいの... http://t.co/F5iJ27C0Kx From Google By RFcWXb Ubicacion: TOKYO</w:t>
      </w:r>
    </w:p>
    <w:p>
      <w:pPr>
        <w:pStyle w:val="ListNumber"/>
      </w:pPr>
      <w:r>
        <w:t>ID: 329414384159977472 Fecha: 2013-05-01 01:58:04 Texto: 篠崎愛,昭和の時代とは違い映画も音楽も身近なものになった。昭和の時代は映画の 本数も限られていたが今は無数にある。限りある時間を有効に使う為になにをすれば 良いかを考えていきたい。... http://t.co/ACohZ8iJQ7 From Google By RFcWXb Ubicacion: TOKYO</w:t>
      </w:r>
    </w:p>
    <w:p>
      <w:pPr>
        <w:pStyle w:val="ListNumber"/>
      </w:pPr>
      <w:r>
        <w:t>ID: 329358761259061248 Fecha: 2013-04-30 22:17:02 Texto: ぽつん。 http://t.co/bly5Djd4vZ Ubicacion: TOKYO</w:t>
      </w:r>
    </w:p>
    <w:p>
      <w:pPr>
        <w:pStyle w:val="ListNumber"/>
      </w:pPr>
      <w:r>
        <w:t>ID: 329342419554402304 Fecha: 2013-04-30 21:12:06 Texto: 午前６時 過ぎを篠崎愛がお知らせします By RFcWXb Ubicacion: TOKYO</w:t>
      </w:r>
    </w:p>
    <w:p>
      <w:pPr>
        <w:pStyle w:val="ListNumber"/>
      </w:pPr>
      <w:r>
        <w:t>ID: 329286545838325760 Fecha: 2013-04-30 17:30:05 Texto: http://t.co/soroitkrGJ From fyeahaishino... By RFcWXb Ubicacion: TOKYO</w:t>
      </w:r>
    </w:p>
    <w:p>
      <w:pPr>
        <w:pStyle w:val="ListNumber"/>
      </w:pPr>
      <w:r>
        <w:t>ID: 329271946640498688 Fecha: 2013-04-30 16:32:04 Texto: Sign in with your YouTube AccountYouTube Google+ Gmail Orkut Picasa or Chrome to add Ai... http://t.co/oiQCHYFs5U From Google By RFcWXb Ubicacion: TOKYO</w:t>
      </w:r>
    </w:p>
    <w:p>
      <w:pPr>
        <w:pStyle w:val="ListNumber"/>
      </w:pPr>
      <w:r>
        <w:t>ID: 329262509108387841 Fecha: 2013-04-30 15:54:34 Texto: http://t.co/HHMUkxbBjA From fyeahaishino... By RFcWXb Ubicacion: TOKYO</w:t>
      </w:r>
    </w:p>
    <w:p>
      <w:pPr>
        <w:pStyle w:val="ListNumber"/>
      </w:pPr>
      <w:r>
        <w:t>ID: 329258038676566019 Fecha: 2013-04-30 15:36:48 Texto: ５月１日午前０時（水） 過ぎを篠崎愛がお知らせします 今日は何の日？ 水俣病啓発の日（日本） 扇の日（日本） 日本赤十字社創立記念日（日本） すずらんの日 憲法記念日（マーシャル諸島） 緑茶の日（日本） 八十八夜（日本 2012年） メーデー（世界）... By RFcWXb Ubicacion: TOKYO</w:t>
      </w:r>
    </w:p>
    <w:p>
      <w:pPr>
        <w:pStyle w:val="ListNumber"/>
      </w:pPr>
      <w:r>
        <w:t>ID: 329249504605921280 Fecha: 2013-04-30 15:02:53 Texto: http://t.co/ByWUgj9CHx From fyeahaishino... By RFcWXb Ubicacion: TOKYO</w:t>
      </w:r>
    </w:p>
    <w:p>
      <w:pPr>
        <w:pStyle w:val="ListNumber"/>
      </w:pPr>
      <w:r>
        <w:t>ID: 329244515414188032 Fecha: 2013-04-30 14:43:04 Texto: 竹内まりや 「返信」 (小池里奈) - YouTube http://t.co/DHiUr2a2GQ Ubicacion: TOKYO</w:t>
      </w:r>
    </w:p>
    <w:p>
      <w:pPr>
        <w:pStyle w:val="ListNumber"/>
      </w:pPr>
      <w:r>
        <w:t>ID: 329239756837896192 Fecha: 2013-04-30 14:24:09 Texto: http://t.co/XEqCiE6rnm From fyeahaishino... By RFcWXb Ubicacion: TOKYO</w:t>
      </w:r>
    </w:p>
    <w:p>
      <w:pPr>
        <w:pStyle w:val="ListNumber"/>
      </w:pPr>
      <w:r>
        <w:t>ID: 329239755378290688 Fecha: 2013-04-30 14:24:09 Texto: pepelie: 篠崎愛　石條遥梨 http://t.co/I3nNROazFw From fyeahaishino... By RFcWXb Ubicacion: TOKYO</w:t>
      </w:r>
    </w:p>
    <w:p>
      <w:pPr>
        <w:pStyle w:val="ListNumber"/>
      </w:pPr>
      <w:r>
        <w:t>ID: 329239754170331136 Fecha: 2013-04-30 14:24:09 Texto: pepelie: 篠崎愛 http://t.co/z3CgYdOtdP From fyeahaishino... By RFcWXb Ubicacion: TOKYO</w:t>
      </w:r>
    </w:p>
    <w:p>
      <w:pPr>
        <w:pStyle w:val="ListNumber"/>
      </w:pPr>
      <w:r>
        <w:t>ID: 329239752735870977 Fecha: 2013-04-30 14:24:08 Texto: http://t.co/kUOoqukncz From fyeahaishino... By RFcWXb Ubicacion: TOKYO</w:t>
      </w:r>
    </w:p>
    <w:p>
      <w:pPr>
        <w:pStyle w:val="ListNumber"/>
      </w:pPr>
      <w:r>
        <w:t>ID: 329176501994004480 Fecha: 2013-04-30 10:12:48 Texto: 小池里奈おはスタあまぐりちゃん！父や大学は？極道の妻neoって ... http://t.co/0gFuwha3TJ Ubicacion: TOKYO</w:t>
      </w:r>
    </w:p>
    <w:p>
      <w:pPr>
        <w:pStyle w:val="ListNumber"/>
      </w:pPr>
      <w:r>
        <w:t>ID: 329160485071110144 Fecha: 2013-04-30 09:09:09 Texto: 午後６時 過ぎを篠崎愛がお知らせします By RFcWXb Ubicacion: TOKYO</w:t>
      </w:r>
    </w:p>
    <w:p>
      <w:pPr>
        <w:pStyle w:val="ListNumber"/>
      </w:pPr>
      <w:r>
        <w:t>ID: 329146648582307840 Fecha: 2013-04-30 08:14:10 Texto: 思ったことを書いていきます。 最近の記事. (04/29)篠崎愛 【画像】 最新 (04/29)篠崎愛 事故？ 【画像】 (04/28)森下悠里 過激 【動画】... http://t.co/aPcR1dELnx From Google By RFcWXb Ubicacion: TOKYO</w:t>
      </w:r>
    </w:p>
    <w:p>
      <w:pPr>
        <w:pStyle w:val="ListNumber"/>
      </w:pPr>
      <w:r>
        <w:t>ID: 329146647407906817 Fecha: 2013-04-30 08:14:10 Texto: 篠崎愛 (Ai Shinozaki) -愛のままに…写真集 篠崎 愛（しのざき あい、1992年2月26日[ 1] - ）は、日本のグラビアアイドル。愛称はあいちゃん、あいてぃん。... http://t.co/UWMBIcM6EH From Google By RFcWXb Ubicacion: TOKYO</w:t>
      </w:r>
    </w:p>
    <w:p>
      <w:pPr>
        <w:pStyle w:val="ListNumber"/>
      </w:pPr>
      <w:r>
        <w:t>ID: 329146646137040896 Fecha: 2013-04-30 08:14:10 Texto: (04/29)篠崎愛 事故？ 【画像】 (04/28)森下悠里 過激 【動画】 (04/28)あやまんjapan 過激 【画像】. カテゴリ. 日記(44). 過去ログ.... http://t.co/EBf7CYayTY From Google By RFcWXb Ubicacion: TOKYO</w:t>
      </w:r>
    </w:p>
    <w:p>
      <w:pPr>
        <w:pStyle w:val="ListNumber"/>
      </w:pPr>
      <w:r>
        <w:t>ID: 329091821630267393 Fecha: 2013-04-30 04:36:19 Texto: 篠崎愛LOVE「ヤングアニマル嵐☆３号☆図書カード☆篠崎愛☆抽プレ☆最新」の記事 です。篠崎愛グッズのご紹介.... http://t.co/DAyA2Zmkay From Google By RFcWXb Ubicacion: TOKYO</w:t>
      </w:r>
    </w:p>
    <w:p>
      <w:pPr>
        <w:pStyle w:val="ListNumber"/>
      </w:pPr>
      <w:r>
        <w:t>ID: 329091820510396416 Fecha: 2013-04-30 04:36:18 Texto: 篠崎愛ちゃんグラビア画像 Part２２. ... 【画像あり】篠崎愛ちゃんのグラビアが可愛すぎて しにたい · 「篠崎愛」戦闘中～激突!忍ヶ原の乱、キャプチャ＆グラビア ...... http://t.co/6ajtpRFjLq From Google By RFcWXb Ubicacion: TOKYO</w:t>
      </w:r>
    </w:p>
    <w:p>
      <w:pPr>
        <w:pStyle w:val="ListNumber"/>
      </w:pPr>
      <w:r>
        <w:t>ID: 329091818899779585 Fecha: 2013-04-30 04:36:18 Texto: asiadreaming: ai shinozaki | 篠崎愛. asiadreaming: ai shinozaki ...... http://t.co/SvrLPStOPL From Google By RFcWXb Ubicacion: TOKYO</w:t>
      </w:r>
    </w:p>
    <w:p>
      <w:pPr>
        <w:pStyle w:val="ListNumber"/>
      </w:pPr>
      <w:r>
        <w:t>ID: 329091815577903105 Fecha: 2013-04-30 04:36:17 Texto: 友達に教える. 最近のコメント. 最近の記事. (04/21)篠崎愛 動画268 (04/21)篠崎愛 動画267 (04/21)篠崎愛 動画266 (04/21)篠崎愛 動画265... http://t.co/bKuPjONLf5 From Google By RFcWXb Ubicacion: TOKYO</w:t>
      </w:r>
    </w:p>
    <w:p>
      <w:pPr>
        <w:pStyle w:val="ListNumber"/>
      </w:pPr>
      <w:r>
        <w:t>ID: 329091813040332801 Fecha: 2013-04-30 04:36:17 Texto: 紀伊國屋ウェブストア,和書、洋書、電子書籍、DVD/CD 1000万件の ...... http://t.co/EbrrFaq2b2 From Google By RFcWXb Ubicacion: TOKYO</w:t>
      </w:r>
    </w:p>
    <w:p>
      <w:pPr>
        <w:pStyle w:val="ListNumber"/>
      </w:pPr>
      <w:r>
        <w:t>ID: 329091811106766848 Fecha: 2013-04-30 04:36:16 Texto: ビクッときたら即 Reblog. 篠崎愛. (元記事： waterdragon (33rpm ... http://t.co/z6EI7AYAoZ http://t.co/NQVRajGHMw From Google By RFcWXb Ubicacion: TOKYO</w:t>
      </w:r>
    </w:p>
    <w:p>
      <w:pPr>
        <w:pStyle w:val="ListNumber"/>
      </w:pPr>
      <w:r>
        <w:t>ID: 329091807340290049 Fecha: 2013-04-30 04:36:15 Texto: 12:39. Watch Later 「篠崎愛」 Ai Shinozaki #3by Yui88Aragaki 1,475 views; 10:09. Watch Later ...... http://t.co/xfwa4dmXFR From Google By RFcWXb Ubicacion: TOKYO</w:t>
      </w:r>
    </w:p>
    <w:p>
      <w:pPr>
        <w:pStyle w:val="ListNumber"/>
      </w:pPr>
      <w:r>
        <w:t>ID: 329091805066977280 Fecha: 2013-04-30 04:36:15 Texto: 篠崎愛」 Ai Shinozaki #7by Yui88Aragaki 151 views; 5:52 ... とてつ ...... http://t.co/Ox0HnDkOWJ From Google By RFcWXb Ubicacion: TOKYO</w:t>
      </w:r>
    </w:p>
    <w:p>
      <w:pPr>
        <w:pStyle w:val="ListNumber"/>
      </w:pPr>
      <w:r>
        <w:t>ID: 329091801547931648 Fecha: 2013-04-30 04:36:14 Texto: 2013/04/26 【画像】グラビアアイドルの篠崎愛は何カップ？ 2013/04/25 篠崎愛がＦ カップからＧカップの巨乳になったと話題に！【画像】 2013/04/21... http://t.co/5ppejsAQzG From Google By RFcWXb Ubicacion: TOKYO</w:t>
      </w:r>
    </w:p>
    <w:p>
      <w:pPr>
        <w:pStyle w:val="ListNumber"/>
      </w:pPr>
      <w:r>
        <w:t>ID: 329084080853483521 Fecha: 2013-04-30 04:05:33 Texto: 午後０時 過ぎを篠崎愛がお知らせします By RFcWXb Ubicacion: TOKYO</w:t>
      </w:r>
    </w:p>
    <w:p>
      <w:pPr>
        <w:pStyle w:val="ListNumber"/>
      </w:pPr>
      <w:r>
        <w:t>ID: 329082110419824640 Fecha: 2013-04-30 03:57:43 Texto: http://t.co/FdkDysIkiM From fyeahaishino... By RFcWXb Ubicacion: TOKYO</w:t>
      </w:r>
    </w:p>
    <w:p>
      <w:pPr>
        <w:pStyle w:val="ListNumber"/>
      </w:pPr>
      <w:r>
        <w:t>ID: 329079897232384001 Fecha: 2013-04-30 03:48:56 Texto: Ai Shinozaki - Okki Na Ai [Making] by Ai Shinozaki · 2 Ai Shinozaki - Koh Boh Volume 4 by... http://t.co/HAELcLuOLG From Google By RFcWXb Ubicacion: TOKYO</w:t>
      </w:r>
    </w:p>
    <w:p>
      <w:pPr>
        <w:pStyle w:val="ListNumber"/>
      </w:pPr>
      <w:r>
        <w:t>ID: 329079895869239296 Fecha: 2013-04-30 03:48:55 Texto: Guide. Subscribe 106. 6:25. 「篠崎愛」 Ai Shinozaki #16by Yui88Aragaki 232 views. 10:09. 「篠 ...... http://t.co/q3PF4Nyw4Z From Google By RFcWXb Ubicacion: TOKYO</w:t>
      </w:r>
    </w:p>
    <w:p>
      <w:pPr>
        <w:pStyle w:val="ListNumber"/>
      </w:pPr>
      <w:r>
        <w:t>ID: 329046084737437699 Fecha: 2013-04-30 01:34:34 Texto: 画像もし篠崎愛が嫁で玄関先でこんな出迎えしたら. 2013年04月24日│この記事のURL │コメント6 │芸能TVエンタメ │ このエントリーをはてなブックマークに追加 ...... http://t.co/w2Vav9wRm6 From Google By RFcWXb Ubicacion: TOKYO</w:t>
      </w:r>
    </w:p>
    <w:p>
      <w:pPr>
        <w:pStyle w:val="ListNumber"/>
      </w:pPr>
      <w:r>
        <w:t>ID: 328982285133180928 Fecha: 2013-04-29 21:21:03 Texto: 午前６時 過ぎを篠崎愛がお知らせします By RFcWXb Ubicacion: TOKYO</w:t>
      </w:r>
    </w:p>
    <w:p>
      <w:pPr>
        <w:pStyle w:val="ListNumber"/>
      </w:pPr>
      <w:r>
        <w:t>ID: 328913097911836674 Fecha: 2013-04-29 16:46:08 Texto: 小池里奈、徹夜で人生初の大仕事「朝になっても ... - livedoor ニュース http://t.co/mczH7Z2AVN Ubicacion: TOKYO</w:t>
      </w:r>
    </w:p>
    <w:p>
      <w:pPr>
        <w:pStyle w:val="ListNumber"/>
      </w:pPr>
      <w:r>
        <w:t>ID: 328904816329908224 Fecha: 2013-04-29 16:13:13 Texto: elimi250v: img20130429151851.jpg http://t.co/BdpdR9ZEJS From fyeahaishino... By RFcWXb Ubicacion: TOKYO</w:t>
      </w:r>
    </w:p>
    <w:p>
      <w:pPr>
        <w:pStyle w:val="ListNumber"/>
      </w:pPr>
      <w:r>
        <w:t>ID: 328904815155494912 Fecha: 2013-04-29 16:13:13 Texto: http://t.co/hpp5Td27Bz From fyeahaishino... By RFcWXb Ubicacion: TOKYO</w:t>
      </w:r>
    </w:p>
    <w:p>
      <w:pPr>
        <w:pStyle w:val="ListNumber"/>
      </w:pPr>
      <w:r>
        <w:t>ID: 328891207914778624 Fecha: 2013-04-29 15:19:09 Texto: ４月３０日午前０時（火） 過ぎを篠崎愛がお知らせします 今日は何の日？ 春の到来を祝う祭 図書館記念日（日本） 教師の日（パラグアイ） カメロン記念日（フランス） 南部解放記念日（英語版）（ベトナム） 女王誕生日（オランダ） 国王誕生日（スウェーデン）... By RFcWXb Ubicacion: TOKYO</w:t>
      </w:r>
    </w:p>
    <w:p>
      <w:pPr>
        <w:pStyle w:val="ListNumber"/>
      </w:pPr>
      <w:r>
        <w:t>ID: 328887193382821888 Fecha: 2013-04-29 15:03:11 Texto: acricket86: ai-shinozaki-00528514.jpg http://t.co/csqP8qYlxF From fyeahaishino... By RFcWXb Ubicacion: TOKYO</w:t>
      </w:r>
    </w:p>
    <w:p>
      <w:pPr>
        <w:pStyle w:val="ListNumber"/>
      </w:pPr>
      <w:r>
        <w:t>ID: 328887192153894912 Fecha: 2013-04-29 15:03:11 Texto: http://t.co/gScAyPgu23 From fyeahaishino... By RFcWXb Ubicacion: TOKYO</w:t>
      </w:r>
    </w:p>
    <w:p>
      <w:pPr>
        <w:pStyle w:val="ListNumber"/>
      </w:pPr>
      <w:r>
        <w:t>ID: 328887190232915968 Fecha: 2013-04-29 15:03:11 Texto: http://t.co/ud3j1JmaDt From fyeahaishino... By RFcWXb Ubicacion: TOKYO</w:t>
      </w:r>
    </w:p>
    <w:p>
      <w:pPr>
        <w:pStyle w:val="ListNumber"/>
      </w:pPr>
      <w:r>
        <w:t>ID: 328879239086620673 Fecha: 2013-04-29 14:31:35 Texto: http://t.co/sVR9pEekyg From fyeahaishino... By RFcWXb Ubicacion: TOKYO</w:t>
      </w:r>
    </w:p>
    <w:p>
      <w:pPr>
        <w:pStyle w:val="ListNumber"/>
      </w:pPr>
      <w:r>
        <w:t>ID: 328842508631154689 Fecha: 2013-04-29 12:05:38 Texto: はい篠愛画像 no title. 84 ファンクラブ会員番号７７４ 20130417水 205047.89 IDVRx5RB+0. 篠崎愛って意外とボインだな. 86... http://t.co/ZWfnrSs3zk From Google By RFcWXb Ubicacion: TOKYO</w:t>
      </w:r>
    </w:p>
    <w:p>
      <w:pPr>
        <w:pStyle w:val="ListNumber"/>
      </w:pPr>
      <w:r>
        <w:t>ID: 328841038993174529 Fecha: 2013-04-29 11:59:47 Texto: きのっこちゃんねる : ロリ可愛い、小顔、小池里奈＜画像112枚＞ http://t.co/tyRhPNro3D Ubicacion: TOKYO</w:t>
      </w:r>
    </w:p>
    <w:p>
      <w:pPr>
        <w:pStyle w:val="ListNumber"/>
      </w:pPr>
      <w:r>
        <w:t>ID: 328824760513482752 Fecha: 2013-04-29 10:55:06 Texto: 篠崎愛Wikipedia httpjawikipediaorgwiki%E7%AF%A0%E5%B4%8E%E6%84%9B ...... http://t.co/2NSLLuevwD From Google By RFcWXb Ubicacion: TOKYO</w:t>
      </w:r>
    </w:p>
    <w:p>
      <w:pPr>
        <w:pStyle w:val="ListNumber"/>
      </w:pPr>
      <w:r>
        <w:t>ID: 328801095092670464 Fecha: 2013-04-29 09:21:04 Texto: 午後６時 過ぎを篠崎愛がお知らせします By RFcWXb Ubicacion: TOKYO</w:t>
      </w:r>
    </w:p>
    <w:p>
      <w:pPr>
        <w:pStyle w:val="ListNumber"/>
      </w:pPr>
      <w:r>
        <w:t>ID: 328746240248532992 Fecha: 2013-04-29 05:43:06 Texto: 篠崎愛」 Ai Shinozaki #6by Yui88Aragaki 2 views; 10:09. Watch Later 「篠崎愛」 Ai Shinozaki ...... http://t.co/l0u2g0dGYT From Google By RFcWXb Ubicacion: TOKYO</w:t>
      </w:r>
    </w:p>
    <w:p>
      <w:pPr>
        <w:pStyle w:val="ListNumber"/>
      </w:pPr>
      <w:r>
        <w:t>ID: 328746239032193025 Fecha: 2013-04-29 05:43:05 Texto: 篠崎愛」 Ai Shinozaki #5by Yui88Aragaki 692 views; 5:52. Watch Later ... 篠崎愛」 Ai ...... http://t.co/02IW02BHR8 From Google By RFcWXb Ubicacion: TOKYO</w:t>
      </w:r>
    </w:p>
    <w:p>
      <w:pPr>
        <w:pStyle w:val="ListNumber"/>
      </w:pPr>
      <w:r>
        <w:t>ID: 328746237757095937 Fecha: 2013-04-29 05:43:05 Texto: 9:08. Watch Later 「篠崎愛」 Ai Shinozaki #13by Yui88Aragaki 54 views · 12:39. Watch Later ...... http://t.co/FIltMC15Dk From Google By RFcWXb Ubicacion: TOKYO</w:t>
      </w:r>
    </w:p>
    <w:p>
      <w:pPr>
        <w:pStyle w:val="ListNumber"/>
      </w:pPr>
      <w:r>
        <w:t>ID: 328746236331048960 Fecha: 2013-04-29 05:43:05 Texto: 現役JK伊藤優衣の新作でピンクのB地区がガッツリ映るハプニングｗｗｗｗｗｗ, 壇蜜の ブレイク前ヤバすぎwwwwww. 向かいマンションでＯＬ風女子がオナ○ーしてるんだが,... http://t.co/lHChfsCGUm From Google By RFcWXb Ubicacion: TOKYO</w:t>
      </w:r>
    </w:p>
    <w:p>
      <w:pPr>
        <w:pStyle w:val="ListNumber"/>
      </w:pPr>
      <w:r>
        <w:t>ID: 328746234707865600 Fecha: 2013-04-29 05:43:04 Texto: こんにちは。篠崎愛です( ´ ▽ ` )ノ 帰ってきたぜ通常回！みんな大好きラーメンの こだわりについて語っちゃうよ。とは言ってもトマト麺なんだけど…トマト麺サイコーなの... http://t.co/tMwsa2ETmb From Google By RFcWXb Ubicacion: TOKYO</w:t>
      </w:r>
    </w:p>
    <w:p>
      <w:pPr>
        <w:pStyle w:val="ListNumber"/>
      </w:pPr>
      <w:r>
        <w:t>ID: 328746232828805120 Fecha: 2013-04-29 05:43:04 Texto: Watch Later 「篠崎愛」 Ai Shinozaki #4by Yui88Aragaki 556 views; 9:20. Watch Later こんなに揺 ...... http://t.co/PnzhnzbBql From Google By RFcWXb Ubicacion: TOKYO</w:t>
      </w:r>
    </w:p>
    <w:p>
      <w:pPr>
        <w:pStyle w:val="ListNumber"/>
      </w:pPr>
      <w:r>
        <w:t>ID: 328746230337372161 Fecha: 2013-04-29 05:43:03 Texto: Watch Later 「篠崎愛」 Ai Shinozaki #17by Yui88Aragaki 301 views; 9:09. Watch Later ... 篠崎 ...... http://t.co/W2K1m9ydOk From Google By RFcWXb Ubicacion: TOKYO</w:t>
      </w:r>
    </w:p>
    <w:p>
      <w:pPr>
        <w:pStyle w:val="ListNumber"/>
      </w:pPr>
      <w:r>
        <w:t>ID: 328746228248621058 Fecha: 2013-04-29 05:43:03 Texto: こんなに揺れる！？ッ篠崎愛の胸. AP2tohaWATASHI·2,416 videos. Subscribe ... http://t.co/DkC6prA0vm http://t.co/fjz7zxfB62 From Google By RFcWXb Ubicacion: TOKYO</w:t>
      </w:r>
    </w:p>
    <w:p>
      <w:pPr>
        <w:pStyle w:val="ListNumber"/>
      </w:pPr>
      <w:r>
        <w:t>ID: 328746226449281024 Fecha: 2013-04-29 05:43:02 Texto: no title · ttp://pa.dip.jp/jlab/e/s/pa1365945103815.jpg · no title 篠崎愛 異邦人 YouTube動画... http://t.co/troCKVDoFy From Google By RFcWXb Ubicacion: TOKYO</w:t>
      </w:r>
    </w:p>
    <w:p>
      <w:pPr>
        <w:pStyle w:val="ListNumber"/>
      </w:pPr>
      <w:r>
        <w:t>ID: 328746224142401536 Fecha: 2013-04-29 05:43:02 Texto: 篠崎愛」 Ai Shinozaki #2by Yui88Aragaki No views; 5:39 ... とてつも ... http://t.co/9ZtDTa8XrD http://t.co/5dyXvHOg1k From Google By RFcWXb Ubicacion: TOKYO</w:t>
      </w:r>
    </w:p>
    <w:p>
      <w:pPr>
        <w:pStyle w:val="ListNumber"/>
      </w:pPr>
      <w:r>
        <w:t>ID: 328743719757041664 Fecha: 2013-04-29 05:33:05 Texto: Guide. Subscribe 93. 6:08. 「篠崎愛」 Ai Shinozaki #11by Yui88Aragaki 333 views . 6:38. おかえ ...... http://t.co/zVIVADCcc3 From Google By RFcWXb Ubicacion: TOKYO</w:t>
      </w:r>
    </w:p>
    <w:p>
      <w:pPr>
        <w:pStyle w:val="ListNumber"/>
      </w:pPr>
      <w:r>
        <w:t>ID: 328743718628777984 Fecha: 2013-04-29 05:33:04 Texto: 11:09. Watch Later Ai Shinozaki - Beach Angels [Making]by Ai Shinozaki 99,962 views ...... http://t.co/EwbPpi3yaN From Google By RFcWXb Ubicacion: TOKYO</w:t>
      </w:r>
    </w:p>
    <w:p>
      <w:pPr>
        <w:pStyle w:val="ListNumber"/>
      </w:pPr>
      <w:r>
        <w:t>ID: 328743717420814336 Fecha: 2013-04-29 05:33:04 Texto: aell ai shinozaki mv ai shinozaki - 約束 hokkaido chive. http://t.co/bLKZ5PiRIY http://t.co/sMkaH0hMCq From Google By RFcWXb Ubicacion: TOKYO</w:t>
      </w:r>
    </w:p>
    <w:p>
      <w:pPr>
        <w:pStyle w:val="ListNumber"/>
      </w:pPr>
      <w:r>
        <w:t>ID: 328743713968910336 Fecha: 2013-04-29 05:33:03 Texto: Click the link to start dating Single Asian Women! https://t.co/iJjlIFqtt5... http://t.co/RltXaqrRCF From Google By RFcWXb Ubicacion: TOKYO</w:t>
      </w:r>
    </w:p>
    <w:p>
      <w:pPr>
        <w:pStyle w:val="ListNumber"/>
      </w:pPr>
      <w:r>
        <w:t>ID: 328728299679391744 Fecha: 2013-04-29 04:31:48 Texto: elimi250v: img20130428161424.jpg http://t.co/MKCn6fVjCs From fyeahaishino... By RFcWXb Ubicacion: TOKYO</w:t>
      </w:r>
    </w:p>
    <w:p>
      <w:pPr>
        <w:pStyle w:val="ListNumber"/>
      </w:pPr>
      <w:r>
        <w:t>ID: 328728297460617216 Fecha: 2013-04-29 04:31:48 Texto: elimi250v: img20130428161248.jpg http://t.co/qk8H1BSYDd From fyeahaishino... By RFcWXb Ubicacion: TOKYO</w:t>
      </w:r>
    </w:p>
    <w:p>
      <w:pPr>
        <w:pStyle w:val="ListNumber"/>
      </w:pPr>
      <w:r>
        <w:t>ID: 328706405412515840 Fecha: 2013-04-29 03:04:48 Texto: 午後０時 過ぎを篠崎愛がお知らせします By RFcWXb Ubicacion: TOKYO</w:t>
      </w:r>
    </w:p>
    <w:p>
      <w:pPr>
        <w:pStyle w:val="ListNumber"/>
      </w:pPr>
      <w:r>
        <w:t>ID: 328648590706745344 Fecha: 2013-04-28 23:15:04 Texto: angelcollection: http://t.co/LZPF8NDpKw From fyeahaishino... By RFcWXb Ubicacion: TOKYO</w:t>
      </w:r>
    </w:p>
    <w:p>
      <w:pPr>
        <w:pStyle w:val="ListNumber"/>
      </w:pPr>
      <w:r>
        <w:t>ID: 328622163185790976 Fecha: 2013-04-28 21:30:03 Texto: 午前６時 過ぎを篠崎愛がお知らせします By RFcWXb Ubicacion: TOKYO</w:t>
      </w:r>
    </w:p>
    <w:p>
      <w:pPr>
        <w:pStyle w:val="ListNumber"/>
      </w:pPr>
      <w:r>
        <w:t>ID: 328574094134104065 Fecha: 2013-04-28 18:19:03 Texto: 小池里奈おはスタあまぐりちゃん！父や大学は？極道の妻neoって ... http://t.co/SZS5lKwrLd Ubicacion: TOKYO</w:t>
      </w:r>
    </w:p>
    <w:p>
      <w:pPr>
        <w:pStyle w:val="ListNumber"/>
      </w:pPr>
      <w:r>
        <w:t>ID: 328527484716990464 Fecha: 2013-04-28 15:13:50 Texto: ４月２９日午前０時（月） 過ぎを篠崎愛がお知らせします 今日は何の日？ 阿寒湖湖水開き（日本） 全日本柔道選手権大会（日本 日本武道館） 羊肉の日（日本） 国際ダンスデー（英語版）（世界） ゴールデンウィーク（日本） 天長節（日本、1927年 -... By RFcWXb Ubicacion: TOKYO</w:t>
      </w:r>
    </w:p>
    <w:p>
      <w:pPr>
        <w:pStyle w:val="ListNumber"/>
      </w:pPr>
      <w:r>
        <w:t>ID: 328504886390054913 Fecha: 2013-04-28 13:44:02 Texto: 小池里奈画像 - Seesaa ブログ http://t.co/tpxn2UYgs3 Ubicacion: TOKYO</w:t>
      </w:r>
    </w:p>
    <w:p>
      <w:pPr>
        <w:pStyle w:val="ListNumber"/>
      </w:pPr>
      <w:r>
        <w:t>ID: 328478474400583680 Fecha: 2013-04-28 11:59:05 Texto: 友達に教える. 最近のコメント. 最近の記事. (04/25)篠崎愛 動画289 (04/25)篠崎愛 動画288 (04/25)篠崎愛 動画287 (04/24)篠崎愛 動画286... http://t.co/K9YRoHBYGH From Google By RFcWXb Ubicacion: TOKYO</w:t>
      </w:r>
    </w:p>
    <w:p>
      <w:pPr>
        <w:pStyle w:val="ListNumber"/>
      </w:pPr>
      <w:r>
        <w:t>ID: 328478472739639296 Fecha: 2013-04-28 11:59:05 Texto: 2013/04/21 【画像】Ｇカップ巨乳・篠崎愛の過激写真！ 2013/04/16 篠崎愛のセクシー な水着グラビア画像！ 2013/04/16 ８７cmのＧカップ巨乳... http://t.co/lG9WAsuny5 From Google By RFcWXb Ubicacion: TOKYO</w:t>
      </w:r>
    </w:p>
    <w:p>
      <w:pPr>
        <w:pStyle w:val="ListNumber"/>
      </w:pPr>
      <w:r>
        <w:t>ID: 328478469308678144 Fecha: 2013-04-28 11:59:04 Texto: 3/7→sm206583451/7→sm20658285篠崎愛まとめ→mylist/36786130. http://t.co/8KHvZxBps1 http://t.co/fcIcc6Vc8A From Google By RFcWXb Ubicacion: TOKYO</w:t>
      </w:r>
    </w:p>
    <w:p>
      <w:pPr>
        <w:pStyle w:val="ListNumber"/>
      </w:pPr>
      <w:r>
        <w:t>ID: 328478468067180545 Fecha: 2013-04-28 11:59:04 Texto: 篠崎愛 画像 過激,芸能ニュースのあれこれ。 ... 記事. '篠崎愛 画像 過激' でSeesaa 全体を検索する · バスト８７cmのＧカップ グラビアアイドル篠崎愛の画像... http://t.co/hj1e9wONTW From Google By RFcWXb Ubicacion: TOKYO</w:t>
      </w:r>
    </w:p>
    <w:p>
      <w:pPr>
        <w:pStyle w:val="ListNumber"/>
      </w:pPr>
      <w:r>
        <w:t>ID: 328439149881339905 Fecha: 2013-04-28 09:22:50 Texto: 午後６時 過ぎを篠崎愛がお知らせします By RFcWXb Ubicacion: TOKYO</w:t>
      </w:r>
    </w:p>
    <w:p>
      <w:pPr>
        <w:pStyle w:val="ListNumber"/>
      </w:pPr>
      <w:r>
        <w:t>ID: 328414922750955520 Fecha: 2013-04-28 07:46:33 Texto: http://t.co/PbBudLCYoP From fyeahaishino... By RFcWXb Ubicacion: TOKYO</w:t>
      </w:r>
    </w:p>
    <w:p>
      <w:pPr>
        <w:pStyle w:val="ListNumber"/>
      </w:pPr>
      <w:r>
        <w:t>ID: 328412607058964480 Fecha: 2013-04-28 07:37:21 Texto: はい、大ファンです。 篠崎愛ちゃん。 みんな大好きだよね？ 巨乳ファンの心を鷲掴みに する、迫力のスーパーボディー。 とくとご覧あれ♪ 1397737 1397713.... http://t.co/WOvqKVoWA9 From Google By RFcWXb Ubicacion: TOKYO</w:t>
      </w:r>
    </w:p>
    <w:p>
      <w:pPr>
        <w:pStyle w:val="ListNumber"/>
      </w:pPr>
      <w:r>
        <w:t>ID: 328412606010380289 Fecha: 2013-04-28 07:37:21 Texto: 篠崎愛」 Ai Shinozaki #10by Yui88Aragaki 665 views; 9:20. Watch Later こんなに 揺れる！？ッ篠崎愛の ...... http://t.co/ySaQAykDhT From Google By RFcWXb Ubicacion: TOKYO</w:t>
      </w:r>
    </w:p>
    <w:p>
      <w:pPr>
        <w:pStyle w:val="ListNumber"/>
      </w:pPr>
      <w:r>
        <w:t>ID: 328412604844359680 Fecha: 2013-04-28 07:37:21 Texto: 篠崎愛」 Ai Shinozaki #11by Yui88Aragaki 333 views; 15:14. Watch Later ☆篠崎 愛 【YOUNG ...... http://t.co/dUDZFQKCiz From Google By RFcWXb Ubicacion: TOKYO</w:t>
      </w:r>
    </w:p>
    <w:p>
      <w:pPr>
        <w:pStyle w:val="ListNumber"/>
      </w:pPr>
      <w:r>
        <w:t>ID: 328412603330199552 Fecha: 2013-04-28 07:37:20 Texto: 友達に教える. 最近のコメント. 最近の記事. (04/25)篠崎愛 動画289 (04/25)篠崎愛 動画288 (04/25)篠崎愛 動画287 (04/24)篠崎愛 動画286... http://t.co/78a3EFx8V0 From Google By RFcWXb Ubicacion: TOKYO</w:t>
      </w:r>
    </w:p>
    <w:p>
      <w:pPr>
        <w:pStyle w:val="ListNumber"/>
      </w:pPr>
      <w:r>
        <w:t>ID: 328412602269052929 Fecha: 2013-04-28 07:37:20 Texto: 篠崎愛 (Ai Shinozaki) -愛のままに…写真集 篠崎 愛（しのざき あい、1992年2月26日[ 1] - ）は、日本のグラビアアイドル。愛称はあいちゃん、あいてぃん。... http://t.co/IPPUsNLCrK From Google By RFcWXb Ubicacion: TOKYO</w:t>
      </w:r>
    </w:p>
    <w:p>
      <w:pPr>
        <w:pStyle w:val="ListNumber"/>
      </w:pPr>
      <w:r>
        <w:t>ID: 328412600788459520 Fecha: 2013-04-28 07:37:20 Texto: 篠崎愛ちゃんのグラビアが可愛すぎて幸せだよー36. 1 ：名無し募集中。。。：2013/04/ 21(日) 07:32:30.13 0:... http://t.co/znEzHNdszN From Google By RFcWXb Ubicacion: TOKYO</w:t>
      </w:r>
    </w:p>
    <w:p>
      <w:pPr>
        <w:pStyle w:val="ListNumber"/>
      </w:pPr>
      <w:r>
        <w:t>ID: 328412599689555968 Fecha: 2013-04-28 07:37:20 Texto: 1： 名無し募集中。。。 2013/04/21(日) 07:32:30.13 0: 篠崎愛ちゃんのグラビアが可愛 すぎて幸せだよー35.1... http://t.co/eiYYYFW8lv From Google By RFcWXb Ubicacion: TOKYO</w:t>
      </w:r>
    </w:p>
    <w:p>
      <w:pPr>
        <w:pStyle w:val="ListNumber"/>
      </w:pPr>
      <w:r>
        <w:t>ID: 328412598531919872 Fecha: 2013-04-28 07:37:19 Texto: 友達に教える. 最近のコメント. 最近の記事. (04/25)篠崎愛 動画290 (04/25)篠崎愛 動画289 (04/25)篠崎愛 動画288 (04/25)篠崎愛 動画287... http://t.co/AStcHfaGbn From Google By RFcWXb Ubicacion: TOKYO</w:t>
      </w:r>
    </w:p>
    <w:p>
      <w:pPr>
        <w:pStyle w:val="ListNumber"/>
      </w:pPr>
      <w:r>
        <w:t>ID: 328412597244284928 Fecha: 2013-04-28 07:37:19 Texto: 【バスト87cmｇカップ】最新 篠崎愛の画像まとめ【… リストへ戻る · 篠崎愛 グラビア アイドルレポート スポニチ Sponichi Annex.... http://t.co/dH8FCFcN72 From Google By RFcWXb Ubicacion: TOKYO</w:t>
      </w:r>
    </w:p>
    <w:p>
      <w:pPr>
        <w:pStyle w:val="ListNumber"/>
      </w:pPr>
      <w:r>
        <w:t>ID: 328410590232072192 Fecha: 2013-04-28 07:29:20 Texto: Ai Shinozaki - Sweet Fruit #7. Jason Staham·91 videos. SubscribeSubscribed ...... http://t.co/2yqBt6U8Fo From Google By RFcWXb Ubicacion: TOKYO</w:t>
      </w:r>
    </w:p>
    <w:p>
      <w:pPr>
        <w:pStyle w:val="ListNumber"/>
      </w:pPr>
      <w:r>
        <w:t>ID: 328410589019906048 Fecha: 2013-04-28 07:29:20 Texto: Ai Shinozaki 18+ hot cute sexy Japan girl 2. ... Ai-Shinozaki-01.wmvby tapchitoquoc ...... http://t.co/YuswriBpM3 From Google By RFcWXb Ubicacion: TOKYO</w:t>
      </w:r>
    </w:p>
    <w:p>
      <w:pPr>
        <w:pStyle w:val="ListNumber"/>
      </w:pPr>
      <w:r>
        <w:t>ID: 328410587853889536 Fecha: 2013-04-28 07:29:20 Texto: As long as I can think I have a crush on Japanese girls. And I think I told you already... http://t.co/xIoLlLJGVS From Google By RFcWXb Ubicacion: TOKYO</w:t>
      </w:r>
    </w:p>
    <w:p>
      <w:pPr>
        <w:pStyle w:val="ListNumber"/>
      </w:pPr>
      <w:r>
        <w:t>ID: 328410586679484417 Fecha: 2013-04-28 07:29:20 Texto: 篠崎愛」 Ai Shinozaki #8. Yui88Aragaki·12 videos. SubscribeSubscribed Unsubscribe 15. 18 ...... http://t.co/BC7oAUjauh From Google By RFcWXb Ubicacion: TOKYO</w:t>
      </w:r>
    </w:p>
    <w:p>
      <w:pPr>
        <w:pStyle w:val="ListNumber"/>
      </w:pPr>
      <w:r>
        <w:t>ID: 328410585320534016 Fecha: 2013-04-28 07:29:19 Texto: Browse » Home » Beautiful Asian Girls » Ai Shinozaki - Beautiful Asian Girls ... Ai... http://t.co/NA124PuBB2 From Google By RFcWXb Ubicacion: TOKYO</w:t>
      </w:r>
    </w:p>
    <w:p>
      <w:pPr>
        <w:pStyle w:val="ListNumber"/>
      </w:pPr>
      <w:r>
        <w:t>ID: 328410584213245954 Fecha: 2013-04-28 07:29:19 Texto: Eri Wada - Hot Asian Girls , Eri Wada is a japanese gravure idol born in Hyogo on 4 6 1989.... http://t.co/4YPwYN8SxL From Google By RFcWXb Ubicacion: TOKYO</w:t>
      </w:r>
    </w:p>
    <w:p>
      <w:pPr>
        <w:pStyle w:val="ListNumber"/>
      </w:pPr>
      <w:r>
        <w:t>ID: 328410583001092096 Fecha: 2013-04-28 07:29:19 Texto: Browse » Home » Most Beautiful Girls » Ai Shinozaki Most Beautiful Girls .... Ai Shinozaki... http://t.co/GPWSUmissA From Google By RFcWXb Ubicacion: TOKYO</w:t>
      </w:r>
    </w:p>
    <w:p>
      <w:pPr>
        <w:pStyle w:val="ListNumber"/>
      </w:pPr>
      <w:r>
        <w:t>ID: 328410581793116160 Fecha: 2013-04-28 07:29:18 Texto: Ai Shinozaki - HOT Models Sexy Japan Girls · Japan Cute Girl Anri Sugihara Idol · Anri... http://t.co/qZvIduOsqo From Google By RFcWXb Ubicacion: TOKYO</w:t>
      </w:r>
    </w:p>
    <w:p>
      <w:pPr>
        <w:pStyle w:val="ListNumber"/>
      </w:pPr>
      <w:r>
        <w:t>ID: 328410580685836288 Fecha: 2013-04-28 07:29:18 Texto: Sweet Idol Ai Shinozaki · Big Beautiful Girls - Sweet Idol Ai Shinozaki. Related Post : Hot... http://t.co/1HHFxE93a9 From Google By RFcWXb Ubicacion: TOKYO</w:t>
      </w:r>
    </w:p>
    <w:p>
      <w:pPr>
        <w:pStyle w:val="ListNumber"/>
      </w:pPr>
      <w:r>
        <w:t>ID: 328363770315407363 Fecha: 2013-04-28 04:23:18 Texto: http://t.co/TJ3m2TeNHG From fyeahaishino... By RFcWXb Ubicacion: TOKYO</w:t>
      </w:r>
    </w:p>
    <w:p>
      <w:pPr>
        <w:pStyle w:val="ListNumber"/>
      </w:pPr>
      <w:r>
        <w:t>ID: 328363768184700931 Fecha: 2013-04-28 04:23:17 Texto: asiadreaming: http://t.co/dSCVGt08pL From fyeahaishino... By RFcWXb Ubicacion: TOKYO</w:t>
      </w:r>
    </w:p>
    <w:p>
      <w:pPr>
        <w:pStyle w:val="ListNumber"/>
      </w:pPr>
      <w:r>
        <w:t>ID: 328347296674746368 Fecha: 2013-04-28 03:17:50 Texto: 午後０時 過ぎを篠崎愛がお知らせします By RFcWXb Ubicacion: TOKYO</w:t>
      </w:r>
    </w:p>
    <w:p>
      <w:pPr>
        <w:pStyle w:val="ListNumber"/>
      </w:pPr>
      <w:r>
        <w:t>ID: 328329184776695809 Fecha: 2013-04-28 02:05:52 Texto: simplylovely2012: Ai Shinozaki 2008 / 篠崎愛 http://t.co/uWn56gyNI4 From fyeahaishino... By RFcWXb Ubicacion: TOKYO</w:t>
      </w:r>
    </w:p>
    <w:p>
      <w:pPr>
        <w:pStyle w:val="ListNumber"/>
      </w:pPr>
      <w:r>
        <w:t>ID: 328329183380000768 Fecha: 2013-04-28 02:05:52 Texto: simplylovely2012: Ai Shinozaki 2008 / 篠崎愛 http://t.co/rQgImhLlO2 From fyeahaishino... By RFcWXb Ubicacion: TOKYO</w:t>
      </w:r>
    </w:p>
    <w:p>
      <w:pPr>
        <w:pStyle w:val="ListNumber"/>
      </w:pPr>
      <w:r>
        <w:t>ID: 328271114092560384 Fecha: 2013-04-27 22:15:07 Texto: kwwwsk: 篠崎愛 http://t.co/nDe0sfVDpR From fyeahaishino... By RFcWXb Ubicacion: TOKYO</w:t>
      </w:r>
    </w:p>
    <w:p>
      <w:pPr>
        <w:pStyle w:val="ListNumber"/>
      </w:pPr>
      <w:r>
        <w:t>ID: 328271112855228416 Fecha: 2013-04-27 22:15:06 Texto: http://t.co/ZJt76hbM8C From fyeahaishino... By RFcWXb Ubicacion: TOKYO</w:t>
      </w:r>
    </w:p>
    <w:p>
      <w:pPr>
        <w:pStyle w:val="ListNumber"/>
      </w:pPr>
      <w:r>
        <w:t>ID: 328255807491801089 Fecha: 2013-04-27 21:14:17 Texto: 午前６時 過ぎを篠崎愛がお知らせします By RFcWXb Ubicacion: TOKYO</w:t>
      </w:r>
    </w:p>
    <w:p>
      <w:pPr>
        <w:pStyle w:val="ListNumber"/>
      </w:pPr>
      <w:r>
        <w:t>ID: 328244000282783745 Fecha: 2013-04-27 20:27:22 Texto: 小池里奈: 小池里奈 極道の妻たちでは見れないおっぱいちらりでむぼー ... http://t.co/uSYoH0WxZj Ubicacion: TOKYO</w:t>
      </w:r>
    </w:p>
    <w:p>
      <w:pPr>
        <w:pStyle w:val="ListNumber"/>
      </w:pPr>
      <w:r>
        <w:t>ID: 328243999095791616 Fecha: 2013-04-27 20:27:22 Texto: 小池里奈番組: 小池里奈 極道の妻たちよりおッぱいポ口りは小池里奈 ... http://t.co/iId3xpVvE8 Ubicacion: TOKYO</w:t>
      </w:r>
    </w:p>
    <w:p>
      <w:pPr>
        <w:pStyle w:val="ListNumber"/>
      </w:pPr>
      <w:r>
        <w:t>ID: 328243997917200384 Fecha: 2013-04-27 20:27:22 Texto: 小池里奈、徹夜で人生初の大仕事「朝になっても終わらず…」 （オリコン ... http://t.co/j8LnHNjh7Y Ubicacion: TOKYO</w:t>
      </w:r>
    </w:p>
    <w:p>
      <w:pPr>
        <w:pStyle w:val="ListNumber"/>
      </w:pPr>
      <w:r>
        <w:t>ID: 328243996482732032 Fecha: 2013-04-27 20:27:21 Texto: 小池里奈 極道の妻たちよりおッぱいポ口りは小池里奈 画像掲示板より ... http://t.co/GEe3dNVdLd Ubicacion: TOKYO</w:t>
      </w:r>
    </w:p>
    <w:p>
      <w:pPr>
        <w:pStyle w:val="ListNumber"/>
      </w:pPr>
      <w:r>
        <w:t>ID: 328243995253800960 Fecha: 2013-04-27 20:27:21 Texto: 小池里奈"極妻"出演話に驚く - 注目ニュース：@niftyニュース http://t.co/ZGRdPj8rs4 Ubicacion: TOKYO</w:t>
      </w:r>
    </w:p>
    <w:p>
      <w:pPr>
        <w:pStyle w:val="ListNumber"/>
      </w:pPr>
      <w:r>
        <w:t>ID: 328243994024873985 Fecha: 2013-04-27 20:27:21 Texto: 小池里奈 極道の妻たちでは見れないおっぱいちらりでむぼーびな姿が ... http://t.co/FHQD1tKDcP Ubicacion: TOKYO</w:t>
      </w:r>
    </w:p>
    <w:p>
      <w:pPr>
        <w:pStyle w:val="ListNumber"/>
      </w:pPr>
      <w:r>
        <w:t>ID: 328243992770793472 Fecha: 2013-04-27 20:27:21 Texto: 小池里奈、徹夜で人生初の大仕事「朝になっても終わらず…」（オリコン ... http://t.co/Mn6346NkCC Ubicacion: TOKYO</w:t>
      </w:r>
    </w:p>
    <w:p>
      <w:pPr>
        <w:pStyle w:val="ListNumber"/>
      </w:pPr>
      <w:r>
        <w:t>ID: 328243991462166528 Fecha: 2013-04-27 20:27:20 Texto: 小池里奈、徹夜で人生初の大仕事「朝になっても終わらず…」 FM ... http://t.co/ap9xvh5scZ Ubicacion: TOKYO</w:t>
      </w:r>
    </w:p>
    <w:p>
      <w:pPr>
        <w:pStyle w:val="ListNumber"/>
      </w:pPr>
      <w:r>
        <w:t>ID: 328231719423574016 Fecha: 2013-04-27 19:38:34 Texto: http://t.co/XfGXh0Caym From fyeahaishino... By RFcWXb Ubicacion: TOKYO</w:t>
      </w:r>
    </w:p>
    <w:p>
      <w:pPr>
        <w:pStyle w:val="ListNumber"/>
      </w:pPr>
      <w:r>
        <w:t>ID: 328231718240788481 Fecha: 2013-04-27 19:38:34 Texto: torejk: 篠崎愛 http://t.co/2En3uoXt0v From fyeahaishino... By RFcWXb Ubicacion: TOKYO</w:t>
      </w:r>
    </w:p>
    <w:p>
      <w:pPr>
        <w:pStyle w:val="ListNumber"/>
      </w:pPr>
      <w:r>
        <w:t>ID: 328231717091553280 Fecha: 2013-04-27 19:38:34 Texto: http://t.co/W0HF7YBDdQ From fyeahaishino... By RFcWXb Ubicacion: TOKYO</w:t>
      </w:r>
    </w:p>
    <w:p>
      <w:pPr>
        <w:pStyle w:val="ListNumber"/>
      </w:pPr>
      <w:r>
        <w:t>ID: 328198619507355651 Fecha: 2013-04-27 17:27:03 Texto: http://t.co/JscQjVNYmk From fyeahaishino... By RFcWXb Ubicacion: TOKYO</w:t>
      </w:r>
    </w:p>
    <w:p>
      <w:pPr>
        <w:pStyle w:val="ListNumber"/>
      </w:pPr>
      <w:r>
        <w:t>ID: 328190573670432768 Fecha: 2013-04-27 16:55:04 Texto: http://t.co/FhYCfh1lXj From fyeahaishino... By RFcWXb Ubicacion: TOKYO</w:t>
      </w:r>
    </w:p>
    <w:p>
      <w:pPr>
        <w:pStyle w:val="ListNumber"/>
      </w:pPr>
      <w:r>
        <w:t>ID: 328177764844855296 Fecha: 2013-04-27 16:04:11 Texto: http://t.co/hvwVL59DRi From fyeahaishino... By RFcWXb Ubicacion: TOKYO</w:t>
      </w:r>
    </w:p>
    <w:p>
      <w:pPr>
        <w:pStyle w:val="ListNumber"/>
      </w:pPr>
      <w:r>
        <w:t>ID: 328177763636883456 Fecha: 2013-04-27 16:04:10 Texto: http://t.co/ZdIVLWmPPM From fyeahaishino... By RFcWXb Ubicacion: TOKYO</w:t>
      </w:r>
    </w:p>
    <w:p>
      <w:pPr>
        <w:pStyle w:val="ListNumber"/>
      </w:pPr>
      <w:r>
        <w:t>ID: 328175802673922050 Fecha: 2013-04-27 15:56:23 Texto: 小池里奈、徹夜で人生初の大仕事「朝になっても ... - ニコニコニュース http://t.co/Ecez8rqQ0t Ubicacion: TOKYO</w:t>
      </w:r>
    </w:p>
    <w:p>
      <w:pPr>
        <w:pStyle w:val="ListNumber"/>
      </w:pPr>
      <w:r>
        <w:t>ID: 328175800773902337 Fecha: 2013-04-27 15:56:22 Texto: 小池里奈 極道の妻たちよりおッぱいポ口りは小池里奈 画像掲示板より ... http://t.co/5YPXb1aXIe Ubicacion: TOKYO</w:t>
      </w:r>
    </w:p>
    <w:p>
      <w:pPr>
        <w:pStyle w:val="ListNumber"/>
      </w:pPr>
      <w:r>
        <w:t>ID: 328175799553359872 Fecha: 2013-04-27 15:56:22 Texto: 小池里奈画像: 小池里奈 極道の妻たちでは見れないおっぱいちらりで ... http://t.co/CQPmIKKINF Ubicacion: TOKYO</w:t>
      </w:r>
    </w:p>
    <w:p>
      <w:pPr>
        <w:pStyle w:val="ListNumber"/>
      </w:pPr>
      <w:r>
        <w:t>ID: 328175798496423937 Fecha: 2013-04-27 15:56:22 Texto: 小池里奈 極道の妻たちよりおッぱいポ口りは小池里奈 画像 ... - Goo ブログ http://t.co/tsP2xqmyom Ubicacion: TOKYO</w:t>
      </w:r>
    </w:p>
    <w:p>
      <w:pPr>
        <w:pStyle w:val="ListNumber"/>
      </w:pPr>
      <w:r>
        <w:t>ID: 328175797426860033 Fecha: 2013-04-27 15:56:21 Texto: 小池里奈 画像 - F40_LM - Yahoo!ブログ http://t.co/TNkUAS86hk Ubicacion: TOKYO</w:t>
      </w:r>
    </w:p>
    <w:p>
      <w:pPr>
        <w:pStyle w:val="ListNumber"/>
      </w:pPr>
      <w:r>
        <w:t>ID: 328169750712684544 Fecha: 2013-04-27 15:32:20 Texto: ４月２８日午前０時（日） 過ぎを篠崎愛がお知らせします 今日は何の日？ 立教開宗会（日蓮宗） サンフランシスコ講和記念日（日本） 英雄の日（英語版）（バルバドス） 労働安全衛生世界デー（英語版）・国際労災犠牲者追悼日（英語版）（世界） できごと... By RFcWXb Ubicacion: TOKYO</w:t>
      </w:r>
    </w:p>
    <w:p>
      <w:pPr>
        <w:pStyle w:val="ListNumber"/>
      </w:pPr>
      <w:r>
        <w:t>ID: 328145517848698881 Fecha: 2013-04-27 13:56:02 Texto: 【画像】冨永愛VS篠崎愛どっちが好き？ 1： 風吹けば名無し 2013/04/19(金) 15:13 32.65 ID:ClQsscIM: 冨永愛... http://t.co/uK05l5VssJ From Google By RFcWXb Ubicacion: TOKYO</w:t>
      </w:r>
    </w:p>
    <w:p>
      <w:pPr>
        <w:pStyle w:val="ListNumber"/>
      </w:pPr>
      <w:r>
        <w:t>ID: 328129421712183297 Fecha: 2013-04-27 12:52:05 Texto: 小池里奈徹夜で人生初の大仕事朝になっても終わらず ニュースORICON STYLE http://t.co/dsFzz1TSSe Ubicacion: TOKYO</w:t>
      </w:r>
    </w:p>
    <w:p>
      <w:pPr>
        <w:pStyle w:val="ListNumber"/>
      </w:pPr>
      <w:r>
        <w:t>ID: 328103187775094785 Fecha: 2013-04-27 11:07:50 Texto: 小池里奈、徹夜で人生初の大仕事「朝になっても終わらず…」 http://t.co/YNl7bUDvwL Ubicacion: TOKYO</w:t>
      </w:r>
    </w:p>
    <w:p>
      <w:pPr>
        <w:pStyle w:val="ListNumber"/>
      </w:pPr>
      <w:r>
        <w:t>ID: 328078993725214721 Fecha: 2013-04-27 09:31:42 Texto: 篠崎愛」 Ai Shinozaki #3by Yui88Aragaki No views; 9:20 ... とてつも ... http://t.co/xjoYghtKW5 http://t.co/OdOL27IK7o From Google By RFcWXb Ubicacion: TOKYO</w:t>
      </w:r>
    </w:p>
    <w:p>
      <w:pPr>
        <w:pStyle w:val="ListNumber"/>
      </w:pPr>
      <w:r>
        <w:t>ID: 328078992592760833 Fecha: 2013-04-27 09:31:41 Texto: 篠崎愛 Ai Shinozaki 9by YOW TSAY 522 views · 57:21. Watch ... http://t.co/aGPgoGPt1r http://t.co/FHbwstHwrA From Google By RFcWXb Ubicacion: TOKYO</w:t>
      </w:r>
    </w:p>
    <w:p>
      <w:pPr>
        <w:pStyle w:val="ListNumber"/>
      </w:pPr>
      <w:r>
        <w:t>ID: 328078991368019968 Fecha: 2013-04-27 09:31:41 Texto: 篠崎愛 Ai Shinozaki 5by YOW TSAY 4,072 views · 24:10. Watch Later ... 篠崎愛」 Ai ...... http://t.co/s9GM4UaxGd From Google By RFcWXb Ubicacion: TOKYO</w:t>
      </w:r>
    </w:p>
    <w:p>
      <w:pPr>
        <w:pStyle w:val="ListNumber"/>
      </w:pPr>
      <w:r>
        <w:t>ID: 328078990063587328 Fecha: 2013-04-27 09:31:41 Texto: 篠崎愛」 Ai Shinozaki #15by Yui88Aragaki 116 views; 6:17. Watch Later 歌へた 若林 島唄by ... 篠 ...... http://t.co/GACIufe71q From Google By RFcWXb Ubicacion: TOKYO</w:t>
      </w:r>
    </w:p>
    <w:p>
      <w:pPr>
        <w:pStyle w:val="ListNumber"/>
      </w:pPr>
      <w:r>
        <w:t>ID: 328078988952076288 Fecha: 2013-04-27 09:31:41 Texto: 篠崎愛」 Ai Shinozaki #14by Yui88Aragaki 368 views; 9:20 ... Ai Shinozaki「Beach Angels 篠崎 ...... http://t.co/OcKoKZGk8X From Google By RFcWXb Ubicacion: TOKYO</w:t>
      </w:r>
    </w:p>
    <w:p>
      <w:pPr>
        <w:pStyle w:val="ListNumber"/>
      </w:pPr>
      <w:r>
        <w:t>ID: 328078987874144256 Fecha: 2013-04-27 09:31:40 Texto: 1926777947_047 ☆篠崎愛(しのざき あい) 生年月日:1992年2月26日20歳 サイズ T160cm B87 W60 H88 出身地:東京都 血液型:A型... http://t.co/pEUgIEb5fZ From Google By RFcWXb Ubicacion: TOKYO</w:t>
      </w:r>
    </w:p>
    <w:p>
      <w:pPr>
        <w:pStyle w:val="ListNumber"/>
      </w:pPr>
      <w:r>
        <w:t>ID: 328078986653605889 Fecha: 2013-04-27 09:31:40 Texto: 篠崎愛, 写真集, グラビア, , キントーンジャパン | 童顔ロリ巨乳の篠崎愛、待望の新作！ ！大躍進が止まらない！！ベッドに仰向けに寝転がり、これでもかってくらいにおっぱい... http://t.co/05z8yasfJL From Google By RFcWXb Ubicacion: TOKYO</w:t>
      </w:r>
    </w:p>
    <w:p>
      <w:pPr>
        <w:pStyle w:val="ListNumber"/>
      </w:pPr>
      <w:r>
        <w:t>ID: 328078985500176385 Fecha: 2013-04-27 09:31:40 Texto: 1：以下、名無しにかわりましてVIPがお送りします：2013/04/14(日) 20:58:13.96 ID aRXsIh120異論は認めない... http://t.co/79Ogtagio8 From Google By RFcWXb Ubicacion: TOKYO</w:t>
      </w:r>
    </w:p>
    <w:p>
      <w:pPr>
        <w:pStyle w:val="ListNumber"/>
      </w:pPr>
      <w:r>
        <w:t>ID: 328078984392876034 Fecha: 2013-04-27 09:31:39 Texto: 桐谷美玲おっは゜い大っき過ぎワロウタwwwww, 現役JK伊藤優衣の新作でピンクのB 地区がガッツリ映るハプニングｗｗｗｗｗｗ, 壇蜜のブレイク前ヤバすぎwwwwww.... http://t.co/Cs9ikBEs0N From Google By RFcWXb Ubicacion: TOKYO</w:t>
      </w:r>
    </w:p>
    <w:p>
      <w:pPr>
        <w:pStyle w:val="ListNumber"/>
      </w:pPr>
      <w:r>
        <w:t>ID: 328078982987788288 Fecha: 2013-04-27 09:31:39 Texto: 篠崎愛 (Ai Shinozaki) ハーティネス写真集 篠崎 愛（しのざき あい、1992年2月26日[1] - ）は、日本のグラビアアイドル。愛称はあいちゃん、あいてぃん。... http://t.co/iD57pfgtD5 From Google By RFcWXb Ubicacion: TOKYO</w:t>
      </w:r>
    </w:p>
    <w:p>
      <w:pPr>
        <w:pStyle w:val="ListNumber"/>
      </w:pPr>
      <w:r>
        <w:t>ID: 328076318891704321 Fecha: 2013-04-27 09:21:04 Texto: Beranda. Browse » Home » Hot Body Women Ai Shinozaki Japanese » Hot Body Women Ai Shinozaki... http://t.co/EqcrkSY8N7 From Google By RFcWXb Ubicacion: TOKYO</w:t>
      </w:r>
    </w:p>
    <w:p>
      <w:pPr>
        <w:pStyle w:val="ListNumber"/>
      </w:pPr>
      <w:r>
        <w:t>ID: 328073191115345921 Fecha: 2013-04-27 09:08:38 Texto: 午後６時 過ぎを篠崎愛がお知らせします By RFcWXb Ubicacion: TOKYO</w:t>
      </w:r>
    </w:p>
    <w:p>
      <w:pPr>
        <w:pStyle w:val="ListNumber"/>
      </w:pPr>
      <w:r>
        <w:t>ID: 327981752096280576 Fecha: 2013-04-27 03:05:17 Texto: 午後０時 過ぎを篠崎愛がお知らせします By RFcWXb Ubicacion: TOKYO</w:t>
      </w:r>
    </w:p>
    <w:p>
      <w:pPr>
        <w:pStyle w:val="ListNumber"/>
      </w:pPr>
      <w:r>
        <w:t>ID: 327980735866736642 Fecha: 2013-04-27 03:01:15 Texto: i-really-love-women: Ai Shinozaki 篠崎愛 http://t.co/TmZBnIRFlu From fyeahaishino... By RFcWXb Ubicacion: TOKYO</w:t>
      </w:r>
    </w:p>
    <w:p>
      <w:pPr>
        <w:pStyle w:val="ListNumber"/>
      </w:pPr>
      <w:r>
        <w:t>ID: 327971118361223168 Fecha: 2013-04-27 02:23:02 Texto: 篠崎愛ちゃんかわいすぎんだろ : ガラパゴス速報. ... 長年の妄想の中の篠崎愛が超ハイレベルになってしまってそう 普通にセックスされてもツマンネってなるんじゃね ...... http://t.co/fzRXHUw2KE From Google By RFcWXb Ubicacion: TOKYO</w:t>
      </w:r>
    </w:p>
    <w:p>
      <w:pPr>
        <w:pStyle w:val="ListNumber"/>
      </w:pPr>
      <w:r>
        <w:t>ID: 327909099801047040 Fecha: 2013-04-26 22:16:36 Texto: 極妻イベントについて｜小池里奈オフィシャルブログ Powered by Ameba http://t.co/SVDxHhCa1B Ubicacion: TOKYO</w:t>
      </w:r>
    </w:p>
    <w:p>
      <w:pPr>
        <w:pStyle w:val="ListNumber"/>
      </w:pPr>
      <w:r>
        <w:t>ID: 327909098387550209 Fecha: 2013-04-26 22:16:26 Texto: 腹の中（仮） (小池里奈) http://t.co/mXxK5cB4yb Ubicacion: TOKYO</w:t>
      </w:r>
    </w:p>
    <w:p>
      <w:pPr>
        <w:pStyle w:val="ListNumber"/>
      </w:pPr>
      <w:r>
        <w:t>ID: 327909096298795009 Fecha: 2013-04-26 22:16:35 Texto: 日本17岁小loli小池里奈纯美写真 - 東北サイト日本語 http://t.co/cCSPEhCCGT Ubicacion: TOKYO</w:t>
      </w:r>
    </w:p>
    <w:p>
      <w:pPr>
        <w:pStyle w:val="ListNumber"/>
      </w:pPr>
      <w:r>
        <w:t>ID: 327909093719306241 Fecha: 2013-04-26 22:16:34 Texto: 4月27日（土）映画『極道の妻たちNeo』 前売券発売イベント小池里奈 ... http://t.co/hxeU1XWLTQ Ubicacion: TOKYO</w:t>
      </w:r>
    </w:p>
    <w:p>
      <w:pPr>
        <w:pStyle w:val="ListNumber"/>
      </w:pPr>
      <w:r>
        <w:t>ID: 327909091768954880 Fecha: 2013-04-26 22:16:34 Texto: koikerina-chan: 【小池里奈】最新の投稿画像 小池里奈の画像をずらっ ... http://t.co/QYi44bc1Fc Ubicacion: TOKYO</w:t>
      </w:r>
    </w:p>
    <w:p>
      <w:pPr>
        <w:pStyle w:val="ListNumber"/>
      </w:pPr>
      <w:r>
        <w:t>ID: 327892715943641089 Fecha: 2013-04-26 21:11:30 Texto: 午前６時 過ぎを篠崎愛がお知らせします By RFcWXb Ubicacion: TOKYO</w:t>
      </w:r>
    </w:p>
    <w:p>
      <w:pPr>
        <w:pStyle w:val="ListNumber"/>
      </w:pPr>
      <w:r>
        <w:t>ID: 327892714798608384 Fecha: 2013-04-26 21:11:29 Texto: http://t.co/AdYYSNaVLg From fyeahaishino... By RFcWXb Ubicacion: TOKYO</w:t>
      </w:r>
    </w:p>
    <w:p>
      <w:pPr>
        <w:pStyle w:val="ListNumber"/>
      </w:pPr>
      <w:r>
        <w:t>ID: 327856986752438272 Fecha: 2013-04-26 18:49:31 Texto: http://t.co/Xbbe468CRT From fyeahaishino... By RFcWXb Ubicacion: TOKYO</w:t>
      </w:r>
    </w:p>
    <w:p>
      <w:pPr>
        <w:pStyle w:val="ListNumber"/>
      </w:pPr>
      <w:r>
        <w:t>ID: 327837748184629249 Fecha: 2013-04-26 17:33:04 Texto: つんでれ。の画像 | 小池里奈オフィシャルブログ Powered by Ameba http://t.co/zTb0vNjx6G Ubicacion: TOKYO</w:t>
      </w:r>
    </w:p>
    <w:p>
      <w:pPr>
        <w:pStyle w:val="ListNumber"/>
      </w:pPr>
      <w:r>
        <w:t>ID: 327813928660922368 Fecha: 2013-04-26 15:58:25 Texto: nice-choice: 000881.jpg http://t.co/t8VdaSLJ9T From fyeahaishino... By RFcWXb Ubicacion: TOKYO</w:t>
      </w:r>
    </w:p>
    <w:p>
      <w:pPr>
        <w:pStyle w:val="ListNumber"/>
      </w:pPr>
      <w:r>
        <w:t>ID: 327813925544529921 Fecha: 2013-04-26 15:58:24 Texto: nice-choice: img20130426113112.jpg http://t.co/cL2DQxAw8s From fyeahaishino... By RFcWXb Ubicacion: TOKYO</w:t>
      </w:r>
    </w:p>
    <w:p>
      <w:pPr>
        <w:pStyle w:val="ListNumber"/>
      </w:pPr>
      <w:r>
        <w:t>ID: 327811071027068929 Fecha: 2013-04-26 15:47:04 Texto: 篠崎愛 (Ai Shinozaki) ハーティネス写真集 篠崎 愛（しのざき あい、1992年2月26日[1] - ）は、日本のグラビアアイドル。愛称はあいちゃん、あいてぃん。... http://t.co/QBim8IRp4s From Google By RFcWXb Ubicacion: TOKYO</w:t>
      </w:r>
    </w:p>
    <w:p>
      <w:pPr>
        <w:pStyle w:val="ListNumber"/>
      </w:pPr>
      <w:r>
        <w:t>ID: 327805362541563904 Fecha: 2013-04-26 15:24:23 Texto: ４月２７日午前０時（土） 過ぎを篠崎愛がお知らせします 今日は何の日？ ロープデー（日本） 哲学の日（日本） 婦人警官の日／婦人警官記念日（日本） 世界生命の日 独立記念日（トーゴ） 独立記念日（シエラレオネ） 占領に対する反乱の日（スロベニア）... By RFcWXb Ubicacion: TOKYO</w:t>
      </w:r>
    </w:p>
    <w:p>
      <w:pPr>
        <w:pStyle w:val="ListNumber"/>
      </w:pPr>
      <w:r>
        <w:t>ID: 327744455937507328 Fecha: 2013-04-26 11:22:22 Texto: 篠崎愛 Ai Shinozaki 5by YOW TSAY 2,477 views · 17:08. Watch Later ... 篠崎愛 ~ 愛モー ...... http://t.co/e6xrgETSLe From Google By RFcWXb Ubicacion: TOKYO</w:t>
      </w:r>
    </w:p>
    <w:p>
      <w:pPr>
        <w:pStyle w:val="ListNumber"/>
      </w:pPr>
      <w:r>
        <w:t>ID: 327744454612099072 Fecha: 2013-04-26 11:22:21 Texto: 7/7→sm206584895/7→sm20658440篠崎愛まとめ→mylist/36786130. http://t.co/sW1Ja3XiHN http://t.co/0fknYmrUSM From Google By RFcWXb Ubicacion: TOKYO</w:t>
      </w:r>
    </w:p>
    <w:p>
      <w:pPr>
        <w:pStyle w:val="ListNumber"/>
      </w:pPr>
      <w:r>
        <w:t>ID: 327744453429325824 Fecha: 2013-04-26 11:22:21 Texto: 篠崎愛写真集 恋愛～ｒｅｎａｉ～ - 本編 １ by 篠崎愛,エスデジタル,1890,紀伊國屋書店, Kinokuniya,（新）紀伊國屋ウェブサイト.... http://t.co/aeRs9ts5CS From Google By RFcWXb Ubicacion: TOKYO</w:t>
      </w:r>
    </w:p>
    <w:p>
      <w:pPr>
        <w:pStyle w:val="ListNumber"/>
      </w:pPr>
      <w:r>
        <w:t>ID: 327744451499921408 Fecha: 2013-04-26 11:22:21 Texto: 友達に教える. 最近のコメント. 最近の記事. (04/23)篠崎愛 動画277 (04/23)篠崎愛 動画276 (04/23)篠崎愛 動画275 (04/22)篠崎愛 動画274... http://t.co/Ll7pfTTsEd From Google By RFcWXb Ubicacion: TOKYO</w:t>
      </w:r>
    </w:p>
    <w:p>
      <w:pPr>
        <w:pStyle w:val="ListNumber"/>
      </w:pPr>
      <w:r>
        <w:t>ID: 327744448333221890 Fecha: 2013-04-26 11:22:20 Texto: 篠崎愛のメイクについて Part2. 134 ：メイク魂ななしさん：2013/04/14(日) 14:01:02.23 ID:xbgIPpO+0: ◎自分の願望を人に提案するタコ助... http://t.co/W0N7im9RZJ From Google By RFcWXb Ubicacion: TOKYO</w:t>
      </w:r>
    </w:p>
    <w:p>
      <w:pPr>
        <w:pStyle w:val="ListNumber"/>
      </w:pPr>
      <w:r>
        <w:t>ID: 327741615991054336 Fecha: 2013-04-26 11:11:05 Texto: I created this video with the YouTube Video Editor (http://t.co/xDjHSbNj8b )... http://t.co/OpQHDN2LA8 From Google By RFcWXb Ubicacion: TOKYO</w:t>
      </w:r>
    </w:p>
    <w:p>
      <w:pPr>
        <w:pStyle w:val="ListNumber"/>
      </w:pPr>
      <w:r>
        <w:t>ID: 327741614682406912 Fecha: 2013-04-26 11:11:04 Texto: Ai Shinozaki Hot Celebrity Women Model. Posted by Sonya Jarow at 4:41 AM · Ai Shinozaki Hot... http://t.co/HBWZQrI2WQ From Google By RFcWXb Ubicacion: TOKYO</w:t>
      </w:r>
    </w:p>
    <w:p>
      <w:pPr>
        <w:pStyle w:val="ListNumber"/>
      </w:pPr>
      <w:r>
        <w:t>ID: 327741611670921216 Fecha: 2013-04-26 11:11:04 Texto: Ai Shinozaki Japanese Sexy Singer Sexy Night Dress Go Swimming Fashion Photo ... Profile... http://t.co/G2w9evXzZh From Google By RFcWXb Ubicacion: TOKYO</w:t>
      </w:r>
    </w:p>
    <w:p>
      <w:pPr>
        <w:pStyle w:val="ListNumber"/>
      </w:pPr>
      <w:r>
        <w:t>ID: 327741610374877185 Fecha: 2013-04-26 11:11:03 Texto: Ai Shinozaki Sexy Asian - Hot Girl Celebrities. Diposkan oleh Sonya Jarow di 04.22 · Ai... http://t.co/M1dItozCZW From Google By RFcWXb Ubicacion: TOKYO</w:t>
      </w:r>
    </w:p>
    <w:p>
      <w:pPr>
        <w:pStyle w:val="ListNumber"/>
      </w:pPr>
      <w:r>
        <w:t>ID: 327741609087209473 Fecha: 2013-04-26 11:11:03 Texto: Years active: 2006-ongoing. Ai Shinozaki Shinozaki Ai is a Japanese gravure idol, ... Ai... http://t.co/dyyBDrUHjk From Google By RFcWXb Ubicacion: TOKYO</w:t>
      </w:r>
    </w:p>
    <w:p>
      <w:pPr>
        <w:pStyle w:val="ListNumber"/>
      </w:pPr>
      <w:r>
        <w:t>ID: 327709412384993280 Fecha: 2013-04-26 09:03:07 Texto: 午後６時 過ぎを篠崎愛がお知らせします By RFcWXb Ubicacion: TOKYO</w:t>
      </w:r>
    </w:p>
    <w:p>
      <w:pPr>
        <w:pStyle w:val="ListNumber"/>
      </w:pPr>
      <w:r>
        <w:t>ID: 327671610209349632 Fecha: 2013-04-26 06:32:54 Texto: angelcollection: http://t.co/60anyGBepn From fyeahaishino... By RFcWXb Ubicacion: TOKYO</w:t>
      </w:r>
    </w:p>
    <w:p>
      <w:pPr>
        <w:pStyle w:val="ListNumber"/>
      </w:pPr>
      <w:r>
        <w:t>ID: 327671608674234368 Fecha: 2013-04-26 06:32:54 Texto: http://t.co/WWCtpMKSx6 From fyeahaishino... By RFcWXb Ubicacion: TOKYO</w:t>
      </w:r>
    </w:p>
    <w:p>
      <w:pPr>
        <w:pStyle w:val="ListNumber"/>
      </w:pPr>
      <w:r>
        <w:t>ID: 327671607101370368 Fecha: 2013-04-26 06:32:53 Texto: asiancurvesandcleavage: Ai Shinozaki from her _Ai no Mama ni_ DVD http://t.co/WgyDTtnKvo From fyeahaishino... By RFcWXb Ubicacion: TOKYO</w:t>
      </w:r>
    </w:p>
    <w:p>
      <w:pPr>
        <w:pStyle w:val="ListNumber"/>
      </w:pPr>
      <w:r>
        <w:t>ID: 327671605423652864 Fecha: 2013-04-26 06:32:53 Texto: asiancurvesandcleavage: Ai Shinozaki from her _Ai no Mama ni_ DVD http://t.co/esNoob9VJ4 From fyeahaishino... By RFcWXb Ubicacion: TOKYO</w:t>
      </w:r>
    </w:p>
    <w:p>
      <w:pPr>
        <w:pStyle w:val="ListNumber"/>
      </w:pPr>
      <w:r>
        <w:t>ID: 327621145987796993 Fecha: 2013-04-26 03:12:22 Texto: 午後０時 過ぎを篠崎愛がお知らせします By RFcWXb Ubicacion: TOKYO</w:t>
      </w:r>
    </w:p>
    <w:p>
      <w:pPr>
        <w:pStyle w:val="ListNumber"/>
      </w:pPr>
      <w:r>
        <w:t>ID: 327571235053637633 Fecha: 2013-04-25 23:54:03 Texto: 小池里奈・前売券発売イベント追加情報 | 極道の妻たち Neo http://t.co/j2lR758lTi Ubicacion: TOKYO</w:t>
      </w:r>
    </w:p>
    <w:p>
      <w:pPr>
        <w:pStyle w:val="ListNumber"/>
      </w:pPr>
      <w:r>
        <w:t>ID: 327571233464000512 Fecha: 2013-04-25 23:54:02 Texto: 小池里奈ちゃん - city_123_wakayama ブログ - Yahoo ... - Naverまとめ http://t.co/PQzgRMMQNS Ubicacion: TOKYO</w:t>
      </w:r>
    </w:p>
    <w:p>
      <w:pPr>
        <w:pStyle w:val="ListNumber"/>
      </w:pPr>
      <w:r>
        <w:t>ID: 327571232226693120 Fecha: 2013-04-25 23:54:02 Texto: 小池里奈の写真集特集！ http://t.co/5BJqAo1r6N Ubicacion: TOKYO</w:t>
      </w:r>
    </w:p>
    <w:p>
      <w:pPr>
        <w:pStyle w:val="ListNumber"/>
      </w:pPr>
      <w:r>
        <w:t>ID: 327534444653191171 Fecha: 2013-04-25 21:27:51 Texto: 午前６時 過ぎを篠崎愛がお知らせします By RFcWXb Ubicacion: TOKYO</w:t>
      </w:r>
    </w:p>
    <w:p>
      <w:pPr>
        <w:pStyle w:val="ListNumber"/>
      </w:pPr>
      <w:r>
        <w:t>ID: 327519015226454017 Fecha: 2013-04-25 20:26:32 Texto: http://t.co/hgnnI3SmgS From fyeahaishino... By RFcWXb Ubicacion: TOKYO</w:t>
      </w:r>
    </w:p>
    <w:p>
      <w:pPr>
        <w:pStyle w:val="ListNumber"/>
      </w:pPr>
      <w:r>
        <w:t>ID: 327475688514920449 Fecha: 2013-04-25 17:34:23 Texto: 篠崎愛 動画228,篠崎愛の動画のまとめブログ. ... 【篠崎愛動画の最新記事】. 篠崎愛 動画274 · 篠崎愛 動画273 · 篠崎愛 動画272 · 篠崎愛 動画271 ·... http://t.co/hldqgzoLQp From Google By RFcWXb Ubicacion: TOKYO</w:t>
      </w:r>
    </w:p>
    <w:p>
      <w:pPr>
        <w:pStyle w:val="ListNumber"/>
      </w:pPr>
      <w:r>
        <w:t>ID: 327475687025938432 Fecha: 2013-04-25 17:34:22 Texto: Follow 篠崎愛 画像庫 using bloglovin, an easy way to follow your favorite blogs.... http://t.co/2Tu3nhIyah From Google By RFcWXb Ubicacion: TOKYO</w:t>
      </w:r>
    </w:p>
    <w:p>
      <w:pPr>
        <w:pStyle w:val="ListNumber"/>
      </w:pPr>
      <w:r>
        <w:t>ID: 327475685075582977 Fecha: 2013-04-25 17:34:22 Texto: 篠崎 愛（しのざき あい、1992年2月26日[1] - ）は、日本のグラビアアイドル。愛称は あいちゃん、あいてぃん。 ... 魅惑の「篠崎愛」ちゃんの画像&amp;amp;amp;動画.... http://t.co/B7KC70d5fG From Google By RFcWXb Ubicacion: TOKYO</w:t>
      </w:r>
    </w:p>
    <w:p>
      <w:pPr>
        <w:pStyle w:val="ListNumber"/>
      </w:pPr>
      <w:r>
        <w:t>ID: 327475683574034432 Fecha: 2013-04-25 17:34:21 Texto: 7/7→sm206584895/7→sm20658440篠崎愛まとめ→mylist/36786130. http://t.co/sW1Ja3XiHN http://t.co/Mla2HNp57U From Google By RFcWXb Ubicacion: TOKYO</w:t>
      </w:r>
    </w:p>
    <w:p>
      <w:pPr>
        <w:pStyle w:val="ListNumber"/>
      </w:pPr>
      <w:r>
        <w:t>ID: 327439413305024513 Fecha: 2013-04-25 15:10:14 Texto: ４月２６日午前０時（金） 過ぎを篠崎愛がお知らせします 今日は何の日？ オンライン麻雀の日（日本） よい風呂の日（日本） 連合記念日（タンザニア） リメンバー・チェルノブイリ・デー 世界知的所有権の日 (World Intellectual... By RFcWXb Ubicacion: TOKYO</w:t>
      </w:r>
    </w:p>
    <w:p>
      <w:pPr>
        <w:pStyle w:val="ListNumber"/>
      </w:pPr>
      <w:r>
        <w:t>ID: 327410047883812864 Fecha: 2013-04-25 13:13:33 Texto: 自分の職場なり学校のクラスなり幼馴染に篠崎愛いてしかも優しくしてくれたらチンコ 爆発するだろ？ 66: 以下、名無しにかわりましてVIPがお送りします 2013/04/14(日)... http://t.co/QsxKypgETz From Google By RFcWXb Ubicacion: TOKYO</w:t>
      </w:r>
    </w:p>
    <w:p>
      <w:pPr>
        <w:pStyle w:val="ListNumber"/>
      </w:pPr>
      <w:r>
        <w:t>ID: 327410045967011843 Fecha: 2013-04-25 13:13:32 Texto: 篠崎愛 Ai Shinozaki in Saipanby JPN20130116 68,516 views; 2:49. Watch Later Ai ...... http://t.co/YfSqT5OtgA From Google By RFcWXb Ubicacion: TOKYO</w:t>
      </w:r>
    </w:p>
    <w:p>
      <w:pPr>
        <w:pStyle w:val="ListNumber"/>
      </w:pPr>
      <w:r>
        <w:t>ID: 327410044859715584 Fecha: 2013-04-25 13:13:32 Texto: Follow 篠崎愛 画像庫 using bloglovin, an easy way to follow your favorite blogs.... http://t.co/RnfM5XPoe1 From Google By RFcWXb Ubicacion: TOKYO</w:t>
      </w:r>
    </w:p>
    <w:p>
      <w:pPr>
        <w:pStyle w:val="ListNumber"/>
      </w:pPr>
      <w:r>
        <w:t>ID: 327410043790188545 Fecha: 2013-04-25 13:13:32 Texto: もし篠崎愛が嫁で玄関先でこんな出迎えしたら · 【速報】 榮倉奈々と渡辺直美の ツーショットがヤバイｗｗ · 辻希美が大嘘ついて鬼女大勝利！！！ 中居正広が矢部... http://t.co/Nxtwo3Axfl From Google By RFcWXb Ubicacion: TOKYO</w:t>
      </w:r>
    </w:p>
    <w:p>
      <w:pPr>
        <w:pStyle w:val="ListNumber"/>
      </w:pPr>
      <w:r>
        <w:t>ID: 327410040522809345 Fecha: 2013-04-25 13:13:31 Texto: 友達に教える. 最近のコメント. 最近の記事. (04/25)篠崎愛 動画288 (04/25)篠崎愛 動画287 (04/24)篠崎愛 動画286 (04/24)篠崎愛 動画285... http://t.co/mQhFqzJVFw From Google By RFcWXb Ubicacion: TOKYO</w:t>
      </w:r>
    </w:p>
    <w:p>
      <w:pPr>
        <w:pStyle w:val="ListNumber"/>
      </w:pPr>
      <w:r>
        <w:t>ID: 327410038782189568 Fecha: 2013-04-25 13:13:30 Texto: 2011、12年と2年連続でミスヤングアニマルに選ばれた篠崎愛が、所属するアイドル ユニット「AeLL.」のメンバー（西恵利香、石條遥梨、鷹那空実）と共に、東京23区内に... http://t.co/1L5ZKmOk9n From Google By RFcWXb Ubicacion: TOKYO</w:t>
      </w:r>
    </w:p>
    <w:p>
      <w:pPr>
        <w:pStyle w:val="ListNumber"/>
      </w:pPr>
      <w:r>
        <w:t>ID: 327410034348810240 Fecha: 2013-04-25 13:13:29 Texto: 2011、12年と2年連続でミスヤングアニマルに選ばれた篠崎愛が、所属するアイドル ユニット「AeLL.」のメンバ… http://t.co/RJ9IJVTIpM http://t.co/OO6zyWGLxe From Google By RFcWXb Ubicacion: TOKYO</w:t>
      </w:r>
    </w:p>
    <w:p>
      <w:pPr>
        <w:pStyle w:val="ListNumber"/>
      </w:pPr>
      <w:r>
        <w:t>ID: 327406727307870208 Fecha: 2013-04-25 13:00:21 Texto: 14:35. Watch Later 「篠崎愛」 Ai Shinozaki #2by Yui88Aragaki No views · 9:09. Watch Later ...... http://t.co/v7Og5PqGi0 From Google By RFcWXb Ubicacion: TOKYO</w:t>
      </w:r>
    </w:p>
    <w:p>
      <w:pPr>
        <w:pStyle w:val="ListNumber"/>
      </w:pPr>
      <w:r>
        <w:t>ID: 327406725474963457 Fecha: 2013-04-25 13:00:20 Texto: Browse » Home » Sweet Japan Girls Ai Shinozaki Idol » Sweet Japan Girls Ai ... Ai Shinozaki... http://t.co/UW3cZIrlk8 From Google By RFcWXb Ubicacion: TOKYO</w:t>
      </w:r>
    </w:p>
    <w:p>
      <w:pPr>
        <w:pStyle w:val="ListNumber"/>
      </w:pPr>
      <w:r>
        <w:t>ID: 327351172950290432 Fecha: 2013-04-25 09:19:36 Texto: 午後６時 過ぎを篠崎愛がお知らせします By RFcWXb Ubicacion: TOKYO</w:t>
      </w:r>
    </w:p>
    <w:p>
      <w:pPr>
        <w:pStyle w:val="ListNumber"/>
      </w:pPr>
      <w:r>
        <w:t>ID: 327258553314312192 Fecha: 2013-04-25 03:11:33 Texto: 午後０時 過ぎを篠崎愛がお知らせします By RFcWXb Ubicacion: TOKYO</w:t>
      </w:r>
    </w:p>
    <w:p>
      <w:pPr>
        <w:pStyle w:val="ListNumber"/>
      </w:pPr>
      <w:r>
        <w:t>ID: 327241317132414976 Fecha: 2013-04-25 02:03:04 Texto: 小池里奈 RINAism～里奈的進化論～ - 紀伊國屋書店ウェブストア http://t.co/5tPB0TeFJ1 Ubicacion: TOKYO</w:t>
      </w:r>
    </w:p>
    <w:p>
      <w:pPr>
        <w:pStyle w:val="ListNumber"/>
      </w:pPr>
      <w:r>
        <w:t>ID: 327241315395973120 Fecha: 2013-04-25 02:03:04 Texto: 小池 里奈 : 【アイドル】めっちゃかわいい！小池 里奈の ... - Naverまとめ http://t.co/q3akcDi9ka Ubicacion: TOKYO</w:t>
      </w:r>
    </w:p>
    <w:p>
      <w:pPr>
        <w:pStyle w:val="ListNumber"/>
      </w:pPr>
      <w:r>
        <w:t>ID: 327241314108313600 Fecha: 2013-04-25 02:03:03 Texto: 小池里奈オフィシャルブログ Powered by Ameba http://t.co/9NGDkOANdC Ubicacion: TOKYO</w:t>
      </w:r>
    </w:p>
    <w:p>
      <w:pPr>
        <w:pStyle w:val="ListNumber"/>
      </w:pPr>
      <w:r>
        <w:t>ID: 327241312380264449 Fecha: 2013-04-25 02:03:03 Texto: 小池里奈の写真集特集！ 携帯ﾎｰﾑﾍﾟｰｼﾞ ﾌｫﾚｽﾄ http://t.co/pXruEGEIlz Ubicacion: TOKYO</w:t>
      </w:r>
    </w:p>
    <w:p>
      <w:pPr>
        <w:pStyle w:val="ListNumber"/>
      </w:pPr>
      <w:r>
        <w:t>ID: 327241310333440000 Fecha: 2013-04-25 02:03:02 Texto: 小池里奈 - 紀伊國屋書店 http://t.co/LVXu1AfhFy Ubicacion: TOKYO</w:t>
      </w:r>
    </w:p>
    <w:p>
      <w:pPr>
        <w:pStyle w:val="ListNumber"/>
      </w:pPr>
      <w:r>
        <w:t>ID: 327237975945658368 Fecha: 2013-04-25 01:49:47 Texto: i-really-love-women: http://t.co/HyDA1EI3Dg From fyeahaishino... By RFcWXb Ubicacion: TOKYO</w:t>
      </w:r>
    </w:p>
    <w:p>
      <w:pPr>
        <w:pStyle w:val="ListNumber"/>
      </w:pPr>
      <w:r>
        <w:t>ID: 327172633923842049 Fecha: 2013-04-24 21:30:09 Texto: 小池里奈の写真集特集！ http://t.co/GAk7uNP6yz Ubicacion: TOKYO</w:t>
      </w:r>
    </w:p>
    <w:p>
      <w:pPr>
        <w:pStyle w:val="ListNumber"/>
      </w:pPr>
      <w:r>
        <w:t>ID: 327172625564573696 Fecha: 2013-04-24 21:30:07 Texto: 小池里奈 [23110686] | 完全無料画像検索のプリ画像! http://t.co/xNSpLOK1Rt Ubicacion: TOKYO</w:t>
      </w:r>
    </w:p>
    <w:p>
      <w:pPr>
        <w:pStyle w:val="ListNumber"/>
      </w:pPr>
      <w:r>
        <w:t>ID: 327172615808618496 Fecha: 2013-04-24 21:30:04 Texto: 小池里奈の写真集特集！ 携帯ﾎｰﾑﾍﾟｰｼﾞ ﾌｫﾚｽﾄ http://t.co/bTX8lgMwic Ubicacion: TOKYO</w:t>
      </w:r>
    </w:p>
    <w:p>
      <w:pPr>
        <w:pStyle w:val="ListNumber"/>
      </w:pPr>
      <w:r>
        <w:t>ID: 327172614571315200 Fecha: 2013-04-24 21:30:04 Texto: A BATHING APE｜小池里奈オフィシャルブログ Powered by Ameba http://t.co/AcTX1tUyy7 Ubicacion: TOKYO</w:t>
      </w:r>
    </w:p>
    <w:p>
      <w:pPr>
        <w:pStyle w:val="ListNumber"/>
      </w:pPr>
      <w:r>
        <w:t>ID: 327172612167987200 Fecha: 2013-04-24 21:30:03 Texto: koikerina-chan: 【小池里奈】最新の投稿画像 小池里奈の画像をずらっ ... http://t.co/uIYR1lMukh Ubicacion: TOKYO</w:t>
      </w:r>
    </w:p>
    <w:p>
      <w:pPr>
        <w:pStyle w:val="ListNumber"/>
      </w:pPr>
      <w:r>
        <w:t>ID: 327166172678205441 Fecha: 2013-04-24 21:04:28 Texto: 午前６時 過ぎを篠崎愛がお知らせします By RFcWXb Ubicacion: TOKYO</w:t>
      </w:r>
    </w:p>
    <w:p>
      <w:pPr>
        <w:pStyle w:val="ListNumber"/>
      </w:pPr>
      <w:r>
        <w:t>ID: 327145950416105473 Fecha: 2013-04-24 19:44:07 Texto: 篠崎愛ちゃんかわいすぎんだろ, 篠崎愛, 篠崎愛画像, 篠崎愛写真, 篠崎愛グラビア, アイドル, グラビアアイドル, 篠崎愛gif, 篠崎愛ちゃん,,篠崎愛ちゃんかわいすぎんだろ,... http://t.co/PEB35dVjVy From Google By RFcWXb Ubicacion: TOKYO</w:t>
      </w:r>
    </w:p>
    <w:p>
      <w:pPr>
        <w:pStyle w:val="ListNumber"/>
      </w:pPr>
      <w:r>
        <w:t>ID: 327145949195554816 Fecha: 2013-04-24 19:44:07 Texto: 篠崎愛 動画224,篠崎愛の動画のまとめブログ. ... オーナーが承認したコメントのみ表示 されます。 Powered by Seesaa · Seesaaブログ. 検索する.... http://t.co/mb3XCQy3r2 From Google By RFcWXb Ubicacion: TOKYO</w:t>
      </w:r>
    </w:p>
    <w:p>
      <w:pPr>
        <w:pStyle w:val="ListNumber"/>
      </w:pPr>
      <w:r>
        <w:t>ID: 327145948050489344 Fecha: 2013-04-24 19:44:06 Texto: 友達に教える. 最近のコメント. 最近の記事. (04/22)篠崎愛 動画271 (04/22)篠崎愛 動画270 (04/22)篠崎愛 動画269 (04/21)篠崎愛 動画268... http://t.co/NASA498LAv From Google By RFcWXb Ubicacion: TOKYO</w:t>
      </w:r>
    </w:p>
    <w:p>
      <w:pPr>
        <w:pStyle w:val="ListNumber"/>
      </w:pPr>
      <w:r>
        <w:t>ID: 327145946704138240 Fecha: 2013-04-24 19:44:06 Texto: 築地の刃渡り７２センチマグロ解体用包丁男がフルボッコにされる動画がうｐされる ..... になった女優達の画像 【画像あり】女子小学生モデルの5年生、3人の男の子と付き合っ... http://t.co/xltrgammWR From Google By RFcWXb Ubicacion: TOKYO</w:t>
      </w:r>
    </w:p>
    <w:p>
      <w:pPr>
        <w:pStyle w:val="ListNumber"/>
      </w:pPr>
      <w:r>
        <w:t>ID: 327145945491992578 Fecha: 2013-04-24 19:44:06 Texto: 篠崎愛 画像,芸能ニュースのあれこれ。 ... タグ / 篠崎愛 画像. 記事. '篠崎愛 画像' で Seesaa全体を検索する · バスト８７cmのＧカップ... http://t.co/Bn2uFfUOf4 From Google By RFcWXb Ubicacion: TOKYO</w:t>
      </w:r>
    </w:p>
    <w:p>
      <w:pPr>
        <w:pStyle w:val="ListNumber"/>
      </w:pPr>
      <w:r>
        <w:t>ID: 327081591878873088 Fecha: 2013-04-24 15:28:23 Texto: ４月２５日午前０時（木） 過ぎを篠崎愛がお知らせします 今日は何の日？ カレーラーメンの日（日本） 国連記念日 御忌会（日本） 拾得物の日（日本） DNAの日（英語版） シナイ解放記念日（エジプト） 解放記念日（ポルトガル） 解放記念日（イタリア）... By RFcWXb Ubicacion: TOKYO</w:t>
      </w:r>
    </w:p>
    <w:p>
      <w:pPr>
        <w:pStyle w:val="ListNumber"/>
      </w:pPr>
      <w:r>
        <w:t>ID: 327074490880249858 Fecha: 2013-04-24 15:00:10 Texto: もし篠崎愛が嫁で玄関先でこんな出迎えしたら; 1：風吹けば名無し：2013/04/21(日) 23 :48:28.86 ID:5mRmaE55: 篠崎愛 どうする？... http://t.co/VgbY0vIRL2 From Google By RFcWXb Ubicacion: TOKYO</w:t>
      </w:r>
    </w:p>
    <w:p>
      <w:pPr>
        <w:pStyle w:val="ListNumber"/>
      </w:pPr>
      <w:r>
        <w:t>ID: 327074489307365377 Fecha: 2013-04-24 15:00:09 Texto: 篠崎愛 Ai Shinozaki in Saipanby JPN20130116 67,370 views · 6:50 ... とてつもない『揺れ』を ...... http://t.co/iE73qjUJaP From Google By RFcWXb Ubicacion: TOKYO</w:t>
      </w:r>
    </w:p>
    <w:p>
      <w:pPr>
        <w:pStyle w:val="ListNumber"/>
      </w:pPr>
      <w:r>
        <w:t>ID: 327074488174931969 Fecha: 2013-04-24 15:00:09 Texto: 篠崎愛 Ai Shinozaki 7by YOW TSAY 447 views · 6:34. Watch Later ... 篠崎愛 Ai Shinozaki ...... http://t.co/O6qRmxuc6T From Google By RFcWXb Ubicacion: TOKYO</w:t>
      </w:r>
    </w:p>
    <w:p>
      <w:pPr>
        <w:pStyle w:val="ListNumber"/>
      </w:pPr>
      <w:r>
        <w:t>ID: 327074486857920512 Fecha: 2013-04-24 15:00:09 Texto: 友達に教える. 最近のコメント. 最近の記事. (04/17)篠崎愛 動画245 (04/17)篠崎愛 動画244 (04/17)篠崎愛 動画243 (04/17)篠崎愛 動画243... http://t.co/7QKVzJ2WP0 From Google By RFcWXb Ubicacion: TOKYO</w:t>
      </w:r>
    </w:p>
    <w:p>
      <w:pPr>
        <w:pStyle w:val="ListNumber"/>
      </w:pPr>
      <w:r>
        <w:t>ID: 327074485691895809 Fecha: 2013-04-24 15:00:08 Texto: 友達に教える. 最近のコメント. 最近の記事. (04/11)篠崎愛 動画210 (04/11)篠崎愛 動画209 (04/11)篠崎愛 動画208 (04/11)篠崎愛 動画207... http://t.co/IYLrrixuH9 From Google By RFcWXb Ubicacion: TOKYO</w:t>
      </w:r>
    </w:p>
    <w:p>
      <w:pPr>
        <w:pStyle w:val="ListNumber"/>
      </w:pPr>
      <w:r>
        <w:t>ID: 327074484320362496 Fecha: 2013-04-24 15:00:08 Texto: デスペのぢゅんぢゅんのBONDS代表ぢゅんぢゅんのブログの記事、篠崎愛1押し ＢＯＮＤＳの今週末お買い得フェア情報だをです。 http://t.co/gEJMKoL6BG... http://t.co/YGPrwrZSoN From Google By RFcWXb Ubicacion: TOKYO</w:t>
      </w:r>
    </w:p>
    <w:p>
      <w:pPr>
        <w:pStyle w:val="ListNumber"/>
      </w:pPr>
      <w:r>
        <w:t>ID: 327074483158519811 Fecha: 2013-04-24 15:00:08 Texto: 篠崎愛・AeLL.のRS(再)のYouku動画。篠崎愛モノまね？ ものまね PartⅠ。篠崎愛 セクシーな写真集 Ai Shinozaki Sexy... http://t.co/2IHEmIVVPd From Google By RFcWXb Ubicacion: TOKYO</w:t>
      </w:r>
    </w:p>
    <w:p>
      <w:pPr>
        <w:pStyle w:val="ListNumber"/>
      </w:pPr>
      <w:r>
        <w:t>ID: 327074479840845826 Fecha: 2013-04-24 15:00:07 Texto: 是非、この機会に登録して、TVや雑誌、グラビアでは見ることのできない篠崎愛ちゃんの 素顔を見てみませんか?? 途中の画像をクリックする事でリンク先に飛べます。 Vol.10... http://t.co/jn9TNBus8L From Google By RFcWXb Ubicacion: TOKYO</w:t>
      </w:r>
    </w:p>
    <w:p>
      <w:pPr>
        <w:pStyle w:val="ListNumber"/>
      </w:pPr>
      <w:r>
        <w:t>ID: 327074478549004290 Fecha: 2013-04-24 15:00:07 Texto: 友達に教える. 最近のコメント. 最近の記事. (04/23)篠崎愛 動画276 (04/23)篠崎愛 動画275 (04/22)篠崎愛 動画274 (04/22)篠崎愛 動画273... http://t.co/qnC0hewZhu From Google By RFcWXb Ubicacion: TOKYO</w:t>
      </w:r>
    </w:p>
    <w:p>
      <w:pPr>
        <w:pStyle w:val="ListNumber"/>
      </w:pPr>
      <w:r>
        <w:t>ID: 327071660656185344 Fecha: 2013-04-24 14:48:55 Texto: Watch Ai Shinozaki 4 at http://t.co/8pPhfuad3x! xHamster is the best sex tube to get Free... http://t.co/BHxFjzq90W From Google By RFcWXb Ubicacion: TOKYO</w:t>
      </w:r>
    </w:p>
    <w:p>
      <w:pPr>
        <w:pStyle w:val="ListNumber"/>
      </w:pPr>
      <w:r>
        <w:t>ID: 327071659553087488 Fecha: 2013-04-24 14:48:54 Texto: 篠崎愛」 Ai Shinozaki #10by Yui88Aragaki No views; 5:23. Watch Later FLASHBACKATTACKby ...... http://t.co/ScvlYvVZWj From Google By RFcWXb Ubicacion: TOKYO</w:t>
      </w:r>
    </w:p>
    <w:p>
      <w:pPr>
        <w:pStyle w:val="ListNumber"/>
      </w:pPr>
      <w:r>
        <w:t>ID: 327071657732739072 Fecha: 2013-04-24 14:48:54 Texto: 54:54. Watch Later Shinozaki Ai - Shinozaki Ai SBKDby BeachAngels4u 277 views; 23:44. Watch... http://t.co/6Anz6oGsID From Google By RFcWXb Ubicacion: TOKYO</w:t>
      </w:r>
    </w:p>
    <w:p>
      <w:pPr>
        <w:pStyle w:val="ListNumber"/>
      </w:pPr>
      <w:r>
        <w:t>ID: 327071654993858561 Fecha: 2013-04-24 14:48:53 Texto: 14:35. Watch Later Ai Shinozaki - Sweet Love #11by AKBX UFO 96,205 views; 8: 01. Watch ...... http://t.co/RmL54bupFQ From Google By RFcWXb Ubicacion: TOKYO</w:t>
      </w:r>
    </w:p>
    <w:p>
      <w:pPr>
        <w:pStyle w:val="ListNumber"/>
      </w:pPr>
      <w:r>
        <w:t>ID: 327071653735591936 Fecha: 2013-04-24 14:48:53 Texto: For more Pantyhose, Latex, spandex, leggings, cameltoe, tights, calzas, mallas, suplex... http://t.co/rokrAFm9Kj From Google By RFcWXb Ubicacion: TOKYO</w:t>
      </w:r>
    </w:p>
    <w:p>
      <w:pPr>
        <w:pStyle w:val="ListNumber"/>
      </w:pPr>
      <w:r>
        <w:t>ID: 327071652049469442 Fecha: 2013-04-24 14:48:53 Texto: Website: http://t.co/9JlQq53se3 Fanpage: http://t.co/gjJbmyah0n. http://t.co/vSWC7IoTpd http://t.co/Hs5FCgiDu3 From Google By RFcWXb Ubicacion: TOKYO</w:t>
      </w:r>
    </w:p>
    <w:p>
      <w:pPr>
        <w:pStyle w:val="ListNumber"/>
      </w:pPr>
      <w:r>
        <w:t>ID: 326989218813468672 Fecha: 2013-04-24 09:21:19 Texto: 午後６時 過ぎを篠崎愛がお知らせします By RFcWXb Ubicacion: TOKYO</w:t>
      </w:r>
    </w:p>
    <w:p>
      <w:pPr>
        <w:pStyle w:val="ListNumber"/>
      </w:pPr>
      <w:r>
        <w:t>ID: 326965940115890176 Fecha: 2013-04-24 07:48:49 Texto: asiadreaming: http://t.co/2ydlB9huub From fyeahaishino... By RFcWXb Ubicacion: TOKYO</w:t>
      </w:r>
    </w:p>
    <w:p>
      <w:pPr>
        <w:pStyle w:val="ListNumber"/>
      </w:pPr>
      <w:r>
        <w:t>ID: 326965938895335424 Fecha: 2013-04-24 07:48:49 Texto: http://t.co/rLr4EBkTJy From fyeahaishino... By RFcWXb Ubicacion: TOKYO</w:t>
      </w:r>
    </w:p>
    <w:p>
      <w:pPr>
        <w:pStyle w:val="ListNumber"/>
      </w:pPr>
      <w:r>
        <w:t>ID: 326950339670577155 Fecha: 2013-04-24 06:46:50 Texto: 動画なにこれキモいかなりの勢いで左右に揺れ続ける植物が発見されるソーダ風味の名無しさん. 画像もし篠崎愛が嫁で玄関先でこんな出迎えしたら名無し鮫さん ...... http://t.co/MTtrrpiWQ6 From Google By RFcWXb Ubicacion: TOKYO</w:t>
      </w:r>
    </w:p>
    <w:p>
      <w:pPr>
        <w:pStyle w:val="ListNumber"/>
      </w:pPr>
      <w:r>
        <w:t>ID: 326937051847065600 Fecha: 2013-04-24 05:54:02 Texto: 極妻イベントについて☆ http://t.co/nK12ZSFNB7 Ubicacion: TOKYO</w:t>
      </w:r>
    </w:p>
    <w:p>
      <w:pPr>
        <w:pStyle w:val="ListNumber"/>
      </w:pPr>
      <w:r>
        <w:t>ID: 326903465882316801 Fecha: 2013-04-24 03:40:34 Texto: 一年・四組・一九番小池里奈 / HIROKAZU【撮影】 - 紀伊國屋書店ウェブ ... http://t.co/edtQjhBQog Ubicacion: TOKYO</w:t>
      </w:r>
    </w:p>
    <w:p>
      <w:pPr>
        <w:pStyle w:val="ListNumber"/>
      </w:pPr>
      <w:r>
        <w:t>ID: 326903464653361152 Fecha: 2013-04-24 03:40:34 Texto: 小池里奈オフィシャルブログ Powered by Ameba http://t.co/T2ZbcEqqqs Ubicacion: TOKYO</w:t>
      </w:r>
    </w:p>
    <w:p>
      <w:pPr>
        <w:pStyle w:val="ListNumber"/>
      </w:pPr>
      <w:r>
        <w:t>ID: 326903463546089472 Fecha: 2013-04-24 03:40:33 Texto: Pic of the Litter - koikerina-chan: 制服を着た小池里奈 ... http://t.co/JFy2fLhRpL Ubicacion: TOKYO</w:t>
      </w:r>
    </w:p>
    <w:p>
      <w:pPr>
        <w:pStyle w:val="ListNumber"/>
      </w:pPr>
      <w:r>
        <w:t>ID: 326903462484905985 Fecha: 2013-04-24 03:40:33 Texto: 最新携帯待ち受けチャンプル 小池里奈 : 【アイドル】めっちゃかわいい ... http://t.co/ezJ3d9Xuew Ubicacion: TOKYO</w:t>
      </w:r>
    </w:p>
    <w:p>
      <w:pPr>
        <w:pStyle w:val="ListNumber"/>
      </w:pPr>
      <w:r>
        <w:t>ID: 326903461251796994 Fecha: 2013-04-24 03:40:33 Texto: koikerina-chan: 18歳の里奈ちゃん 笑顔、ビキニ、おっぱい 【小池里奈 ... http://t.co/EBh50oSbid Ubicacion: TOKYO</w:t>
      </w:r>
    </w:p>
    <w:p>
      <w:pPr>
        <w:pStyle w:val="ListNumber"/>
      </w:pPr>
      <w:r>
        <w:t>ID: 326896978342600706 Fecha: 2013-04-24 03:14:47 Texto: 午後０時 過ぎを篠崎愛がお知らせします By RFcWXb Ubicacion: TOKYO</w:t>
      </w:r>
    </w:p>
    <w:p>
      <w:pPr>
        <w:pStyle w:val="ListNumber"/>
      </w:pPr>
      <w:r>
        <w:t>ID: 326834944636772353 Fecha: 2013-04-23 23:08:17 Texto: 小池里奈 4 - YouTube http://t.co/SZMq4MDoG4 Ubicacion: TOKYO</w:t>
      </w:r>
    </w:p>
    <w:p>
      <w:pPr>
        <w:pStyle w:val="ListNumber"/>
      </w:pPr>
      <w:r>
        <w:t>ID: 326805194736291842 Fecha: 2013-04-23 21:10:04 Texto: 篠崎愛 動画202,篠崎愛の動画のまとめブログ. ... 【篠崎愛動画の最新記事】. 篠崎愛 動画253 · 篠崎愛 動画252 · 篠崎愛 動画251 · 篠崎愛 動画250 ·... http://t.co/uB0FrL56eV From Google By RFcWXb Ubicacion: TOKYO</w:t>
      </w:r>
    </w:p>
    <w:p>
      <w:pPr>
        <w:pStyle w:val="ListNumber"/>
      </w:pPr>
      <w:r>
        <w:t>ID: 326805192672694273 Fecha: 2013-04-23 21:10:04 Texto: http://t.co/a6QZ2BCUUc PLRWtTg-bkhQUfzxlBIxZms_d3ZexySeiX... http://t.co/i4qkkShCdF From Google By RFcWXb Ubicacion: TOKYO</w:t>
      </w:r>
    </w:p>
    <w:p>
      <w:pPr>
        <w:pStyle w:val="ListNumber"/>
      </w:pPr>
      <w:r>
        <w:t>ID: 326804565817188352 Fecha: 2013-04-23 21:07:34 Texto: 午前６時 過ぎを篠崎愛がお知らせします By RFcWXb Ubicacion: TOKYO</w:t>
      </w:r>
    </w:p>
    <w:p>
      <w:pPr>
        <w:pStyle w:val="ListNumber"/>
      </w:pPr>
      <w:r>
        <w:t>ID: 326770272764051456 Fecha: 2013-04-23 18:51:18 Texto: 6：風吹けば名無し：2013/04/21(日) 23:50:55.62 ID:kS8v0qex: 罵倒して険悪ムードにした後ベッドに組み伏せて言葉攻めしながら種付けしたい;... http://t.co/FhsRnPTEE0 From Google By RFcWXb Ubicacion: TOKYO</w:t>
      </w:r>
    </w:p>
    <w:p>
      <w:pPr>
        <w:pStyle w:val="ListNumber"/>
      </w:pPr>
      <w:r>
        <w:t>ID: 326770271509958656 Fecha: 2013-04-23 18:51:18 Texto: 1: 風吹けば名無し 2013/04/21 23:48:28 ID:5mRmaE55どうする？ 引用元: http://t.co/YbxMZSWXLO...... http://t.co/u6iNp2mwby From Google By RFcWXb Ubicacion: TOKYO</w:t>
      </w:r>
    </w:p>
    <w:p>
      <w:pPr>
        <w:pStyle w:val="ListNumber"/>
      </w:pPr>
      <w:r>
        <w:t>ID: 326739798687629312 Fecha: 2013-04-23 16:50:13 Texto: 友達に教える. 最近のコメント. 最近の記事. (04/15)篠崎愛 動画229 (04/14)篠崎愛 動画228 (04/14)篠崎愛 動画227 (04/14)篠崎愛 動画226... http://t.co/m1GTSdUu8f From Google By RFcWXb Ubicacion: TOKYO</w:t>
      </w:r>
    </w:p>
    <w:p>
      <w:pPr>
        <w:pStyle w:val="ListNumber"/>
      </w:pPr>
      <w:r>
        <w:t>ID: 326739797475475457 Fecha: 2013-04-23 16:50:12 Texto: AeLL.・篠崎愛のPV視聴が無料でできます。他に1万曲以上の音楽PV動画を無料視聴/ 試聴することができます. http://t.co/hoAv3ZOGm2 http://t.co/V8PIB32Z9f From Google By RFcWXb Ubicacion: TOKYO</w:t>
      </w:r>
    </w:p>
    <w:p>
      <w:pPr>
        <w:pStyle w:val="ListNumber"/>
      </w:pPr>
      <w:r>
        <w:t>ID: 326739796158451712 Fecha: 2013-04-23 16:50:12 Texto: 篠崎愛 愛のままに… by ,リバプール,1980,紀伊國屋書店,Kinokuniya,（新）紀伊國屋 ウェブサイト. http://t.co/BseLirsEDp http://t.co/HmsUEGMaVI From Google By RFcWXb Ubicacion: TOKYO</w:t>
      </w:r>
    </w:p>
    <w:p>
      <w:pPr>
        <w:pStyle w:val="ListNumber"/>
      </w:pPr>
      <w:r>
        <w:t>ID: 326739794996654083 Fecha: 2013-04-23 16:50:12 Texto: 篠崎愛の画像が1000枚集まるスレ. ... 人に聞けない制服の篠崎愛ちゃん画像 · リストへ 戻る · 篠崎愛の画像が1000枚集まるスレ.... http://t.co/CECSLYqXph From Google By RFcWXb Ubicacion: TOKYO</w:t>
      </w:r>
    </w:p>
    <w:p>
      <w:pPr>
        <w:pStyle w:val="ListNumber"/>
      </w:pPr>
      <w:r>
        <w:t>ID: 326739793868365824 Fecha: 2013-04-23 16:50:12 Texto: 友達に教える. 最近のコメント. 最近の記事. (04/20)篠崎愛 動画261 (04/20)篠崎愛 動画260 (04/20)篠崎愛 動画259 (04/19)篠崎愛 動画258... http://t.co/NGv8Vgqmgq From Google By RFcWXb Ubicacion: TOKYO</w:t>
      </w:r>
    </w:p>
    <w:p>
      <w:pPr>
        <w:pStyle w:val="ListNumber"/>
      </w:pPr>
      <w:r>
        <w:t>ID: 326736447019302913 Fecha: 2013-04-23 16:36:54 Texto: The beautiful and busty japanese idol Ai Shinozaki bikini washing the car and hose ♥ (No... http://t.co/psdzKVT6Fp From Google By RFcWXb Ubicacion: TOKYO</w:t>
      </w:r>
    </w:p>
    <w:p>
      <w:pPr>
        <w:pStyle w:val="ListNumber"/>
      </w:pPr>
      <w:r>
        <w:t>ID: 326736444452384768 Fecha: 2013-04-23 16:36:53 Texto: Ai Shinozaki. ... Ai Shinozaki. Comments and faves. Want to format your comment ? By... http://t.co/Owk3PSyTAo From Google By RFcWXb Ubicacion: TOKYO</w:t>
      </w:r>
    </w:p>
    <w:p>
      <w:pPr>
        <w:pStyle w:val="ListNumber"/>
      </w:pPr>
      <w:r>
        <w:t>ID: 326729057851015169 Fecha: 2013-04-23 16:07:32 Texto: 胸がデカい女子アナwwwwwwww （_画像_あり） · 松井珠理奈の早熟 ... 築地の刃渡り７２センチマグロ解体用包丁男がフルボッコにされる_動画_がうｐされる ...... http://t.co/TRE5OGjqJT From Google By RFcWXb Ubicacion: TOKYO</w:t>
      </w:r>
    </w:p>
    <w:p>
      <w:pPr>
        <w:pStyle w:val="ListNumber"/>
      </w:pPr>
      <w:r>
        <w:t>ID: 326729056554995713 Fecha: 2013-04-23 16:07:32 Texto: ... の主役が福山雅治ではなく俺だった時にありがち · トップ &amp;gt; 【_画像_】 もし_篠崎愛_が嫁で玄関先でこんな出迎えしたら. ... 2006-2010 Mynet Inc.... http://t.co/5QUD9LGhEN From Google By RFcWXb Ubicacion: TOKYO</w:t>
      </w:r>
    </w:p>
    <w:p>
      <w:pPr>
        <w:pStyle w:val="ListNumber"/>
      </w:pPr>
      <w:r>
        <w:t>ID: 326729055363813376 Fecha: 2013-04-23 16:07:31 Texto: ４月２４日午前０時（水） 過ぎを篠崎愛がお知らせします 今日は何の日？ 日本ダービー記念日（日本） 植物学の日（日本） 共和国記念日（ガンビア） 虐殺の犠牲者の記念日（アルメニア） 民主化記念日（ネパール） 和平記念日（ニジェール）... By RFcWXb Ubicacion: TOKYO</w:t>
      </w:r>
    </w:p>
    <w:p>
      <w:pPr>
        <w:pStyle w:val="ListNumber"/>
      </w:pPr>
      <w:r>
        <w:t>ID: 326627211752923136 Fecha: 2013-04-23 09:22:50 Texto: 午後６時 過ぎを篠崎愛がお知らせします By RFcWXb Ubicacion: TOKYO</w:t>
      </w:r>
    </w:p>
    <w:p>
      <w:pPr>
        <w:pStyle w:val="ListNumber"/>
      </w:pPr>
      <w:r>
        <w:t>ID: 326565493441974272 Fecha: 2013-04-23 05:17:35 Texto: 93198966@N04/8636955039 - Flickr http://t.co/qHjWv9soGl Ubicacion: TOKYO</w:t>
      </w:r>
    </w:p>
    <w:p>
      <w:pPr>
        <w:pStyle w:val="ListNumber"/>
      </w:pPr>
      <w:r>
        <w:t>ID: 326565484201922561 Fecha: 2013-04-23 05:17:33 Texto: 【アイドル】めっちゃかわいい！小池 里奈の画像 - NAVER まとめ http://t.co/MdAmltF318 Ubicacion: TOKYO</w:t>
      </w:r>
    </w:p>
    <w:p>
      <w:pPr>
        <w:pStyle w:val="ListNumber"/>
      </w:pPr>
      <w:r>
        <w:t>ID: 326535222575394816 Fecha: 2013-04-23 03:17:18 Texto: 午後０時 過ぎを篠崎愛がお知らせします By RFcWXb Ubicacion: TOKYO</w:t>
      </w:r>
    </w:p>
    <w:p>
      <w:pPr>
        <w:pStyle w:val="ListNumber"/>
      </w:pPr>
      <w:r>
        <w:t>ID: 326496842831523845 Fecha: 2013-04-23 00:44:48 Texto: 【アイドル】めっちゃかわいい！小池 里奈の画像 - NAVER まとめ http://t.co/N7jitSJ1Eb Ubicacion: TOKYO</w:t>
      </w:r>
    </w:p>
    <w:p>
      <w:pPr>
        <w:pStyle w:val="ListNumber"/>
      </w:pPr>
      <w:r>
        <w:t>ID: 326470621787721729 Fecha: 2013-04-22 23:00:36 Texto: 篠崎愛 動画206,篠崎愛の動画のまとめブログ. ... 【篠崎愛動画の最新記事】. 篠崎愛 動画269 · 篠崎愛 動画268 · 篠崎愛 動画267 · 篠崎愛 動画266 ·... http://t.co/EDHpX4Nf9d From Google By RFcWXb Ubicacion: TOKYO</w:t>
      </w:r>
    </w:p>
    <w:p>
      <w:pPr>
        <w:pStyle w:val="ListNumber"/>
      </w:pPr>
      <w:r>
        <w:t>ID: 326470619585732608 Fecha: 2013-04-22 23:00:35 Texto: 【動画】アイドルコスプレで肉棒Wフェラの淫乱少女！ ... 【画像あり】中国人に乗っ取ら れた街・川口がヤバすぎると話題に【殺人事件】中国人の巣窟と化した芝園団地・下水油... http://t.co/XXpberuTGd From Google By RFcWXb Ubicacion: TOKYO</w:t>
      </w:r>
    </w:p>
    <w:p>
      <w:pPr>
        <w:pStyle w:val="ListNumber"/>
      </w:pPr>
      <w:r>
        <w:t>ID: 326470610819624960 Fecha: 2013-04-22 23:00:33 Texto: 篠崎愛写真集 恋愛～ｒｅｎａｉ～ - 本編 １ by 篠崎愛,エスデジタル,1890,紀伊國屋書店, Kinokuniya,（新）紀伊國屋ウェブサイト.... http://t.co/QoTVH5AGYH From Google By RFcWXb Ubicacion: TOKYO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