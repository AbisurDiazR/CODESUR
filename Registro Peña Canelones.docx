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Peña Canelones</w:t>
      </w:r>
    </w:p>
    <w:p>
      <w:pPr>
        <w:pStyle w:val="Heading1"/>
      </w:pPr>
      <w:r>
        <w:t>caneporcap</w:t>
      </w:r>
    </w:p>
    <w:p>
      <w:pPr>
        <w:pStyle w:val="IntenseQuote"/>
      </w:pPr>
      <w:r>
        <w:t>Descripcion</w:t>
      </w:r>
    </w:p>
    <w:p>
      <w:r>
        <w:t>PEÑA OFICIAL CANELONES POR PEÑAROL...</w:t>
      </w:r>
    </w:p>
    <w:p>
      <w:pPr>
        <w:pStyle w:val="ListNumber"/>
      </w:pPr>
      <w:r>
        <w:t>ID: 1242913301190803466 Fecha: 2020-03-25 20:36:37 Texto: En el nombre de la peña queremos agradecer a TODOS por estos seis años , ex integrantes y actual y a todos nuestros… https://t.co/K7zF1cX8Yc Ubicacion: Canelones</w:t>
      </w:r>
    </w:p>
    <w:p>
      <w:pPr>
        <w:pStyle w:val="ListNumber"/>
      </w:pPr>
      <w:r>
        <w:t>ID: 1233874374417092614 Fecha: 2020-02-29 21:59:09 Texto: Luiz también se une a esta causa . https://t.co/DSGNlyuJl1 Ubicacion: Canelones</w:t>
      </w:r>
    </w:p>
    <w:p>
      <w:pPr>
        <w:pStyle w:val="ListNumber"/>
      </w:pPr>
      <w:r>
        <w:t>ID: 1233141244613840897 Fecha: 2020-02-27 21:25:58 Texto: Lourdes también está en esta campaña . https://t.co/8J2wme05AD Ubicacion: Canelones</w:t>
      </w:r>
    </w:p>
    <w:p>
      <w:pPr>
        <w:pStyle w:val="ListNumber"/>
      </w:pPr>
      <w:r>
        <w:t>ID: 1233133172986195968 Fecha: 2020-02-27 20:53:53 Texto: Vuelven las clases ayudanos  a que sea mas fácil estamos recibiendo útiles..</w:t>
        <w:br/>
        <w:t>CAP Femenino apoyando en este vuelta a… https://t.co/WhuSOC3po3 Ubicacion: Canelones</w:t>
      </w:r>
    </w:p>
    <w:p>
      <w:pPr>
        <w:pStyle w:val="ListNumber"/>
      </w:pPr>
      <w:r>
        <w:t>ID: 1227285441860128768 Fecha: 2020-02-11 17:37:05 Texto: Volvemos a clase y vos podes ayudar a que sea mas fácil.. Lo que vos dones será útil para los niños desde ya muchas… https://t.co/32mNkojFlz Ubicacion: Canelones</w:t>
      </w:r>
    </w:p>
    <w:p>
      <w:pPr>
        <w:pStyle w:val="ListNumber"/>
      </w:pPr>
      <w:r>
        <w:t>ID: 1204781891917926400 Fecha: 2019-12-11 15:16:01 Texto: #NuevaFotoDePerfil https://t.co/T6ksxNxs0N Ubicacion: Canelones</w:t>
      </w:r>
    </w:p>
    <w:p>
      <w:pPr>
        <w:pStyle w:val="ListNumber"/>
      </w:pPr>
      <w:r>
        <w:t>ID: 1204779628520497152 Fecha: 2019-12-11 15:07:01 Texto: Pedí tu entrada al 098435620) 094413419 (095187291 https://t.co/7sQvi2cg4a Ubicacion: Canelones</w:t>
      </w:r>
    </w:p>
    <w:p>
      <w:pPr>
        <w:pStyle w:val="ListNumber"/>
      </w:pPr>
      <w:r>
        <w:t>ID: 1198257690578968577 Fecha: 2019-11-23 15:11:10 Texto: Se prepara rifa solidaria para colaborar con Favio Bartolotte! Tras la amputacion de su pierna derecha . Se nesecit… https://t.co/CPIaFHpA8J Ubicacion: Canelones</w:t>
      </w:r>
    </w:p>
    <w:p>
      <w:pPr>
        <w:pStyle w:val="ListNumber"/>
      </w:pPr>
      <w:r>
        <w:t>ID: 1194243851361431553 Fecha: 2019-11-12 13:21:36 Texto: Hoy cumple  Florencia Vicente Crossa, actual capitana de Peñarol tri campeonas de fútbol femenino y también juega e… https://t.co/vW9LSzT9q7 Ubicacion: Canelones</w:t>
      </w:r>
    </w:p>
    <w:p>
      <w:pPr>
        <w:pStyle w:val="ListNumber"/>
      </w:pPr>
      <w:r>
        <w:t>ID: 1188039269262204929 Fecha: 2019-10-26 10:26:49 Texto: Naty junto a otros pequeños conociendo el CAMPEÓN DEL  SIGLO  entrando al campo de juego y sacándose fotos con sus… https://t.co/JD212XBXin Ubicacion: Canelones</w:t>
      </w:r>
    </w:p>
    <w:p>
      <w:pPr>
        <w:pStyle w:val="ListNumber"/>
      </w:pPr>
      <w:r>
        <w:t>ID: 1185039144675958784 Fecha: 2019-10-18 03:45:23 Texto: RT @daiiifarias3: Si no lo sentis no lo entendes https://t.co/Saku6cm1FG Ubicacion: Canelones</w:t>
      </w:r>
    </w:p>
    <w:p>
      <w:pPr>
        <w:pStyle w:val="ListNumber"/>
      </w:pPr>
      <w:r>
        <w:t>ID: 1177566843478958080 Fecha: 2019-09-27 12:53:08 Texto: Hoy  nos reunimos 23hs en Monegal esq figueroa EL CAMPITO  con los pibes de canelones oro y carbon para salir todos… https://t.co/aA5eif4zNS Ubicacion: Canelones</w:t>
      </w:r>
    </w:p>
    <w:p>
      <w:pPr>
        <w:pStyle w:val="ListNumber"/>
      </w:pPr>
      <w:r>
        <w:t>ID: 1171176977987985408 Fecha: 2019-09-09 21:42:05 Texto: RT @caneporcap: https://t.co/ifR7qzbUCH Ubicacion: Canelones</w:t>
      </w:r>
    </w:p>
    <w:p>
      <w:pPr>
        <w:pStyle w:val="ListNumber"/>
      </w:pPr>
      <w:r>
        <w:t>ID: 1169655261377814528 Fecha: 2019-09-05 16:55:20 Texto: @_MundoCarbonero Muchas gracias ! Arriba . Ubicacion: Canelones</w:t>
      </w:r>
    </w:p>
    <w:p>
      <w:pPr>
        <w:pStyle w:val="ListNumber"/>
      </w:pPr>
      <w:r>
        <w:t>ID: 1169574127579160577 Fecha: 2019-09-05 11:32:56 Texto: https://t.co/ifR7qzbUCH Ubicacion: Canelones</w:t>
      </w:r>
    </w:p>
    <w:p>
      <w:pPr>
        <w:pStyle w:val="ListNumber"/>
      </w:pPr>
      <w:r>
        <w:t>ID: 1167473201510801408 Fecha: 2019-08-30 16:24:36 Texto: La peña hace oficial a nuestra madrina Florencia Vicente  actual jugadora y capitana del fútbol femenino siendo así… https://t.co/MxCM81zleg Ubicacion: Canelones</w:t>
      </w:r>
    </w:p>
    <w:p>
      <w:pPr>
        <w:pStyle w:val="ListNumber"/>
      </w:pPr>
      <w:r>
        <w:t>ID: 1113801672193712129 Fecha: 2019-04-04 13:53:06 Texto: La peña informa que los dos próximos partidos por libertadores de local y si dios quiere sigue pasando de ronda , e… https://t.co/NGcyTSFzej Ubicacion: Canelones</w:t>
      </w:r>
    </w:p>
    <w:p>
      <w:pPr>
        <w:pStyle w:val="ListNumber"/>
      </w:pPr>
      <w:r>
        <w:t>ID: 1110504957051047937 Fecha: 2019-03-26 11:33:08 Texto: La peña presente con fútbol femenino. https://t.co/NTGNNTTt0Y Ubicacion: Canelones</w:t>
      </w:r>
    </w:p>
    <w:p>
      <w:pPr>
        <w:pStyle w:val="ListNumber"/>
      </w:pPr>
      <w:r>
        <w:t>ID: 1108808603845214210 Fecha: 2019-03-21 19:12:26 Texto: Día mundial del síndrome de down, somos todos iguales❤ te acepto ese mate y un millón más ✌ https://t.co/G7aC71PuuU Ubicacion: Canelones</w:t>
      </w:r>
    </w:p>
    <w:p>
      <w:pPr>
        <w:pStyle w:val="ListNumber"/>
      </w:pPr>
      <w:r>
        <w:t>ID: 1108086184042029057 Fecha: 2019-03-19 19:21:48 Texto: https://t.co/TPAw9F7lp3 Ubicacion: Canelones</w:t>
      </w:r>
    </w:p>
    <w:p>
      <w:pPr>
        <w:pStyle w:val="ListNumber"/>
      </w:pPr>
      <w:r>
        <w:t>ID: 1106480929529364480 Fecha: 2019-03-15 09:03:05 Texto: Grupo Jamaica este viernes 22 Colaborando para Franco Stable, en Salón Copoca...!! https://t.co/MNizyeHv1n Ubicacion: Canelones</w:t>
      </w:r>
    </w:p>
    <w:p>
      <w:pPr>
        <w:pStyle w:val="ListNumber"/>
      </w:pPr>
      <w:r>
        <w:t>ID: 1106241771414188037 Fecha: 2019-03-14 17:12:45 Texto: https://t.co/9Ztjs3te2X Ubicacion: Canelones</w:t>
      </w:r>
    </w:p>
    <w:p>
      <w:pPr>
        <w:pStyle w:val="ListNumber"/>
      </w:pPr>
      <w:r>
        <w:t>ID: 1105475549194002432 Fecha: 2019-03-12 14:28:04 Texto: La peña festeja 5 años y colaborando con franco stable . https://t.co/UTwjn5gG5l Ubicacion: Canelones</w:t>
      </w:r>
    </w:p>
    <w:p>
      <w:pPr>
        <w:pStyle w:val="ListNumber"/>
      </w:pPr>
      <w:r>
        <w:t>ID: 1105279416526086144 Fecha: 2019-03-12 01:28:42 Texto: https://t.co/iLfv5A3Z3D Ubicacion: Canelones</w:t>
      </w:r>
    </w:p>
    <w:p>
      <w:pPr>
        <w:pStyle w:val="ListNumber"/>
      </w:pPr>
      <w:r>
        <w:t>ID: 1105279247814406144 Fecha: 2019-03-12 01:28:02 Texto: https://t.co/33VROs3IYJ Ubicacion: Canelones</w:t>
      </w:r>
    </w:p>
    <w:p>
      <w:pPr>
        <w:pStyle w:val="ListNumber"/>
      </w:pPr>
      <w:r>
        <w:t>ID: 1105278950207639552 Fecha: 2019-03-12 01:26:51 Texto: La peña canelones presente en la escuela Nro 34 Dionisio Díaz en la vuelta a clases . Nuestro agradecimiento al Señ… https://t.co/SBvWGkZomW Ubicacion: Canelones</w:t>
      </w:r>
    </w:p>
    <w:p>
      <w:pPr>
        <w:pStyle w:val="ListNumber"/>
      </w:pPr>
      <w:r>
        <w:t>ID: 1105092565416722432 Fecha: 2019-03-11 13:06:13 Texto: https://t.co/Wjv0kjI3r5 Ubicacion: Canelones</w:t>
      </w:r>
    </w:p>
    <w:p>
      <w:pPr>
        <w:pStyle w:val="ListNumber"/>
      </w:pPr>
      <w:r>
        <w:t>ID: 1105092284687765506 Fecha: 2019-03-11 13:05:06 Texto: Franco conoció el estadio , la felicidad a nosotros lo llena de alegría , y la peña de todos los que hacemos posibl… https://t.co/TxxL2D3TMh Ubicacion: Canelones</w:t>
      </w:r>
    </w:p>
    <w:p>
      <w:pPr>
        <w:pStyle w:val="ListNumber"/>
      </w:pPr>
      <w:r>
        <w:t>ID: 1104834370341429248 Fecha: 2019-03-10 20:00:15 Texto: La peña rumbo al estadio ! Todos por franco https://t.co/Vut4NJ2fDE Ubicacion: Canelones</w:t>
      </w:r>
    </w:p>
    <w:p>
      <w:pPr>
        <w:pStyle w:val="ListNumber"/>
      </w:pPr>
      <w:r>
        <w:t>ID: 1102318569071828997 Fecha: 2019-03-03 21:23:21 Texto: La Peña  Canelones presente en la campaña vuelta a clase 💪 https://t.co/3l8fkuW9ja Ubicacion: Canelones</w:t>
      </w:r>
    </w:p>
    <w:p>
      <w:pPr>
        <w:pStyle w:val="ListNumber"/>
      </w:pPr>
      <w:r>
        <w:t>ID: 1100455437797859328 Fecha: 2019-02-26 17:59:56 Texto: https://t.co/kZsdgzYgDk Ubicacion: Canelones</w:t>
      </w:r>
    </w:p>
    <w:p>
      <w:pPr>
        <w:pStyle w:val="ListNumber"/>
      </w:pPr>
      <w:r>
        <w:t>ID: 1095733132274352131 Fecha: 2019-02-13 17:15:11 Texto: La peña está recibiendo ropa para la campaña de abrigo , y útiles escolares para vuelta de clases . Las donaciones… https://t.co/3RLG5VnKr0 Ubicacion: Canelones</w:t>
      </w:r>
    </w:p>
    <w:p>
      <w:pPr>
        <w:pStyle w:val="ListNumber"/>
      </w:pPr>
      <w:r>
        <w:t>ID: 1094299779096629255 Fecha: 2019-02-09 18:19:33 Texto: @padreydecanocom Y la peña canelones estuvo presente, https://t.co/NjbWEot1eC Ubicacion: Canelones</w:t>
      </w:r>
    </w:p>
    <w:p>
      <w:pPr>
        <w:pStyle w:val="ListNumber"/>
      </w:pPr>
      <w:r>
        <w:t>ID: 1094270274743218179 Fecha: 2019-02-09 16:22:18 Texto: La peña canelones en el cricket https://t.co/TIwuYNjmys Ubicacion: Canelones</w:t>
      </w:r>
    </w:p>
    <w:p>
      <w:pPr>
        <w:pStyle w:val="ListNumber"/>
      </w:pPr>
      <w:r>
        <w:t>ID: 1086695083561439234 Fecha: 2019-01-19 18:41:12 Texto: https://t.co/mPUGNTqhK0 Ubicacion: Canelones</w:t>
      </w:r>
    </w:p>
    <w:p>
      <w:pPr>
        <w:pStyle w:val="ListNumber"/>
      </w:pPr>
      <w:r>
        <w:t>ID: 1085635438457561088 Fecha: 2019-01-16 20:30:33 Texto: #NuevaFotoDePerfil https://t.co/MWvMiq0N3l Ubicacion: Canelones</w:t>
      </w:r>
    </w:p>
    <w:p>
      <w:pPr>
        <w:pStyle w:val="ListNumber"/>
      </w:pPr>
      <w:r>
        <w:t>ID: 1085335740861562880 Fecha: 2019-01-16 00:39:39 Texto: RT @marca: 🇺🇾 Uno de los duelos más igualados: @Nacional, con ventaja frente a @OficialCAP por ser el mejor equipo de Uruguay https://t.co/… Ubicacion: Canelones</w:t>
      </w:r>
    </w:p>
    <w:p>
      <w:pPr>
        <w:pStyle w:val="ListNumber"/>
      </w:pPr>
      <w:r>
        <w:t>ID: 1083809423959699457 Fecha: 2019-01-11 19:34:37 Texto: Jejejejejje https://t.co/nxe3kA1q5q Ubicacion: Canelones</w:t>
      </w:r>
    </w:p>
    <w:p>
      <w:pPr>
        <w:pStyle w:val="ListNumber"/>
      </w:pPr>
      <w:r>
        <w:t>ID: 1083069407415410689 Fecha: 2019-01-09 18:34:03 Texto: La peña canelones está haciendo una campaña para recolectar ropa de adultos y de niños para ayudar aquellas persona… https://t.co/jUhWNAdFuQ Ubicacion: Canelones</w:t>
      </w:r>
    </w:p>
    <w:p>
      <w:pPr>
        <w:pStyle w:val="ListNumber"/>
      </w:pPr>
      <w:r>
        <w:t>ID: 1082029184434741248 Fecha: 2019-01-06 21:40:35 Texto: @FeddeCarbonero7 https://t.co/h0tKg0WIjb Ubicacion: Canelones</w:t>
      </w:r>
    </w:p>
    <w:p>
      <w:pPr>
        <w:pStyle w:val="ListNumber"/>
      </w:pPr>
      <w:r>
        <w:t>ID: 1077270928948711424 Fecha: 2018-12-24 18:32:58 Texto: https://t.co/yia4HIyC4U Ubicacion: Canelones</w:t>
      </w:r>
    </w:p>
    <w:p>
      <w:pPr>
        <w:pStyle w:val="ListNumber"/>
      </w:pPr>
      <w:r>
        <w:t>ID: 1076602946484346880 Fecha: 2018-12-22 22:18:39 Texto: @padreydecanocom Y ahora le vendemos al toro al flamengo y nos consagramos Ubicacion: Canelones</w:t>
      </w:r>
    </w:p>
    <w:p>
      <w:pPr>
        <w:pStyle w:val="ListNumber"/>
      </w:pPr>
      <w:r>
        <w:t>ID: 1076508367894560773 Fecha: 2018-12-22 16:02:50 Texto: La peña canelones comenzará el 2019 trabajando con fuerza, hay mucho x hacer, y x eso pretendemos trabajar en conju… https://t.co/Th1RmUFTCC Ubicacion: Canelones</w:t>
      </w:r>
    </w:p>
    <w:p>
      <w:pPr>
        <w:pStyle w:val="ListNumber"/>
      </w:pPr>
      <w:r>
        <w:t>ID: 1076443662618447872 Fecha: 2018-12-22 11:45:43 Texto: Gracias padrino!!! https://t.co/3YkgaGLaFd Ubicacion: Canelones</w:t>
      </w:r>
    </w:p>
    <w:p>
      <w:pPr>
        <w:pStyle w:val="ListNumber"/>
      </w:pPr>
      <w:r>
        <w:t>ID: 1076336196186460161 Fecha: 2018-12-22 04:38:41 Texto: La peña canelones ha retomado el trabajo con fuerza, y nos complace anunciarles que Luis garotinho NUNEZ  es nuestro padrino!!! Ubicacion: Canelones</w:t>
      </w:r>
    </w:p>
    <w:p>
      <w:pPr>
        <w:pStyle w:val="ListNumber"/>
      </w:pPr>
      <w:r>
        <w:t>ID: 1075443725617254400 Fecha: 2018-12-19 17:32:19 Texto: RT @PenaFdmDito: Se necesitan donaciones de juguetes; para ayudar a los niños de bajos recursos; agradecemos mucho cualquier ayuda nos escr… Ubicacion: Canelones</w:t>
      </w:r>
    </w:p>
    <w:p>
      <w:pPr>
        <w:pStyle w:val="ListNumber"/>
      </w:pPr>
      <w:r>
        <w:t>ID: 1073207357637869568 Fecha: 2018-12-13 13:25:47 Texto: Próximamente novedades en la peña, como la presentación de nuestro padrino!! La peña siempre trabajando, vamos x más Ubicacion: Canelones</w:t>
      </w:r>
    </w:p>
    <w:p>
      <w:pPr>
        <w:pStyle w:val="ListNumber"/>
      </w:pPr>
      <w:r>
        <w:t>ID: 1071225815298400256 Fecha: 2018-12-08 02:11:51 Texto: https://t.co/lkHTDYQdQa Ubicacion: Canelones</w:t>
      </w:r>
    </w:p>
    <w:p>
      <w:pPr>
        <w:pStyle w:val="ListNumber"/>
      </w:pPr>
      <w:r>
        <w:t>ID: 1070811606198702080 Fecha: 2018-12-06 22:45:56 Texto: @PabloMPrado @interiorCAP Muchas gracias!!!! Ubicacion: Canelones</w:t>
      </w:r>
    </w:p>
    <w:p>
      <w:pPr>
        <w:pStyle w:val="ListNumber"/>
      </w:pPr>
      <w:r>
        <w:t>ID: 1070487851375173632 Fecha: 2018-12-06 01:19:27 Texto: @sofiantunez1891 Gracias Ubicacion: Canelones</w:t>
      </w:r>
    </w:p>
    <w:p>
      <w:pPr>
        <w:pStyle w:val="ListNumber"/>
      </w:pPr>
      <w:r>
        <w:t>ID: 1070450848017334282 Fecha: 2018-12-05 22:52:24 Texto: La peña canelones ha resurgido!!! https://t.co/b4EP0xJTiC Ubicacion: Canelones</w:t>
      </w:r>
    </w:p>
    <w:p>
      <w:pPr>
        <w:pStyle w:val="ListNumber"/>
      </w:pPr>
      <w:r>
        <w:t>ID: 1070293827313954818 Fecha: 2018-12-05 12:28:28 Texto: Feliz cumple pantera https://t.co/bKHpeUzDdl Ubicacion: Canelones</w:t>
      </w:r>
    </w:p>
    <w:p>
      <w:pPr>
        <w:pStyle w:val="ListNumber"/>
      </w:pPr>
      <w:r>
        <w:t>ID: 1069920400920989696 Fecha: 2018-12-04 11:44:36 Texto: Recordamos a los residentes de la ciudad de canelones, mañana reunión general, socios e hinchas los esperamos https://t.co/RNB2nyqSli Ubicacion: Canelones</w:t>
      </w:r>
    </w:p>
    <w:p>
      <w:pPr>
        <w:pStyle w:val="ListNumber"/>
      </w:pPr>
      <w:r>
        <w:t>ID: 1068648212381265920 Fecha: 2018-11-30 23:29:23 Texto: @MaximaUrreta @iduran1 Claro q nos quejamos x el auto, yo no vivo en mdeo como para ir en Uber, tengo auto y tengo… https://t.co/4DY4aXz3Il Ubicacion: Canelones</w:t>
      </w:r>
    </w:p>
    <w:p>
      <w:pPr>
        <w:pStyle w:val="ListNumber"/>
      </w:pPr>
      <w:r>
        <w:t>ID: 1068550256512679938 Fecha: 2018-11-30 17:00:08 Texto: https://t.co/BI83GwKurD Ubicacion: Canelones</w:t>
      </w:r>
    </w:p>
    <w:p>
      <w:pPr>
        <w:pStyle w:val="ListNumber"/>
      </w:pPr>
      <w:r>
        <w:t>ID: 1068193175674789889 Fecha: 2018-11-29 17:21:13 Texto: Vamos x ese viaje , suerte https://t.co/h5H1nvcVLJ Ubicacion: Canelones</w:t>
      </w:r>
    </w:p>
    <w:p>
      <w:pPr>
        <w:pStyle w:val="ListNumber"/>
      </w:pPr>
      <w:r>
        <w:t>ID: 1068110738940706818 Fecha: 2018-11-29 11:53:39 Texto: Buenos días gente de canelones, están invitados a sumarse!! https://t.co/nVeEf6pgP1 Ubicacion: Canelones</w:t>
      </w:r>
    </w:p>
    <w:p>
      <w:pPr>
        <w:pStyle w:val="ListNumber"/>
      </w:pPr>
      <w:r>
        <w:t>ID: 1064900815373127681 Fecha: 2018-11-20 15:18:33 Texto: RT @InfoEntradasCAP: HABILITADA LA VENTA DE ENTRADAS</w:t>
        <w:br/>
        <w:br/>
        <w:t>Se viene el festejo del 52 🏆y el Bicampeonato!</w:t>
        <w:br/>
        <w:br/>
        <w:t>Peñarol vs Godoy Cruz</w:t>
        <w:br/>
        <w:br/>
        <w:t>🏟 Campeón Del… Ubicacion: Canelones</w:t>
      </w:r>
    </w:p>
    <w:p>
      <w:pPr>
        <w:pStyle w:val="ListNumber"/>
      </w:pPr>
      <w:r>
        <w:t>ID: 1064662266371547137 Fecha: 2018-11-19 23:30:39 Texto: La directiva rápidamente escuchó los reclamos por los precios, aquí los nuevos valores para acompañar el domingo!! https://t.co/2oHUbnWLpn Ubicacion: Canelones</w:t>
      </w:r>
    </w:p>
    <w:p>
      <w:pPr>
        <w:pStyle w:val="ListNumber"/>
      </w:pPr>
      <w:r>
        <w:t>ID: 1064655209778036737 Fecha: 2018-11-19 23:02:37 Texto: Precios fijados para el domingo, juntos a celebrar el 52!! https://t.co/RLaUXfYkU7 Ubicacion: Canelones</w:t>
      </w:r>
    </w:p>
    <w:p>
      <w:pPr>
        <w:pStyle w:val="ListNumber"/>
      </w:pPr>
      <w:r>
        <w:t>ID: 1064111145999577090 Fecha: 2018-11-18 11:00:42 Texto: Último día!!! A colaborar por esa prótesis para Eliana https://t.co/R2wX57AO8C Ubicacion: Canelones</w:t>
      </w:r>
    </w:p>
    <w:p>
      <w:pPr>
        <w:pStyle w:val="ListNumber"/>
      </w:pPr>
      <w:r>
        <w:t>ID: 1063940250769256449 Fecha: 2018-11-17 23:41:37 Texto: Y si, Peñarol es así, el orgullo de todo un país https://t.co/uCahDhqUoX Ubicacion: Canelones</w:t>
      </w:r>
    </w:p>
    <w:p>
      <w:pPr>
        <w:pStyle w:val="ListNumber"/>
      </w:pPr>
      <w:r>
        <w:t>ID: 1063932649545314306 Fecha: 2018-11-17 23:11:25 Texto: Porque la peña canelones siempre va a estar https://t.co/QtksqpAkwH Ubicacion: Canelones</w:t>
      </w:r>
    </w:p>
    <w:p>
      <w:pPr>
        <w:pStyle w:val="ListNumber"/>
      </w:pPr>
      <w:r>
        <w:t>ID: 1063840710187728896 Fecha: 2018-11-17 17:06:05 Texto: Peña canelones les recuerda a los interesados en ser parte de la misma y vivan en la ciudad de canelones o zonas de… https://t.co/vUCErjPqqN Ubicacion: Canelones</w:t>
      </w:r>
    </w:p>
    <w:p>
      <w:pPr>
        <w:pStyle w:val="ListNumber"/>
      </w:pPr>
      <w:r>
        <w:t>ID: 1063832866008780800 Fecha: 2018-11-17 16:34:54 Texto: Que buen gusto https://t.co/y8JAW92zDn Ubicacion: Canelones</w:t>
      </w:r>
    </w:p>
    <w:p>
      <w:pPr>
        <w:pStyle w:val="ListNumber"/>
      </w:pPr>
      <w:r>
        <w:t>ID: 1063805953991155714 Fecha: 2018-11-17 14:47:58 Texto: Buenos días!!! La peña regresó con todo, logramos reactivar la cuenta, estamos a las órdenes para lo que sea, y que viva siempre Peñarol!! Ubicacion: Canelones</w:t>
      </w:r>
    </w:p>
    <w:p>
      <w:pPr>
        <w:pStyle w:val="ListNumber"/>
      </w:pPr>
      <w:r>
        <w:t>ID: 838444414255116292 Fecha: 2017-03-05 17:41:40 Texto: Felicitaciones Kimberly #AtletaCanaria https://t.co/kvhZ69u5mS Ubicacion: Canelones</w:t>
      </w:r>
    </w:p>
    <w:p>
      <w:pPr>
        <w:pStyle w:val="ListNumber"/>
      </w:pPr>
      <w:r>
        <w:t>ID: 814524343573155840 Fecha: 2016-12-29 17:31:51 Texto: Serás eterno como el tiempo... Hasta siempre "Tito" Capitán de Capitanes. https://t.co/I2N2ffbKg1 Ubicacion: Canelones</w:t>
      </w:r>
    </w:p>
    <w:p>
      <w:pPr>
        <w:pStyle w:val="ListNumber"/>
      </w:pPr>
      <w:r>
        <w:t>ID: 806290563242795008 Fecha: 2016-12-07 00:13:45 Texto: @interiorCAP @OficialCAP @StaLuciaMirasol https://t.co/vxJNrrVEb9 Ubicacion: Canelones</w:t>
      </w:r>
    </w:p>
    <w:p>
      <w:pPr>
        <w:pStyle w:val="ListNumber"/>
      </w:pPr>
      <w:r>
        <w:t>ID: 794689654348021760 Fecha: 2016-11-04 23:55:52 Texto: Nuestro más sentido pésame para la familia y amigos de Hernan, que en paz descanse. Ubicacion: Canelones</w:t>
      </w:r>
    </w:p>
    <w:p>
      <w:pPr>
        <w:pStyle w:val="ListNumber"/>
      </w:pPr>
      <w:r>
        <w:t>ID: 792434764456267776 Fecha: 2016-10-29 18:35:45 Texto: Así formará el Campeón del Siglo: Guruceaga; Alex Silva, Perg, Bressan, M. Rodríguez; Nández, Freitas, G. Pereira; Rossi; Arias y Murillo Ubicacion: Canelones</w:t>
      </w:r>
    </w:p>
    <w:p>
      <w:pPr>
        <w:pStyle w:val="ListNumber"/>
      </w:pPr>
      <w:r>
        <w:t>ID: 789862629581938689 Fecha: 2016-10-22 16:15:00 Texto: Invitamos a nuestros seguidores a seguir a  👉 @interiorCAP .Cuenta oficial de la comision de Peñas del Interior y Exterior de  @OficialCAP Ubicacion: Canelones</w:t>
      </w:r>
    </w:p>
    <w:p>
      <w:pPr>
        <w:pStyle w:val="ListNumber"/>
      </w:pPr>
      <w:r>
        <w:t>ID: 789861886082879489 Fecha: 2016-10-22 16:12:03 Texto: RT @MaguiCorrea_H: Felicitaciones a @caneporcap y a consulado @nacional en Canelones por la venta d bonos para colaborar con los 2 chicos b… Ubicacion: Canelones</w:t>
      </w:r>
    </w:p>
    <w:p>
      <w:pPr>
        <w:pStyle w:val="ListNumber"/>
      </w:pPr>
      <w:r>
        <w:t>ID: 788771770409123840 Fecha: 2016-10-19 16:00:19 Texto: RT @ProPeniarol: La Peña @caneporcap realiza un beneficio por Seba y Hernan. Ante la pasividad de la justicia, la familia carbonera se muev… Ubicacion: Canelones</w:t>
      </w:r>
    </w:p>
    <w:p>
      <w:pPr>
        <w:pStyle w:val="ListNumber"/>
      </w:pPr>
      <w:r>
        <w:t>ID: 788771716155707394 Fecha: 2016-10-19 16:00:06 Texto: RT @Movimiento2809: El que pueda y quiera, una ayuda para los Pibes de Santa Lucía. Arriba https://t.co/WAWsqp2x09 Ubicacion: Canelones</w:t>
      </w:r>
    </w:p>
    <w:p>
      <w:pPr>
        <w:pStyle w:val="ListNumber"/>
      </w:pPr>
      <w:r>
        <w:t>ID: 788755170331090944 Fecha: 2016-10-19 14:54:21 Texto: @manyamartin17 ahora si podes mandarnos, disculpa el error! Gracias! Ubicacion: Canelones</w:t>
      </w:r>
    </w:p>
    <w:p>
      <w:pPr>
        <w:pStyle w:val="ListNumber"/>
      </w:pPr>
      <w:r>
        <w:t>ID: 788580963290841088 Fecha: 2016-10-19 03:22:07 Texto: RT @DemiAlmaa: Ya salieron las rifas a beneficio de Hernán y Seba!! Para @caneporcap no hay rivales para colaborar! #RT a esta iniciativa!… Ubicacion: Canelones</w:t>
      </w:r>
    </w:p>
    <w:p>
      <w:pPr>
        <w:pStyle w:val="ListNumber"/>
      </w:pPr>
      <w:r>
        <w:t>ID: 788529669020811264 Fecha: 2016-10-18 23:58:17 Texto: @closesito @OficialCAP @StaLuciaMirasol @sauce_cap Ubicacion: Canelones</w:t>
      </w:r>
    </w:p>
    <w:p>
      <w:pPr>
        <w:pStyle w:val="ListNumber"/>
      </w:pPr>
      <w:r>
        <w:t>ID: 788528363942051840 Fecha: 2016-10-18 23:53:06 Texto: Ya salieron las rifas a beneficio de Hernán y Seba!! Pedí la tuya por mensaje privado y te la hacemos llegar https://t.co/dCJJ1ReoOX Ubicacion: Canelones</w:t>
      </w:r>
    </w:p>
    <w:p>
      <w:pPr>
        <w:pStyle w:val="ListNumber"/>
      </w:pPr>
      <w:r>
        <w:t>ID: 786610333985214464 Fecha: 2016-10-13 16:51:32 Texto: RT @OficialCAP: La Peña de Canelones organizó una actividad recreativa para niños y niñas de la Ciudad. https://t.co/2DolqlzUoz https://t.c… Ubicacion: Canelones</w:t>
      </w:r>
    </w:p>
    <w:p>
      <w:pPr>
        <w:pStyle w:val="ListNumber"/>
      </w:pPr>
      <w:r>
        <w:t>ID: 783811446027280388 Fecha: 2016-10-05 23:29:45 Texto: Cuando vayas a sacar la entrada no te olvides de colaborar con Sebastián Enciso 60168 y Hernán Fioritto 60171 que continúan recuperándose. Ubicacion: Canelones</w:t>
      </w:r>
    </w:p>
    <w:p>
      <w:pPr>
        <w:pStyle w:val="ListNumber"/>
      </w:pPr>
      <w:r>
        <w:t>ID: 783276743067041792 Fecha: 2016-10-04 12:05:02 Texto: RT @_OficialPagina: Aplausos para esta gran Peña "!! https://t.co/tlCQWq6Vk7 Ubicacion: Canelones</w:t>
      </w:r>
    </w:p>
    <w:p>
      <w:pPr>
        <w:pStyle w:val="ListNumber"/>
      </w:pPr>
      <w:r>
        <w:t>ID: 783276402707668992 Fecha: 2016-10-04 12:03:41 Texto: Es momento de nosotros, los hinchas, a colaborar con Seba y Hernan!! https://t.co/BTEQScLu2k Ubicacion: Canelones</w:t>
      </w:r>
    </w:p>
    <w:p>
      <w:pPr>
        <w:pStyle w:val="ListNumber"/>
      </w:pPr>
      <w:r>
        <w:t>ID: 782657814288297984 Fecha: 2016-10-02 19:05:38 Texto: La fiesta para los más chicos sigue en el Club Social Canelones!!!! @OficialCAP https://t.co/9X1aMSP6HE Ubicacion: Canelones</w:t>
      </w:r>
    </w:p>
    <w:p>
      <w:pPr>
        <w:pStyle w:val="ListNumber"/>
      </w:pPr>
      <w:r>
        <w:t>ID: 782633606866989057 Fecha: 2016-10-02 17:29:27 Texto: Ya estamos en el Club Social Canelones con la actividad suspendida por lluvia! Arrímense, los esperamos!!!… https://t.co/cIq6DcWg5g Ubicacion: Canelones</w:t>
      </w:r>
    </w:p>
    <w:p>
      <w:pPr>
        <w:pStyle w:val="ListNumber"/>
      </w:pPr>
      <w:r>
        <w:t>ID: 781307851545378816 Fecha: 2016-09-29 01:41:22 Texto: Comunicado Peña Canelones por Peñarol https://t.co/ClV0YJ1MB7 Ubicacion: Canelones</w:t>
      </w:r>
    </w:p>
    <w:p>
      <w:pPr>
        <w:pStyle w:val="ListNumber"/>
      </w:pPr>
      <w:r>
        <w:t>ID: 780981052244451328 Fecha: 2016-09-28 04:02:47 Texto: #125AñosdeGloria gracias a todos los que colaboraron para la fiesta sea posible!!!!! https://t.co/xWiqZgZzyp Ubicacion: Canelones</w:t>
      </w:r>
    </w:p>
    <w:p>
      <w:pPr>
        <w:pStyle w:val="ListNumber"/>
      </w:pPr>
      <w:r>
        <w:t>ID: 780909561599422465 Fecha: 2016-09-27 23:18:42 Texto: Como todos los años, hoy explota el cielo de Canelones #SomosLosDueñosDeLaFiesta #125AñosDeGloria https://t.co/MBTbrKkihb Ubicacion: Canelones</w:t>
      </w:r>
    </w:p>
    <w:p>
      <w:pPr>
        <w:pStyle w:val="ListNumber"/>
      </w:pPr>
      <w:r>
        <w:t>ID: 776899192111366144 Fecha: 2016-09-16 21:42:56 Texto: REMERAS. $350 cada una, se toman pedidos para la primer entrega hasta el 30/9 con una seña de $200 reservas la tuya! https://t.co/vAPJbgoQoQ Ubicacion: Canelones</w:t>
      </w:r>
    </w:p>
    <w:p>
      <w:pPr>
        <w:pStyle w:val="ListNumber"/>
      </w:pPr>
      <w:r>
        <w:t>ID: 776611201367310336 Fecha: 2016-09-16 02:38:33 Texto: Va a haber servicio de cantina para los que quieran arrimarse!! #125AñosDeGloria #UruguayEn2Colores https://t.co/hXZpYquGDn Ubicacion: Canelones</w:t>
      </w:r>
    </w:p>
    <w:p>
      <w:pPr>
        <w:pStyle w:val="ListNumber"/>
      </w:pPr>
      <w:r>
        <w:t>ID: 769305875274166272 Fecha: 2016-08-26 22:49:48 Texto: A partir de las 21:30  vamos a estar en @DemiAlmaa por @Centenario1250  comentando la actualidad de la peña y la actividad por #DiadelNiño Ubicacion: Canelones</w:t>
      </w:r>
    </w:p>
    <w:p>
      <w:pPr>
        <w:pStyle w:val="ListNumber"/>
      </w:pPr>
      <w:r>
        <w:t>ID: 761025843132968960 Fecha: 2016-08-04 02:27:54 Texto: Llegaron a Canelones y Uruguay las #RifasGo de la Peña para el evento con los niños de nuestra ciudad en este mes!!! https://t.co/KUpdBBn4om Ubicacion: Canelones</w:t>
      </w:r>
    </w:p>
    <w:p>
      <w:pPr>
        <w:pStyle w:val="ListNumber"/>
      </w:pPr>
      <w:r>
        <w:t>ID: 754149256039165956 Fecha: 2016-07-16 03:02:48 Texto: ARRIMATE AL ESTADIO,este domingo a las 15hs @FemeninoCAP vs Canelones Femenino,vamos a cuidar la punta y el invicto💪 https://t.co/ZxqhLIhxqB Ubicacion: Canelones</w:t>
      </w:r>
    </w:p>
    <w:p>
      <w:pPr>
        <w:pStyle w:val="ListNumber"/>
      </w:pPr>
      <w:r>
        <w:t>ID: 754034853570551808 Fecha: 2016-07-15 19:28:13 Texto: Cada vez falta menos @7encuentrocap https://t.co/VRpnKfzoSe Ubicacion: Canelones</w:t>
      </w:r>
    </w:p>
    <w:p>
      <w:pPr>
        <w:pStyle w:val="ListNumber"/>
      </w:pPr>
      <w:r>
        <w:t>ID: 753951362849832960 Fecha: 2016-07-15 13:56:27 Texto: RT @FemeninoCAP: El domingo se juega la fecha 11 y vamos por mantener el invicto. Los esperamos a todos y @caneporcap por supuesto https://… Ubicacion: Canelones</w:t>
      </w:r>
    </w:p>
    <w:p>
      <w:pPr>
        <w:pStyle w:val="ListNumber"/>
      </w:pPr>
      <w:r>
        <w:t xml:space="preserve">ID: 748700459150508032 Fecha: 2016-07-01 02:11:14 Texto: RT @OficialCAP: ¡Se viene el 7° Encuentro Anual de Peñas Oficiales del Club! </w:t>
        <w:br/>
        <w:t xml:space="preserve">#7moEncuentroPeñas </w:t>
        <w:br/>
        <w:t>https://t.co/ZWbdlEO8Db https://t.co/UbGf… Ubicacion: Canelones</w:t>
      </w:r>
    </w:p>
    <w:p>
      <w:pPr>
        <w:pStyle w:val="ListNumber"/>
      </w:pPr>
      <w:r>
        <w:t>ID: 748700065078861825 Fecha: 2016-07-01 02:09:40 Texto: Nuevamente presente! https://t.co/wMZiG9Y6uP Ubicacion: Canelones</w:t>
      </w:r>
    </w:p>
    <w:p>
      <w:pPr>
        <w:pStyle w:val="ListNumber"/>
      </w:pPr>
      <w:r>
        <w:t>ID: 743768981446746112 Fecha: 2016-06-17 11:35:18 Texto: #TodosPorRichard https://t.co/O0E847s6X3 Ubicacion: Canelones</w:t>
      </w:r>
    </w:p>
    <w:p>
      <w:pPr>
        <w:pStyle w:val="ListNumber"/>
      </w:pPr>
      <w:r>
        <w:t>ID: 742368974600605697 Fecha: 2016-06-13 14:52:10 Texto: RT @WilsonMendez86: La foto del campeón uruguayo 2015/16 será en el Estadio Campeón del Siglo Ubicacion: Canelones</w:t>
      </w:r>
    </w:p>
    <w:p>
      <w:pPr>
        <w:pStyle w:val="ListNumber"/>
      </w:pPr>
      <w:r>
        <w:t>ID: 742368954287566848 Fecha: 2016-06-13 14:52:05 Texto: RT @padreydecanocom: La foto (informal) del Campeón Uruguayo 2015/2016. ¡Felices 50 títulos! https://t.co/f9dApahgbk Ubicacion: Canelones</w:t>
      </w:r>
    </w:p>
    <w:p>
      <w:pPr>
        <w:pStyle w:val="ListNumber"/>
      </w:pPr>
      <w:r>
        <w:t>ID: 733329206491418625 Fecha: 2016-05-19 16:11:22 Texto: Gracias a @OficialCAP  por la nota.Trabajo en conjunto con Peñas Canarias y el grupo "Canelones se mueve" Nota:  https://t.co/GsXb4Vrt1F Ubicacion: Canelones</w:t>
      </w:r>
    </w:p>
    <w:p>
      <w:pPr>
        <w:pStyle w:val="ListNumber"/>
      </w:pPr>
      <w:r>
        <w:t>ID: 727127125879324672 Fecha: 2016-05-02 13:26:30 Texto: Parte del reconocimiento a Andrea por ser la primer jugadora de Canelones en @FemeninoCAP  #GrandeAndrea https://t.co/HXQYFS8ifI Ubicacion: Canelones</w:t>
      </w:r>
    </w:p>
    <w:p>
      <w:pPr>
        <w:pStyle w:val="ListNumber"/>
      </w:pPr>
      <w:r>
        <w:t>ID: 722507845527277568 Fecha: 2016-04-19 19:31:08 Texto: Colaboramos con la gente de Santa Lucia que se esta viendo afectada con la crecida del rio https://t.co/eMOP9pIPGj Ubicacion: Canelones</w:t>
      </w:r>
    </w:p>
    <w:p>
      <w:pPr>
        <w:pStyle w:val="ListNumber"/>
      </w:pPr>
      <w:r>
        <w:t>ID: 721822791541133312 Fecha: 2016-04-17 22:08:58 Texto: Ya estamos en el Club Social recibiendo pañales, artículos de limpieza, higiene personal y todo lo que creas necesario! Te esperamos!! Ubicacion: Canelones</w:t>
      </w:r>
    </w:p>
    <w:p>
      <w:pPr>
        <w:pStyle w:val="ListNumber"/>
      </w:pPr>
      <w:r>
        <w:t>ID: 721521154750550017 Fecha: 2016-04-17 02:10:23 Texto: Parte de lo recolectado en nuestra ciudad.Gracias a la Peña de Tala y San Jacinto por colaborar #PeñasCanariasUnidas https://t.co/VrqlRy9WEN Ubicacion: Canelones</w:t>
      </w:r>
    </w:p>
    <w:p>
      <w:pPr>
        <w:pStyle w:val="ListNumber"/>
      </w:pPr>
      <w:r>
        <w:t>ID: 721420333346111488 Fecha: 2016-04-16 19:29:45 Texto: Sin importar los colores, gracias diego por colaborar con los afectados. https://t.co/hetEnoDmVZ Ubicacion: Canelones</w:t>
      </w:r>
    </w:p>
    <w:p>
      <w:pPr>
        <w:pStyle w:val="ListNumber"/>
      </w:pPr>
      <w:r>
        <w:t>ID: 721408890890502144 Fecha: 2016-04-16 18:44:17 Texto: Ya estamos en el Club Social recibiendo donaciones para los afectados por las inundaciones en nuestra ciudad. https://t.co/RqGJnMeMGK Ubicacion: Canelones</w:t>
      </w:r>
    </w:p>
    <w:p>
      <w:pPr>
        <w:pStyle w:val="ListNumber"/>
      </w:pPr>
      <w:r>
        <w:t>ID: 721343548952571909 Fecha: 2016-04-16 14:24:38 Texto: En nuestra ciudad ya hay evacuados, por donaciones Varela 308. https://t.co/LfwyqT4pwf Ubicacion: Canelones</w:t>
      </w:r>
    </w:p>
    <w:p>
      <w:pPr>
        <w:pStyle w:val="ListNumber"/>
      </w:pPr>
      <w:r>
        <w:t>ID: 721187540557000704 Fecha: 2016-04-16 04:04:43 Texto: ATENCIÓN: EN NUESTRA CIUDAD NOS CONFIRMARON QUE YA HAY EVACUADOS. EN LAS PROXIMAS HORAS INFORMAREMOS MEJOR. DONACIONES EN VARELA 308 . Ubicacion: Canelones</w:t>
      </w:r>
    </w:p>
    <w:p>
      <w:pPr>
        <w:pStyle w:val="ListNumber"/>
      </w:pPr>
      <w:r>
        <w:t>ID: 721161104144117760 Fecha: 2016-04-16 02:19:40 Texto: #JuntosPorDolores #PeñarolSolidario https://t.co/IhQUvJYJ1h Ubicacion: Canelones</w:t>
      </w:r>
    </w:p>
    <w:p>
      <w:pPr>
        <w:pStyle w:val="ListNumber"/>
      </w:pPr>
      <w:r>
        <w:t>ID: 718580380102733824 Fecha: 2016-04-08 23:24:47 Texto: RT @ProPeniarol: AYUDA POR LAS INUNDACIONES. X la crecida del rio Uruguay, y el clima pronósticado, ya hay familias evacuadas enSalto yPays… Ubicacion: Canelones</w:t>
      </w:r>
    </w:p>
    <w:p>
      <w:pPr>
        <w:pStyle w:val="ListNumber"/>
      </w:pPr>
      <w:r>
        <w:t>ID: 718579998710435840 Fecha: 2016-04-08 23:23:16 Texto: AYUDA POR LAS INUNDACIONES (donaciones en Varela 308- Canelones)Debido a la crecida del rio Uruguay https://t.co/fBNKrCCzEs Ubicacion: Canelones</w:t>
      </w:r>
    </w:p>
    <w:p>
      <w:pPr>
        <w:pStyle w:val="ListNumber"/>
      </w:pPr>
      <w:r>
        <w:t>ID: 700344101359763457 Fecha: 2016-02-18 15:40:20 Texto: Te vamos a llevar en nuestros mayores recuerdos https://t.co/ppTchKzBAJ Ubicacion: Canelones</w:t>
      </w:r>
    </w:p>
    <w:p>
      <w:pPr>
        <w:pStyle w:val="ListNumber"/>
      </w:pPr>
      <w:r>
        <w:t>ID: 660273919832797184 Fecha: 2015-10-31 01:55:44 Texto: RT @MaguiCorrea_H: Felicitaciones a la peña Canelones por peñarol por las obras solidarias, en esta oportunidad por Elisa González https://… Ubicacion: Canelones</w:t>
      </w:r>
    </w:p>
    <w:p>
      <w:pPr>
        <w:pStyle w:val="ListNumber"/>
      </w:pPr>
      <w:r>
        <w:t>ID: 648342673854738432 Fecha: 2015-09-28 03:45:13 Texto: Canelones como siempre en dos colores,FELICES 124! http://t.co/N2NiusgSdE Ubicacion: Canelones</w:t>
      </w:r>
    </w:p>
    <w:p>
      <w:pPr>
        <w:pStyle w:val="ListNumber"/>
      </w:pPr>
      <w:r>
        <w:t>ID: 647826346677305344 Fecha: 2015-09-26 17:33:31 Texto: La Peña presente en la #5kPeñarol http://t.co/8q7vUaGcRU Ubicacion: Canelones</w:t>
      </w:r>
    </w:p>
    <w:p>
      <w:pPr>
        <w:pStyle w:val="ListNumber"/>
      </w:pPr>
      <w:r>
        <w:t>ID: 645401395059904512 Fecha: 2015-09-20 00:57:38 Texto: #TodosPorEli en el estadio http://t.co/k6SLqD3pxz Ubicacion: Canelones</w:t>
      </w:r>
    </w:p>
    <w:p>
      <w:pPr>
        <w:pStyle w:val="ListNumber"/>
      </w:pPr>
      <w:r>
        <w:t>ID: 644870419162509312 Fecha: 2015-09-18 13:47:43 Texto: Antes del partido y en el entretiempo vamos a estar con alcancias junto a @StaLuciaMirasol para ayudar a Eli! http://t.co/Xq1iWW9fWW Ubicacion: Canelones</w:t>
      </w:r>
    </w:p>
    <w:p>
      <w:pPr>
        <w:pStyle w:val="ListNumber"/>
      </w:pPr>
      <w:r>
        <w:t>ID: 640358804933242881 Fecha: 2015-09-06 03:00:11 Texto: RT @sauce_cap: Peña Sauce presente #PeñasCanarias @caneporcap http://t.co/JCFznzuYq9 Ubicacion: Canelones</w:t>
      </w:r>
    </w:p>
    <w:p>
      <w:pPr>
        <w:pStyle w:val="ListNumber"/>
      </w:pPr>
      <w:r>
        <w:t>ID: 640343416816173056 Fecha: 2015-09-06 01:59:02 Texto: #PeñasCanarias http://t.co/YD7HFEnwJ0 Ubicacion: Canelones</w:t>
      </w:r>
    </w:p>
    <w:p>
      <w:pPr>
        <w:pStyle w:val="ListNumber"/>
      </w:pPr>
      <w:r>
        <w:t>ID: 639964726739476480 Fecha: 2015-09-05 00:54:15 Texto: No esta muerto quien pelea,gran partido con @LaBlanqueadaCAP Ubicacion: Canelones</w:t>
      </w:r>
    </w:p>
    <w:p>
      <w:pPr>
        <w:pStyle w:val="ListNumber"/>
      </w:pPr>
      <w:r>
        <w:t>ID: 639891256546623491 Fecha: 2015-09-04 20:02:18 Texto: RT @FutsalPenas: 19 hs fútbol femenino</w:t>
        <w:br/>
        <w:br/>
        <w:t>20 hs @caneporcap vs @LaBlanqueadaCAP</w:t>
        <w:br/>
        <w:br/>
        <w:t xml:space="preserve">21 hs @maldonado_manya vs barrio Peñarol </w:t>
        <w:br/>
        <w:br/>
        <w:t>22 hs @PRADOCap b… Ubicacion: Canelones</w:t>
      </w:r>
    </w:p>
    <w:p>
      <w:pPr>
        <w:pStyle w:val="ListNumber"/>
      </w:pPr>
      <w:r>
        <w:t>ID: 639276459513782272 Fecha: 2015-09-03 03:19:19 Texto: RT @maldonado_manya: Entre todos se puede @BarriosCAP http://t.co/G7VexoHD3K Ubicacion: Canelones</w:t>
      </w:r>
    </w:p>
    <w:p>
      <w:pPr>
        <w:pStyle w:val="ListNumber"/>
      </w:pPr>
      <w:r>
        <w:t>ID: 639258211716100096 Fecha: 2015-09-03 02:06:49 Texto: Elisa nos necesita #ContamosConTodos http://t.co/46psYYQ35N Ubicacion: Canelones</w:t>
      </w:r>
    </w:p>
    <w:p>
      <w:pPr>
        <w:pStyle w:val="ListNumber"/>
      </w:pPr>
      <w:r>
        <w:t>ID: 636923783241199618 Fecha: 2015-08-27 15:30:38 Texto: Fotos del domingo pasado http://t.co/DhEtMaTbJ0 Ubicacion: Canelones</w:t>
      </w:r>
    </w:p>
    <w:p>
      <w:pPr>
        <w:pStyle w:val="ListNumber"/>
      </w:pPr>
      <w:r>
        <w:t>ID: 635585307140820992 Fecha: 2015-08-23 22:52:00 Texto: Ya estamos en el palacio,vamos la banda! http://t.co/bY0RP5JKW0 Ubicacion: Canelones</w:t>
      </w:r>
    </w:p>
    <w:p>
      <w:pPr>
        <w:pStyle w:val="ListNumber"/>
      </w:pPr>
      <w:r>
        <w:t>ID: 635556380825489408 Fecha: 2015-08-23 20:57:03 Texto: Hoy hay que ganar si la vuelta quieren dar,vamos canelones que esta banda loca quiere festejar! Ubicacion: Canelones</w:t>
      </w:r>
    </w:p>
    <w:p>
      <w:pPr>
        <w:pStyle w:val="ListNumber"/>
      </w:pPr>
      <w:r>
        <w:t>ID: 634126947715420160 Fecha: 2015-08-19 22:17:00 Texto: Plantel para el Campeonato de Peñas @FutbolSalaCAP http://t.co/MFvJte1FDr Ubicacion: Canelones</w:t>
      </w:r>
    </w:p>
    <w:p>
      <w:pPr>
        <w:pStyle w:val="ListNumber"/>
      </w:pPr>
      <w:r>
        <w:t>ID: 633839039456616448 Fecha: 2015-08-19 03:12:57 Texto: RT @FutsalPenas: Grupos del Primer Torneo de Peñas Oficiales de Futsal http://t.co/7BiKFmARud Ubicacion: Canelones</w:t>
      </w:r>
    </w:p>
    <w:p>
      <w:pPr>
        <w:pStyle w:val="ListNumber"/>
      </w:pPr>
      <w:r>
        <w:t>ID: 633773398297038848 Fecha: 2015-08-18 22:52:07 Texto: Grupo C junto a @PRADOCap  @LaBlanqueadaCAP y @PB_CAP http://t.co/tppMTZbpxE Ubicacion: Canelones</w:t>
      </w:r>
    </w:p>
    <w:p>
      <w:pPr>
        <w:pStyle w:val="ListNumber"/>
      </w:pPr>
      <w:r>
        <w:t>ID: 633408827271065601 Fecha: 2015-08-17 22:43:27 Texto: RT @OficialCAP: La Peña "Canelones por Peñarol" colaboró con una familia víctima de un incendio: http://t.co/ZF1E5M8AKT http://t.co/gkS2qmx… Ubicacion: Canelones</w:t>
      </w:r>
    </w:p>
    <w:p>
      <w:pPr>
        <w:pStyle w:val="ListNumber"/>
      </w:pPr>
      <w:r>
        <w:t>ID: 632980849735151616 Fecha: 2015-08-16 18:22:49 Texto: Ya estamos en el club #DiaDelNiño http://t.co/kLxtk4YV8K Ubicacion: Canelones</w:t>
      </w:r>
    </w:p>
    <w:p>
      <w:pPr>
        <w:pStyle w:val="ListNumber"/>
      </w:pPr>
      <w:r>
        <w:t>ID: 630785288051273737 Fecha: 2015-08-10 16:58:26 Texto: #CineParaTodos #DiaDelNiño http://t.co/jWzTjcZsyi Ubicacion: Canelones</w:t>
      </w:r>
    </w:p>
    <w:p>
      <w:pPr>
        <w:pStyle w:val="ListNumber"/>
      </w:pPr>
      <w:r>
        <w:t>ID: 630163967319646208 Fecha: 2015-08-08 23:49:32 Texto: #TodosPorLuciano http://t.co/GqFMFPhJ2L Ubicacion: Canelones</w:t>
      </w:r>
    </w:p>
    <w:p>
      <w:pPr>
        <w:pStyle w:val="ListNumber"/>
      </w:pPr>
      <w:r>
        <w:t>ID: 629354393847136256 Fecha: 2015-08-06 18:12:34 Texto: Este sábado en el Club Social de Canelones #TodosPorLuciano http://t.co/xW5VuBv5Rs Ubicacion: Canelones</w:t>
      </w:r>
    </w:p>
    <w:p>
      <w:pPr>
        <w:pStyle w:val="ListNumber"/>
      </w:pPr>
      <w:r>
        <w:t>ID: 622215184719986688 Fecha: 2015-07-18 01:23:54 Texto: Felicitamos al cuadro ganador del partido de ayer http://t.co/BbC0dU99ZT Ubicacion: Canelones</w:t>
      </w:r>
    </w:p>
    <w:p>
      <w:pPr>
        <w:pStyle w:val="ListNumber"/>
      </w:pPr>
      <w:r>
        <w:t>ID: 622205040149823488 Fecha: 2015-07-18 00:43:36 Texto: Buscamos rivales de fútbol 5,alguna peña? http://t.co/tTM43C3sTc Ubicacion: Canelones</w:t>
      </w:r>
    </w:p>
    <w:p>
      <w:pPr>
        <w:pStyle w:val="ListNumber"/>
      </w:pPr>
      <w:r>
        <w:t>ID: 592383934748590080 Fecha: 2015-04-26 17:45:10 Texto: Paulita nueva socia de @OficialCAP http://t.co/C7kf6vSJTi Ubicacion: Canelones</w:t>
      </w:r>
    </w:p>
    <w:p>
      <w:pPr>
        <w:pStyle w:val="ListNumber"/>
      </w:pPr>
      <w:r>
        <w:t>ID: 589448991726706689 Fecha: 2015-04-18 15:22:45 Texto: Siempre a tu lado http://t.co/wmCFMDRap3 Ubicacion: Canelones</w:t>
      </w:r>
    </w:p>
    <w:p>
      <w:pPr>
        <w:pStyle w:val="ListNumber"/>
      </w:pPr>
      <w:r>
        <w:t>ID: 587655191404621824 Fecha: 2015-04-13 16:34:50 Texto: RT @OficialCAP: La Peña "Canelones Por Peñarol", también se sumó a la campaña de la "Vuelta a Clases": http://t.co/60NmWVHZJX http://t.co/e… Ubicacion: Canelones</w:t>
      </w:r>
    </w:p>
    <w:p>
      <w:pPr>
        <w:pStyle w:val="ListNumber"/>
      </w:pPr>
      <w:r>
        <w:t>ID: 586133539923619841 Fecha: 2015-04-09 11:48:20 Texto: Fotos de lo que fue nuestra ultima campaña de vuelta a clases http://t.co/9NZ8bFYzxu Ubicacion: Canelones</w:t>
      </w:r>
    </w:p>
    <w:p>
      <w:pPr>
        <w:pStyle w:val="ListNumber"/>
      </w:pPr>
      <w:r>
        <w:t>ID: 579259787638083584 Fecha: 2015-03-21 12:34:30 Texto: Ya estamos en la plaza con la campaña de socios! http://t.co/vg4F9pbp2x Ubicacion: Canelones</w:t>
      </w:r>
    </w:p>
    <w:p>
      <w:pPr>
        <w:pStyle w:val="ListNumber"/>
      </w:pPr>
      <w:r>
        <w:t>ID: 578201421956407296 Fecha: 2015-03-18 14:28:56 Texto: Los esperamos! http://t.co/NoKXEx7UXO Ubicacion: Canelones</w:t>
      </w:r>
    </w:p>
    <w:p>
      <w:pPr>
        <w:pStyle w:val="ListNumber"/>
      </w:pPr>
      <w:r>
        <w:t>ID: 573616221607882753 Fecha: 2015-03-05 22:48:59 Texto: Continuamos colaborando con la Escuela 36 de Paso Garua #VueltaAClases http://t.co/b7w7iYh2yY Ubicacion: Canelones</w:t>
      </w:r>
    </w:p>
    <w:p>
      <w:pPr>
        <w:pStyle w:val="ListNumber"/>
      </w:pPr>
      <w:r>
        <w:t>ID: 562273561663266818 Fecha: 2015-02-02 15:37:18 Texto: Feliz cumpleaños al goleador de toda la historia. http://t.co/p5V50mWrat Ubicacion: Canelones</w:t>
      </w:r>
    </w:p>
    <w:p>
      <w:pPr>
        <w:pStyle w:val="ListNumber"/>
      </w:pPr>
      <w:r>
        <w:t>ID: 560813170470952960 Fecha: 2015-01-29 14:54:13 Texto: RT @padreydecanocom: Jonathan, a pesar de que otros no quieran, feliz en Portugal (vía @Record_Portugal) http://t.co/Un0EyLZx0y Ubicacion: Canelones</w:t>
      </w:r>
    </w:p>
    <w:p>
      <w:pPr>
        <w:pStyle w:val="ListNumber"/>
      </w:pPr>
      <w:r>
        <w:t>ID: 550513760646230019 Fecha: 2015-01-01 04:48:03 Texto: http://t.co/qiKHbHkrk5 Ubicacion: Canelones</w:t>
      </w:r>
    </w:p>
    <w:p>
      <w:pPr>
        <w:pStyle w:val="ListNumber"/>
      </w:pPr>
      <w:r>
        <w:t>ID: 549933647684722688 Fecha: 2014-12-30 14:22:53 Texto: RT @padreydecanocom: El total de la recaudación será destinado a Ana Paula (joven de Canelones que sufrió un accidente) http://t.co/iM9P7Lw… Ubicacion: Canelones</w:t>
      </w:r>
    </w:p>
    <w:p>
      <w:pPr>
        <w:pStyle w:val="ListNumber"/>
      </w:pPr>
      <w:r>
        <w:t>ID: 549933596593516544 Fecha: 2014-12-30 14:22:41 Texto: RT @padreydecanocom: La Peña de Canelones recaudó $20.000 en partido solidario entre la selección de Canelones y la selección uruguaya Sub … Ubicacion: Canelones</w:t>
      </w:r>
    </w:p>
    <w:p>
      <w:pPr>
        <w:pStyle w:val="ListNumber"/>
      </w:pPr>
      <w:r>
        <w:t>ID: 549022463037014016 Fecha: 2014-12-28 02:02:10 Texto: @GonLatorre7  @thiagocardozoo  @gguruceaga  con nuestra bandera. http://t.co/r534pFfJHj Ubicacion: Canelones</w:t>
      </w:r>
    </w:p>
    <w:p>
      <w:pPr>
        <w:pStyle w:val="ListNumber"/>
      </w:pPr>
      <w:r>
        <w:t>ID: 548960920421269504 Fecha: 2014-12-27 21:57:37 Texto: #LaPerlita foto con nuestros juveniles luego del partido #5a0 @GonLatorre7  @thiagocardozoo  @gguruceaga http://t.co/crq7l1K65B Ubicacion: Canelones</w:t>
      </w:r>
    </w:p>
    <w:p>
      <w:pPr>
        <w:pStyle w:val="ListNumber"/>
      </w:pPr>
      <w:r>
        <w:t>ID: 548956023172915200 Fecha: 2014-12-27 21:38:09 Texto: RT @jpromeroh: La peña de Peñarol en Canelones se sacó una foto con algunos de los jugadores aurinegros http://t.co/Xchwav2cTh Ubicacion: Canelones</w:t>
      </w:r>
    </w:p>
    <w:p>
      <w:pPr>
        <w:pStyle w:val="ListNumber"/>
      </w:pPr>
      <w:r>
        <w:t>ID: 548944874670936067 Fecha: 2014-12-27 20:53:51 Texto: Final del partido @OficialCAP  @padreydecanocom  #TodosPorPaula @AUFOficial http://t.co/qMFyworOBf Ubicacion: Canelones</w:t>
      </w:r>
    </w:p>
    <w:p>
      <w:pPr>
        <w:pStyle w:val="ListNumber"/>
      </w:pPr>
      <w:r>
        <w:t>ID: 548905064044441604 Fecha: 2014-12-27 18:15:40 Texto: Ya juegan Canelones vs Seleccion Sub 20 a beneficio de Paula en el Martinez Monegal http://t.co/yHU2KzprQS Ubicacion: Canelones</w:t>
      </w:r>
    </w:p>
    <w:p>
      <w:pPr>
        <w:pStyle w:val="ListNumber"/>
      </w:pPr>
      <w:r>
        <w:t>ID: 548329968024158209 Fecha: 2014-12-26 04:10:26 Texto: Nos vemos todos este Sabado por Paula en el Estadio @OficialCAP http://t.co/OQXzPWGTbv Ubicacion: Canelones</w:t>
      </w:r>
    </w:p>
    <w:p>
      <w:pPr>
        <w:pStyle w:val="ListNumber"/>
      </w:pPr>
      <w:r>
        <w:t>ID: 546513277451509760 Fecha: 2014-12-21 03:51:33 Texto: El Coro Guadalupe le brindo fuerzas a Paula http://t.co/MpBULJxNZ2 Ubicacion: Canelones</w:t>
      </w:r>
    </w:p>
    <w:p>
      <w:pPr>
        <w:pStyle w:val="ListNumber"/>
      </w:pPr>
      <w:r>
        <w:t>ID: 545355654303842304 Fecha: 2014-12-17 23:11:34 Texto: Calientan los suplentes de Canadian y continuamos trabajando en la cantina. http://t.co/GvjrrAYcJ1 Ubicacion: Canelones</w:t>
      </w:r>
    </w:p>
    <w:p>
      <w:pPr>
        <w:pStyle w:val="ListNumber"/>
      </w:pPr>
      <w:r>
        <w:t>ID: 545347806584930304 Fecha: 2014-12-17 22:40:23 Texto: Ya juegan Canadian vs Selección de Canelones a beneficio de Paula en el Estadio Monegal http://t.co/qRUAX958d6 Ubicacion: Canelones</w:t>
      </w:r>
    </w:p>
    <w:p>
      <w:pPr>
        <w:pStyle w:val="ListNumber"/>
      </w:pPr>
      <w:r>
        <w:t>ID: 544865111333404673 Fecha: 2014-12-16 14:42:20 Texto: Continuamos trabajando por Paula http://t.co/E7HxR7kvDp Ubicacion: Canelones</w:t>
      </w:r>
    </w:p>
    <w:p>
      <w:pPr>
        <w:pStyle w:val="ListNumber"/>
      </w:pPr>
      <w:r>
        <w:t>ID: 543944934571933697 Fecha: 2014-12-14 01:45:53 Texto: RT @CAP_Noticias: El nuevo Consejo Directivo: Damiani, Pereyra, Gedanke, Catino, Methol, Areco, Rachetti, Alfie, Ruglio, Sanguinetti y Welk… Ubicacion: Canelones</w:t>
      </w:r>
    </w:p>
    <w:p>
      <w:pPr>
        <w:pStyle w:val="ListNumber"/>
      </w:pPr>
      <w:r>
        <w:t>ID: 543913274220494848 Fecha: 2014-12-13 23:40:04 Texto: Felicitamos a nuestro actual y futuro presidente Juan Pedro Damiani y a los demás candidatos por la gran elección. http://t.co/FMgLEenBwf Ubicacion: Canelones</w:t>
      </w:r>
    </w:p>
    <w:p>
      <w:pPr>
        <w:pStyle w:val="ListNumber"/>
      </w:pPr>
      <w:r>
        <w:t>ID: 543912194543747072 Fecha: 2014-12-13 23:35:47 Texto: RT @padreydecanocom: Según nuestro cierre de mesas, Damiani 3003, Areco 2185 Ruglio1239, Welker 1080 #EleccionesPeñarol2014 Ubicacion: Canelones</w:t>
      </w:r>
    </w:p>
    <w:p>
      <w:pPr>
        <w:pStyle w:val="ListNumber"/>
      </w:pPr>
      <w:r>
        <w:t>ID: 542810422207074304 Fecha: 2014-12-10 22:37:44 Texto: Le hicimos entrega de un Nebulizador a Lucho. Podes colaborar en abitab cuenta N°46351 http://t.co/9rhC71T6ae Ubicacion: Canelones</w:t>
      </w:r>
    </w:p>
    <w:p>
      <w:pPr>
        <w:pStyle w:val="ListNumber"/>
      </w:pPr>
      <w:r>
        <w:t>ID: 542805476011151360 Fecha: 2014-12-10 22:18:04 Texto: Seguimos trabajando por @teletonuruguay http://t.co/15yt7dKIHA Ubicacion: Canelones</w:t>
      </w:r>
    </w:p>
    <w:p>
      <w:pPr>
        <w:pStyle w:val="ListNumber"/>
      </w:pPr>
      <w:r>
        <w:t>ID: 541036881908355073 Fecha: 2014-12-06 01:10:19 Texto: Mañana desde las 18:00 estaremos en la cantina del estadio Monegal con el partido de Boston River vs Canadian recaudando dinero para Paula! Ubicacion: Canelones</w:t>
      </w:r>
    </w:p>
    <w:p>
      <w:pPr>
        <w:pStyle w:val="ListNumber"/>
      </w:pPr>
      <w:r>
        <w:t>ID: 539741204716728321 Fecha: 2014-12-02 11:21:45 Texto: Rumbo a los Aromos http://t.co/3siqV4Oq6v Ubicacion: Canelones</w:t>
      </w:r>
    </w:p>
    <w:p>
      <w:pPr>
        <w:pStyle w:val="ListNumber"/>
      </w:pPr>
      <w:r>
        <w:t>ID: 539652151275180033 Fecha: 2014-12-02 05:27:53 Texto: Ya estan las rifas por Paula http://t.co/wOy6ZzWaCa Ubicacion: Canelones</w:t>
      </w:r>
    </w:p>
    <w:p>
      <w:pPr>
        <w:pStyle w:val="ListNumber"/>
      </w:pPr>
      <w:r>
        <w:t>ID: 538727578438479872 Fecha: 2014-11-29 16:13:58 Texto: A todos los que quieran seguir colaborando con Paula,los eventos oficiales estan unicamente en nuestro Fb  https://t.co/drte8redAC Ubicacion: Canelones</w:t>
      </w:r>
    </w:p>
    <w:p>
      <w:pPr>
        <w:pStyle w:val="ListNumber"/>
      </w:pPr>
      <w:r>
        <w:t xml:space="preserve">ID: 537926806100520960 Fecha: 2014-11-27 11:11:59 Texto: RT @OficialCAP: La Peña "Canelones por Peñarol" busca colaborar con Ana Paula Rodríguez. </w:t>
        <w:br/>
        <w:t>NOTA- http://t.co/G2hAnfmbUm http://t.co/RVU27VYb… Ubicacion: Canelones</w:t>
      </w:r>
    </w:p>
    <w:p>
      <w:pPr>
        <w:pStyle w:val="ListNumber"/>
      </w:pPr>
      <w:r>
        <w:t>ID: 537679590169542657 Fecha: 2014-11-26 18:49:38 Texto: Ya estamos en el Estadio Monegal esperando el partido de Progreso vs Canadian http://t.co/jYKCLPAbKG Ubicacion: Canelones</w:t>
      </w:r>
    </w:p>
    <w:p>
      <w:pPr>
        <w:pStyle w:val="ListNumber"/>
      </w:pPr>
      <w:r>
        <w:t>ID: 537250012116553729 Fecha: 2014-11-25 14:22:39 Texto: RT @vilnando: Ella es Paula. A los 16 modelo. Un año después en silla de ruedas. Iba en una moto. Necesita nuestra ayuda. http://t.co/34GAD… Ubicacion: Canelones</w:t>
      </w:r>
    </w:p>
    <w:p>
      <w:pPr>
        <w:pStyle w:val="ListNumber"/>
      </w:pPr>
      <w:r>
        <w:t>ID: 537249058185039872 Fecha: 2014-11-25 14:18:51 Texto: RT @vilnando: Las cuentas para ayudar a Paula son: Abitab 20.116 y 45.233 // Redpagos 42.075 Ubicacion: Canelones</w:t>
      </w:r>
    </w:p>
    <w:p>
      <w:pPr>
        <w:pStyle w:val="ListNumber"/>
      </w:pPr>
      <w:r>
        <w:t>ID: 537249040707379201 Fecha: 2014-11-25 14:18:47 Texto: RT @vilnando: @maticabrera522 @caneporcap Por favor. Nada que agradecer.  Es horrible sufrir este tipo de golpes para una familia. A la órd… Ubicacion: Canelones</w:t>
      </w:r>
    </w:p>
    <w:p>
      <w:pPr>
        <w:pStyle w:val="ListNumber"/>
      </w:pPr>
      <w:r>
        <w:t>ID: 536628982108930050 Fecha: 2014-11-23 21:14:54 Texto: La peña presente en el @EstadioCAP http://t.co/FfW1ClPE3I Ubicacion: Canelones</w:t>
      </w:r>
    </w:p>
    <w:p>
      <w:pPr>
        <w:pStyle w:val="ListNumber"/>
      </w:pPr>
      <w:r>
        <w:t>ID: 536185578749177856 Fecha: 2014-11-22 15:52:58 Texto: @labustinaaaaa con Paula http://t.co/vJTlWiIz8K Ubicacion: Canelones</w:t>
      </w:r>
    </w:p>
    <w:p>
      <w:pPr>
        <w:pStyle w:val="ListNumber"/>
      </w:pPr>
      <w:r>
        <w:t>ID: 536184524770914304 Fecha: 2014-11-22 15:48:47 Texto: Paula la nueva hincha de Peñarol http://t.co/rxCVk3SyK4 Ubicacion: Canelones</w:t>
      </w:r>
    </w:p>
    <w:p>
      <w:pPr>
        <w:pStyle w:val="ListNumber"/>
      </w:pPr>
      <w:r>
        <w:t>ID: 534344478753308672 Fecha: 2014-11-17 13:57:06 Texto: RT @gdiz1891: 1959, 1986, 1995, 1996, semifinal 1997, 1999, 2003, 2010. De las últimas 9 finales te gane 8 (solo perdí en 2000 con G. Mende… Ubicacion: Canelones</w:t>
      </w:r>
    </w:p>
    <w:p>
      <w:pPr>
        <w:pStyle w:val="ListNumber"/>
      </w:pPr>
      <w:r>
        <w:t>ID: 534144150090686464 Fecha: 2014-11-17 00:41:03 Texto: La Peña y la familia de Paula agradece la difusion del caso. @pasiontf  @OficialCAP http://t.co/0uDPF1KogZ Ubicacion: Canelones</w:t>
      </w:r>
    </w:p>
    <w:p>
      <w:pPr>
        <w:pStyle w:val="ListNumber"/>
      </w:pPr>
      <w:r>
        <w:t>ID: 533773440189472768 Fecha: 2014-11-16 00:07:59 Texto: Pero esto sigue y vamos a necesitar mas ayuda de ustedes! Ubicacion: Canelones</w:t>
      </w:r>
    </w:p>
    <w:p>
      <w:pPr>
        <w:pStyle w:val="ListNumber"/>
      </w:pPr>
      <w:r>
        <w:t>ID: 533772586086592512 Fecha: 2014-11-16 00:04:36 Texto: Muchas gracias a las peñas amigas, periodistas, jugadores, dirigentes y familia carbonera que nos ayudo de distintas maneras con Paula! Ubicacion: Canelones</w:t>
      </w:r>
    </w:p>
    <w:p>
      <w:pPr>
        <w:pStyle w:val="ListNumber"/>
      </w:pPr>
      <w:r>
        <w:t>ID: 533658398060183554 Fecha: 2014-11-15 16:30:51 Texto: Vamos a estar en las diferentes puertas del estadio con las alcancias por Paula http://t.co/StU6rEVw9n Ubicacion: Canelones</w:t>
      </w:r>
    </w:p>
    <w:p>
      <w:pPr>
        <w:pStyle w:val="ListNumber"/>
      </w:pPr>
      <w:r>
        <w:t>ID: 515353371721887744 Fecha: 2014-09-26 04:13:13 Texto: Estamos a horas, tenes que estar! http://t.co/H5y3w93OaS Ubicacion: Canelones</w:t>
      </w:r>
    </w:p>
    <w:p>
      <w:pPr>
        <w:pStyle w:val="ListNumber"/>
      </w:pPr>
      <w:r>
        <w:t>ID: 515348394907557888 Fecha: 2014-09-26 03:53:26 Texto: Los esperamos a todos @OficialCAP  #123AñosDeGloria Ubicacion: Canelones</w:t>
      </w:r>
    </w:p>
    <w:p>
      <w:pPr>
        <w:pStyle w:val="ListNumber"/>
      </w:pPr>
      <w:r>
        <w:t>ID: 515348235784040448 Fecha: 2014-09-26 03:52:48 Texto: RT @OficialCAP: Éste viernes a las 20:00 hs, no te pierdas el #PartidoDeLasEstrellas, organizado por la Peña "Canelones por Peñarol" http:/… Ubicacion: Canelones</w:t>
      </w:r>
    </w:p>
    <w:p>
      <w:pPr>
        <w:pStyle w:val="ListNumber"/>
      </w:pPr>
      <w:r>
        <w:t>ID: 514617673389723649 Fecha: 2014-09-24 03:29:49 Texto: Con tu RT participas del sorteo para jugar con las glorias de Peñarol este viernes a las 20:00 en el estadio Monegal http://t.co/FVslCnUWUp Ubicacion: Canelones</w:t>
      </w:r>
    </w:p>
    <w:p>
      <w:pPr>
        <w:pStyle w:val="ListNumber"/>
      </w:pPr>
      <w:r>
        <w:t>ID: 513102795055316992 Fecha: 2014-09-19 23:10:13 Texto: No podes faltar @OficialCAP http://t.co/0ybJPUyCRx Ubicacion: Canelones</w:t>
      </w:r>
    </w:p>
    <w:p>
      <w:pPr>
        <w:pStyle w:val="ListNumber"/>
      </w:pPr>
      <w:r>
        <w:t>ID: 512776653211045889 Fecha: 2014-09-19 01:34:15 Texto: Mas de 100 banderas de palo van a estar presentes en florida, #CanelonesPorPeñarol http://t.co/3b8ASryHJQ Ubicacion: Canelones</w:t>
      </w:r>
    </w:p>
    <w:p>
      <w:pPr>
        <w:pStyle w:val="ListNumber"/>
      </w:pPr>
      <w:r>
        <w:t>ID: 511693590016565249 Fecha: 2014-09-16 01:50:33 Texto: ... http://t.co/0dIEyeG3jJ Ubicacion: Canelones</w:t>
      </w:r>
    </w:p>
    <w:p>
      <w:pPr>
        <w:pStyle w:val="ListNumber"/>
      </w:pPr>
      <w:r>
        <w:t>ID: 511683830051508224 Fecha: 2014-09-16 01:11:46 Texto: Ya estan a la venta los pegotines de la peña,accede al tuyo y colabora con la fiesta del 28,#PeñaCanelonesPorPeñarol http://t.co/tCltTdZBn2 Ubicacion: Canelones</w:t>
      </w:r>
    </w:p>
    <w:p>
      <w:pPr>
        <w:pStyle w:val="ListNumber"/>
      </w:pPr>
      <w:r>
        <w:t>ID: 502877472606916608 Fecha: 2014-08-22 17:58:27 Texto: Recién estuvimos en el hogar de niños donando juguetes a los mismo, no se explica en la palabras la contentara de los pibes...#Carbonerito Ubicacion: Canelones</w:t>
      </w:r>
    </w:p>
    <w:p>
      <w:pPr>
        <w:pStyle w:val="ListNumber"/>
      </w:pPr>
      <w:r>
        <w:t>ID: 502856725842898944 Fecha: 2014-08-22 16:36:00 Texto: Esto fue publicado en el diario de hoy, #SeguimosCreciendo, #VamosQueVamos...@OficialCAP http://t.co/IO63v31jgv Ubicacion: Canelones</w:t>
      </w:r>
    </w:p>
    <w:p>
      <w:pPr>
        <w:pStyle w:val="ListNumber"/>
      </w:pPr>
      <w:r>
        <w:t>ID: 502846818909421568 Fecha: 2014-08-22 15:56:38 Texto: Ahi falto mencionar que donamos juguetes en la escuela de recuperación en un merendero de la ciudad y en el hogar de niños,#BienNosotrosBien Ubicacion: Canelones</w:t>
      </w:r>
    </w:p>
    <w:p>
      <w:pPr>
        <w:pStyle w:val="ListNumber"/>
      </w:pPr>
      <w:r>
        <w:t>ID: 502846499277905920 Fecha: 2014-08-22 15:55:22 Texto: El Día del niño se celebró "A Lo Peñarol" - Club Atlético Peñarol http://t.co/j4R0W5hpkh vía @http://www.xn--pearol-xwa.org/uc_3020_1.html Ubicacion: Canelones</w:t>
      </w:r>
    </w:p>
    <w:p>
      <w:pPr>
        <w:pStyle w:val="ListNumber"/>
      </w:pPr>
      <w:r>
        <w:t>ID: 497859831102189568 Fecha: 2014-08-08 21:40:08 Texto: También vamos a distribuir juguetes en los merenderos y hogares de niños, los esperamos...@OficialCAP @Juveniles1891 http://t.co/25SQHWFBES Ubicacion: Canelones</w:t>
      </w:r>
    </w:p>
    <w:p>
      <w:pPr>
        <w:pStyle w:val="ListNumber"/>
      </w:pPr>
      <w:r>
        <w:t>ID: 494904440118587392 Fecha: 2014-07-31 17:56:28 Texto: Se viene un lindo día del niño, gracias a toda esa gente que confió en nosotros comprándonos rifa para sacarle una sonrisa a los niños... Ubicacion: Canelones</w:t>
      </w:r>
    </w:p>
    <w:p>
      <w:pPr>
        <w:pStyle w:val="ListNumber"/>
      </w:pPr>
      <w:r>
        <w:t>ID: 493013992215171072 Fecha: 2014-07-26 12:44:30 Texto: RT @Sentimiento1891: Saludamos en particular a las peñas de Canelones que trabajaron arduamente para que la jornada en Los Cerrillos sea pe… Ubicacion: Canelones</w:t>
      </w:r>
    </w:p>
    <w:p>
      <w:pPr>
        <w:pStyle w:val="ListNumber"/>
      </w:pPr>
      <w:r>
        <w:t>ID: 492471038589300737 Fecha: 2014-07-25 00:46:59 Texto: Y  se viene una nueva comida de peñas canarias, #LaUnionHaceLaFuerza vamos nosotros vamos... Ubicacion: Canelones</w:t>
      </w:r>
    </w:p>
    <w:p>
      <w:pPr>
        <w:pStyle w:val="ListNumber"/>
      </w:pPr>
      <w:r>
        <w:t>ID: 491620856842702848 Fecha: 2014-07-22 16:28:40 Texto: Postal del Encuentro http://t.co/8EG571v7Cj Ubicacion: Canelones</w:t>
      </w:r>
    </w:p>
    <w:p>
      <w:pPr>
        <w:pStyle w:val="ListNumber"/>
      </w:pPr>
      <w:r>
        <w:t>ID: 490560604781162496 Fecha: 2014-07-19 18:15:37 Texto: En este momento 47 peñas confirmadas para el @EncuentroDPenas , mañana explota Cerrillos... Ubicacion: Canelones</w:t>
      </w:r>
    </w:p>
    <w:p>
      <w:pPr>
        <w:pStyle w:val="ListNumber"/>
      </w:pPr>
      <w:r>
        <w:t>ID: 489481626305720320 Fecha: 2014-07-16 18:48:08 Texto: RT @OficialCAP: #PeñarolSolidario</w:t>
        <w:br/>
        <w:t>La Peña "Canelones por Peñarol" se sumò a la #CampañaDelAbrigo</w:t>
        <w:br/>
        <w:t>INFO: http://t.co/VzT5JykcY8 http://t.co/k… Ubicacion: Canelones</w:t>
      </w:r>
    </w:p>
    <w:p>
      <w:pPr>
        <w:pStyle w:val="ListNumber"/>
      </w:pPr>
      <w:r>
        <w:t>ID: 489433209567207424 Fecha: 2014-07-16 15:35:45 Texto: Hoy ultimaremos detalles del @EncuentroDPenas, #LaUnionHaceLaFuerza, #VamosLasPeñasCanarias, #VamosLasPeñasDeTodasPartes... Ubicacion: Canelones</w:t>
      </w:r>
    </w:p>
    <w:p>
      <w:pPr>
        <w:pStyle w:val="ListNumber"/>
      </w:pPr>
      <w:r>
        <w:t>ID: 489246470265401344 Fecha: 2014-07-16 03:13:42 Texto: Ya estan a la ventaaaaaaaaa!!!! http://t.co/apf1QhMGvC Ubicacion: Canelones</w:t>
      </w:r>
    </w:p>
    <w:p>
      <w:pPr>
        <w:pStyle w:val="ListNumber"/>
      </w:pPr>
      <w:r>
        <w:t>ID: 486679751248314368 Fecha: 2014-07-09 01:14:29 Texto: Gracias a los almacenes canarios por el aporte http://t.co/spu4ADYvyd Ubicacion: Canelones</w:t>
      </w:r>
    </w:p>
    <w:p>
      <w:pPr>
        <w:pStyle w:val="ListNumber"/>
      </w:pPr>
      <w:r>
        <w:t>ID: 485432893620387840 Fecha: 2014-07-05 14:39:55 Texto: Presentes en Brasil http://t.co/qLgkFbVyVT Ubicacion: Canelones</w:t>
      </w:r>
    </w:p>
    <w:p>
      <w:pPr>
        <w:pStyle w:val="ListNumber"/>
      </w:pPr>
      <w:r>
        <w:t>ID: 485426216967868416 Fecha: 2014-07-05 14:13:23 Texto: Gracias al Diario Hoy Canelones por la nota #VamosLasPeñas http://t.co/fyERQRVUxp Ubicacion: Canelones</w:t>
      </w:r>
    </w:p>
    <w:p>
      <w:pPr>
        <w:pStyle w:val="ListNumber"/>
      </w:pPr>
      <w:r>
        <w:t>ID: 485423372684513280 Fecha: 2014-07-05 14:02:05 Texto: RT @aalonso1891: Nuestras Peñas están trabajando permanentemente en acciones solidarias.</w:t>
        <w:br/>
        <w:t>Gracias a todos los que lo hacen posible. Peñarol … Ubicacion: Canelones</w:t>
      </w:r>
    </w:p>
    <w:p>
      <w:pPr>
        <w:pStyle w:val="ListNumber"/>
      </w:pPr>
      <w:r>
        <w:t>ID: 484757894924341248 Fecha: 2014-07-03 17:57:43 Texto: RT @EncuentroDPenas: @caneporcap ya aseguro su presencia en el #5toEncuentroAnualDePeñas ! http://t.co/orku6DUVUl Ubicacion: Canelones</w:t>
      </w:r>
    </w:p>
    <w:p>
      <w:pPr>
        <w:pStyle w:val="ListNumber"/>
      </w:pPr>
      <w:r>
        <w:t>ID: 483967725090639872 Fecha: 2014-07-01 13:37:52 Texto: RT @padreydecanocom: Futsal: seguimos dando pelea http://t.co/Ftjkv5Spmn http://t.co/BymWmMUTCM Ubicacion: Canelones</w:t>
      </w:r>
    </w:p>
    <w:p>
      <w:pPr>
        <w:pStyle w:val="ListNumber"/>
      </w:pPr>
      <w:r>
        <w:t>ID: 481219308761399298 Fecha: 2014-06-23 23:36:38 Texto: En breve estaremos dándole el cierre final a la campaña del abrigo en el tema de clasificación de ropa, gracias a todos los que colaboraron Ubicacion: Canelones</w:t>
      </w:r>
    </w:p>
    <w:p>
      <w:pPr>
        <w:pStyle w:val="ListNumber"/>
      </w:pPr>
      <w:r>
        <w:t>ID: 481173961947230209 Fecha: 2014-06-23 20:36:26 Texto: RT @EncuentroDPenas: La Peña @caneporcap se ganó la camiseta Oficial de Peñarol Ubicacion: Canelones</w:t>
      </w:r>
    </w:p>
    <w:p>
      <w:pPr>
        <w:pStyle w:val="ListNumber"/>
      </w:pPr>
      <w:r>
        <w:t>ID: 481103234170650624 Fecha: 2014-06-23 15:55:24 Texto: El lolo también invita...https://t.co/ybsKSOKimH Ubicacion: Canelones</w:t>
      </w:r>
    </w:p>
    <w:p>
      <w:pPr>
        <w:pStyle w:val="ListNumber"/>
      </w:pPr>
      <w:r>
        <w:t>ID: 481101392434982912 Fecha: 2014-06-23 15:48:05 Texto: https://t.co/AeX9ldNkGY gracias a vos por tantas alegrías genio, TE VAS QUEDAR AFUERA? Ubicacion: Canelones</w:t>
      </w:r>
    </w:p>
    <w:p>
      <w:pPr>
        <w:pStyle w:val="ListNumber"/>
      </w:pPr>
      <w:r>
        <w:t>ID: 477148750583181313 Fecha: 2014-06-12 18:01:41 Texto: RT @OficialCAP: ¡Se viene el 5º encuentro anual de Peñas del Club Atlético Peñarol!</w:t>
        <w:br/>
        <w:t>Link: http://t.co/lRxAzseH7o http://t.co/Yk0l6v6NzV Ubicacion: Canelones</w:t>
      </w:r>
    </w:p>
    <w:p>
      <w:pPr>
        <w:pStyle w:val="ListNumber"/>
      </w:pPr>
      <w:r>
        <w:t>ID: 477145273043783680 Fecha: 2014-06-12 17:47:52 Texto: Hoy se dono parte de la ropa que recibimos a una escuela, los niños quedaron muy contentos, #CampañaDeAbrigo, bien nosotros bien... Ubicacion: Canelones</w:t>
      </w:r>
    </w:p>
    <w:p>
      <w:pPr>
        <w:pStyle w:val="ListNumber"/>
      </w:pPr>
      <w:r>
        <w:t>ID: 477143087022882816 Fecha: 2014-06-12 17:39:11 Texto: https://t.co/5rZA12TGO4 integrante de la peña @StaLuciaMirasol y san jacinto estarán dando información del quinto encuentro de peñas... Ubicacion: Canelones</w:t>
      </w:r>
    </w:p>
    <w:p>
      <w:pPr>
        <w:pStyle w:val="ListNumber"/>
      </w:pPr>
      <w:r>
        <w:t>ID: 476788777789456385 Fecha: 2014-06-11 18:11:17 Texto: RT @EncuentroDPenas: Depositando el dinero del ticket antes del 16/6 inclusive, participás del sorteo de 3 BOTELLAS DE FERNET BRANCA, y la … Ubicacion: Canelones</w:t>
      </w:r>
    </w:p>
    <w:p>
      <w:pPr>
        <w:pStyle w:val="ListNumber"/>
      </w:pPr>
      <w:r>
        <w:t>ID: 476788754896945152 Fecha: 2014-06-11 18:11:12 Texto: RT @EncuentroDPenas: Seguimos recibiendo depósitos...q esperas para hacer el tuyo? Cuenta Red Pagos N° 40825. Si depósitas antes del 16/06 … Ubicacion: Canelones</w:t>
      </w:r>
    </w:p>
    <w:p>
      <w:pPr>
        <w:pStyle w:val="ListNumber"/>
      </w:pPr>
      <w:r>
        <w:t>ID: 476788199071973377 Fecha: 2014-06-11 18:08:59 Texto: NO DEJES QUE TE LA CUENTEN, VAMOS NOSOTROS, VAMOS LAS PEÑAS DE TODAS PARTES http://t.co/2KLRcG6Znf Ubicacion: Canelones</w:t>
      </w:r>
    </w:p>
    <w:p>
      <w:pPr>
        <w:pStyle w:val="ListNumber"/>
      </w:pPr>
      <w:r>
        <w:t>ID: 476788151655362560 Fecha: 2014-06-11 18:08:48 Texto: NO DEJES QUE TE LA CUENTEN, VAMOS NOSOTROS, VAMOS LAS PEÑAS DE TODAS PARTES http://t.co/s5gqDAbUsd Ubicacion: Canelones</w:t>
      </w:r>
    </w:p>
    <w:p>
      <w:pPr>
        <w:pStyle w:val="ListNumber"/>
      </w:pPr>
      <w:r>
        <w:t>ID: 476441503464972288 Fecha: 2014-06-10 19:11:20 Texto: #CampañaDeAbrigo2014 #1erSelecciónDeRopa http://t.co/lXov5VqU9u Ubicacion: Canelones</w:t>
      </w:r>
    </w:p>
    <w:p>
      <w:pPr>
        <w:pStyle w:val="ListNumber"/>
      </w:pPr>
      <w:r>
        <w:t>ID: 476439506456170496 Fecha: 2014-06-10 19:03:24 Texto: #CampañaDeAbrigo2014 #1erSelecciónDeRopa http://t.co/R4cXxEvT5P Ubicacion: Canelones</w:t>
      </w:r>
    </w:p>
    <w:p>
      <w:pPr>
        <w:pStyle w:val="ListNumber"/>
      </w:pPr>
      <w:r>
        <w:t>ID: 476111784508915713 Fecha: 2014-06-09 21:21:09 Texto: También vamos a juntar la plata para el encuentro, te vas a quedar afuera? Ubicacion: Canelones</w:t>
      </w:r>
    </w:p>
    <w:p>
      <w:pPr>
        <w:pStyle w:val="ListNumber"/>
      </w:pPr>
      <w:r>
        <w:t>ID: 476111673330528256 Fecha: 2014-06-09 21:20:43 Texto: Hoy sale comida de la peña, la idea es juntarnos para clasificar la ropa #CampañaDeAbrigo Ubicacion: Canelones</w:t>
      </w:r>
    </w:p>
    <w:p>
      <w:pPr>
        <w:pStyle w:val="ListNumber"/>
      </w:pPr>
      <w:r>
        <w:t>ID: 476111244379054080 Fecha: 2014-06-09 21:19:01 Texto: RT @EncuentroDPenas: NO TE DUERMAS Si depositas antes del 20/06 estarás participando del sorteo de una CAMISETA OFICIAL. RedPagos N°40825 h… Ubicacion: Canelones</w:t>
      </w:r>
    </w:p>
    <w:p>
      <w:pPr>
        <w:pStyle w:val="ListNumber"/>
      </w:pPr>
      <w:r>
        <w:t>ID: 476111127940984832 Fecha: 2014-06-09 21:18:33 Texto: Se viene se viene https://t.co/omA9oQ9LC1, no te duermas al comprar los tickes... Ubicacion: Canelones</w:t>
      </w:r>
    </w:p>
    <w:p>
      <w:pPr>
        <w:pStyle w:val="ListNumber"/>
      </w:pPr>
      <w:r>
        <w:t>ID: 476055765263089664 Fecha: 2014-06-09 17:38:33 Texto: Te vas a quedar afuera? @OficialCAP @padreydecanocom http://t.co/CXqxopLGb4 Ubicacion: Canelones</w:t>
      </w:r>
    </w:p>
    <w:p>
      <w:pPr>
        <w:pStyle w:val="ListNumber"/>
      </w:pPr>
      <w:r>
        <w:t>ID: 475688685250568192 Fecha: 2014-06-08 17:19:55 Texto: De fiesta en tala con las peñas de canelones, #EstoEsPeñarol @StaLuciaMirasol http://t.co/pOsLxVuo7g Ubicacion: Canelones</w:t>
      </w:r>
    </w:p>
    <w:p>
      <w:pPr>
        <w:pStyle w:val="ListNumber"/>
      </w:pPr>
      <w:r>
        <w:t>ID: 475309764587819008 Fecha: 2014-06-07 16:14:13 Texto: Esta noche las peñas de nuestro departamento estan de fiesta.. salio comidita en tala... Ubicacion: Canelones</w:t>
      </w:r>
    </w:p>
    <w:p>
      <w:pPr>
        <w:pStyle w:val="ListNumber"/>
      </w:pPr>
      <w:r>
        <w:t>ID: 475258288360394752 Fecha: 2014-06-07 12:49:40 Texto: "@OficialCAP: #EstadioCAP</w:t>
        <w:br/>
        <w:t>Postales del avance de las obras de construcción del Estadio de Peñarol http://t.co/F0Yxo29rYk" #QuedaMenos Ubicacion: Canelones</w:t>
      </w:r>
    </w:p>
    <w:p>
      <w:pPr>
        <w:pStyle w:val="ListNumber"/>
      </w:pPr>
      <w:r>
        <w:t>ID: 475078062217129984 Fecha: 2014-06-07 00:53:31 Texto: Mañana comida entre las peñas de canelones y después terminamos todos en jaque mate, #LasPeñasDeMiDepartamentoEstanUnidas Ubicacion: Canelones</w:t>
      </w:r>
    </w:p>
    <w:p>
      <w:pPr>
        <w:pStyle w:val="ListNumber"/>
      </w:pPr>
      <w:r>
        <w:t>ID: 474704253504991232 Fecha: 2014-06-06 00:08:08 Texto: https://t.co/ydrUi1QyPS La paz ya aseguro su parecencia, la semana q viene nosotros haremos lo mismo, te vas a quedar afuera?#VamosLasPeñas Ubicacion: Canelones</w:t>
      </w:r>
    </w:p>
    <w:p>
      <w:pPr>
        <w:pStyle w:val="ListNumber"/>
      </w:pPr>
      <w:r>
        <w:t>ID: 474192852634050560 Fecha: 2014-06-04 14:16:00 Texto: Vamos arriba gente un ultimo esfuerzo... Ubicacion: Canelones</w:t>
      </w:r>
    </w:p>
    <w:p>
      <w:pPr>
        <w:pStyle w:val="ListNumber"/>
      </w:pPr>
      <w:r>
        <w:t>ID: 474192717946556416 Fecha: 2014-06-04 14:15:28 Texto: Hasta el 15 estaremos recibiendo donaciones por la #CampañaDeAbrigo, luego clasificaremos lo donado y lo distribuiremos por nuestra ciudad Ubicacion: Canelones</w:t>
      </w:r>
    </w:p>
    <w:p>
      <w:pPr>
        <w:pStyle w:val="ListNumber"/>
      </w:pPr>
      <w:r>
        <w:t>ID: 471102289282097152 Fecha: 2014-05-27 01:35:13 Texto: Se vieneee.... 5° Encuentro Anual De Peñas Ubicacion: Canelones</w:t>
      </w:r>
    </w:p>
    <w:p>
      <w:pPr>
        <w:pStyle w:val="ListNumber"/>
      </w:pPr>
      <w:r>
        <w:t>ID: 470989176461344768 Fecha: 2014-05-26 18:05:44 Texto: #VamosNosotros #VamosLasPeñas Ubicacion: Canelones</w:t>
      </w:r>
    </w:p>
    <w:p>
      <w:pPr>
        <w:pStyle w:val="ListNumber"/>
      </w:pPr>
      <w:r>
        <w:t>ID: 470989072702660609 Fecha: 2014-05-26 18:05:20 Texto: Hoy integrantes de nuestra peña estarán presente en una reunión en el palacio con el fin de seguir organizando el #EncuentroDePeñas... Ubicacion: Canelones</w:t>
      </w:r>
    </w:p>
    <w:p>
      <w:pPr>
        <w:pStyle w:val="ListNumber"/>
      </w:pPr>
      <w:r>
        <w:t>ID: 469991739680636928 Fecha: 2014-05-24 00:02:17 Texto: #LasPeñasCanariasQuierenYQuieren... Ubicacion: Canelones</w:t>
      </w:r>
    </w:p>
    <w:p>
      <w:pPr>
        <w:pStyle w:val="ListNumber"/>
      </w:pPr>
      <w:r>
        <w:t>ID: 469867052191473664 Fecha: 2014-05-23 15:46:49 Texto: Ya queda menos... http://t.co/C282KdufnM Ubicacion: Canelones</w:t>
      </w:r>
    </w:p>
    <w:p>
      <w:pPr>
        <w:pStyle w:val="ListNumber"/>
      </w:pPr>
      <w:r>
        <w:t>ID: 469298573277138945 Fecha: 2014-05-22 02:07:53 Texto: Armando una nueva comida entre las peñas de canelones, #MasUnidasQueNunca, #VamosNosotros @StaLuciaMirasol, las demas no tienen tw jaja Ubicacion: Canelones</w:t>
      </w:r>
    </w:p>
    <w:p>
      <w:pPr>
        <w:pStyle w:val="ListNumber"/>
      </w:pPr>
      <w:r>
        <w:t>ID: 468781506417418240 Fecha: 2014-05-20 15:53:15 Texto: En caso de clasificar jugaríamos ante el ganador de Deportivo Cali (COL) y Cajamarca (PER) Ubicacion: Canelones</w:t>
      </w:r>
    </w:p>
    <w:p>
      <w:pPr>
        <w:pStyle w:val="ListNumber"/>
      </w:pPr>
      <w:r>
        <w:t>ID: 468778246579171328 Fecha: 2014-05-20 15:40:18 Texto: Vamos contra Jorge Wilstermann de Bolivia, #VamosNosotros Ubicacion: Canelones</w:t>
      </w:r>
    </w:p>
    <w:p>
      <w:pPr>
        <w:pStyle w:val="ListNumber"/>
      </w:pPr>
      <w:r>
        <w:t>ID: 467654591195414528 Fecha: 2014-05-17 13:15:17 Texto: Se viene el domingo..... Ubicacion: Canelones</w:t>
      </w:r>
    </w:p>
    <w:p>
      <w:pPr>
        <w:pStyle w:val="ListNumber"/>
      </w:pPr>
      <w:r>
        <w:t>ID: 467467364943265792 Fecha: 2014-05-17 00:51:19 Texto: RT a la foto a anterior para que nuestra ciudad se entere de esta movida... Ubicacion: Canelones</w:t>
      </w:r>
    </w:p>
    <w:p>
      <w:pPr>
        <w:pStyle w:val="ListNumber"/>
      </w:pPr>
      <w:r>
        <w:t>ID: 467465851193790464 Fecha: 2014-05-17 00:45:18 Texto: #CampañaDeAbrigo... a colaborar gente vamo arriba... http://t.co/T9OH3rTfpK Ubicacion: Canelones</w:t>
      </w:r>
    </w:p>
    <w:p>
      <w:pPr>
        <w:pStyle w:val="ListNumber"/>
      </w:pPr>
      <w:r>
        <w:t>ID: 467010438698643456 Fecha: 2014-05-15 18:35:39 Texto: http://t.co/gFc4l9fQnj No 5e mientan mas... Ubicacion: Canelones</w:t>
      </w:r>
    </w:p>
    <w:p>
      <w:pPr>
        <w:pStyle w:val="ListNumber"/>
      </w:pPr>
      <w:r>
        <w:t>ID: 466640491908702209 Fecha: 2014-05-14 18:05:37 Texto: RT @padreydecanocom: Pacheco en Sport 890: "no hubo cueteríos por casa" Ubicacion: Canelones</w:t>
      </w:r>
    </w:p>
    <w:p>
      <w:pPr>
        <w:pStyle w:val="ListNumber"/>
      </w:pPr>
      <w:r>
        <w:t>ID: 466624214024617984 Fecha: 2014-05-14 17:00:56 Texto: https://t.co/81DspZpxcl aca les dejamos el fb donde estará toda la información para el encuentro a la gente que forma parte de alguna peña.. Ubicacion: Canelones</w:t>
      </w:r>
    </w:p>
    <w:p>
      <w:pPr>
        <w:pStyle w:val="ListNumber"/>
      </w:pPr>
      <w:r>
        <w:t>ID: 466382763898449920 Fecha: 2014-05-14 01:01:30 Texto: RT @closesito: @caneporcap @BarriosCAP Muy bueno! Felicitaciones y a seguir con fuerza Ubicacion: Canelones</w:t>
      </w:r>
    </w:p>
    <w:p>
      <w:pPr>
        <w:pStyle w:val="ListNumber"/>
      </w:pPr>
      <w:r>
        <w:t>ID: 466378715275198464 Fecha: 2014-05-14 00:45:25 Texto: En el día de ayer entregamos la camiseta ganadora del sorteo @BarriosCAP  @closesito http://t.co/8q6UmWHhwA Ubicacion: Canelones</w:t>
      </w:r>
    </w:p>
    <w:p>
      <w:pPr>
        <w:pStyle w:val="ListNumber"/>
      </w:pPr>
      <w:r>
        <w:t>ID: 465473997560643585 Fecha: 2014-05-11 12:50:23 Texto: Feliz día a todas las madres,en especial a las madres carboneras!! Ubicacion: Canelones</w:t>
      </w:r>
    </w:p>
    <w:p>
      <w:pPr>
        <w:pStyle w:val="ListNumber"/>
      </w:pPr>
      <w:r>
        <w:t>ID: 464858251402956800 Fecha: 2014-05-09 20:03:38 Texto: Esto es increíble, siguen jugando con el sentimiento del hincha... http://t.co/PncomqplYB Ubicacion: Canelones</w:t>
      </w:r>
    </w:p>
    <w:p>
      <w:pPr>
        <w:pStyle w:val="ListNumber"/>
      </w:pPr>
      <w:r>
        <w:t>ID: 464821265212391424 Fecha: 2014-05-09 17:36:40 Texto: Hoy de noche nueva reunión de la peña, si estas interesado en sumarte md... Ubicacion: Canelones</w:t>
      </w:r>
    </w:p>
    <w:p>
      <w:pPr>
        <w:pStyle w:val="ListNumber"/>
      </w:pPr>
      <w:r>
        <w:t>ID: 464471445532598272 Fecha: 2014-05-08 18:26:36 Texto: RT @padreydecanocom: En las oficinas de Socio Espectacular colocaron un cartel avisando que se agotaron las entradas. El hincha se movió y … Ubicacion: Canelones</w:t>
      </w:r>
    </w:p>
    <w:p>
      <w:pPr>
        <w:pStyle w:val="ListNumber"/>
      </w:pPr>
      <w:r>
        <w:t>ID: 463880246823878656 Fecha: 2014-05-07 03:17:23 Texto: RT @padreydecanocom: Reiteramos que finalmente NO se habilitarán las populares ni tampoco la Platea América para el partido del domingo Ubicacion: Canelones</w:t>
      </w:r>
    </w:p>
    <w:p>
      <w:pPr>
        <w:pStyle w:val="ListNumber"/>
      </w:pPr>
      <w:r>
        <w:t>ID: 463880048152285186 Fecha: 2014-05-07 03:16:36 Texto: RT @StaLuciaMirasol: @caneporcap No, nadie ! Estamos en contacto si. Saludos ! Ubicacion: Canelones</w:t>
      </w:r>
    </w:p>
    <w:p>
      <w:pPr>
        <w:pStyle w:val="ListNumber"/>
      </w:pPr>
      <w:r>
        <w:t>ID: 463778112405508096 Fecha: 2014-05-06 20:31:33 Texto: @StaLuciaMirasol Estamos de acuerdo que esa plata no la paga nadie no? estamos en contacto para ver que hacen... Ubicacion: Canelones</w:t>
      </w:r>
    </w:p>
    <w:p>
      <w:pPr>
        <w:pStyle w:val="ListNumber"/>
      </w:pPr>
      <w:r>
        <w:t>ID: 463777908679385090 Fecha: 2014-05-06 20:30:44 Texto: RT @StaLuciaMirasol: http://t.co/TNBIzmlAMs Ubicacion: Canelones</w:t>
      </w:r>
    </w:p>
    <w:p>
      <w:pPr>
        <w:pStyle w:val="ListNumber"/>
      </w:pPr>
      <w:r>
        <w:t>ID: 463740759402098688 Fecha: 2014-05-06 18:03:07 Texto: RT @Roberto_Moar: Gonzalo Moratorio (Peñarol) va a la AUF con una carta para pedir oficialmente la habilitación de la Amsterdam. Se descart… Ubicacion: Canelones</w:t>
      </w:r>
    </w:p>
    <w:p>
      <w:pPr>
        <w:pStyle w:val="ListNumber"/>
      </w:pPr>
      <w:r>
        <w:t>ID: 463723643910881280 Fecha: 2014-05-06 16:55:07 Texto: El que no salta se va a la b... http://t.co/SDpxtAelhj Ubicacion: Canelones</w:t>
      </w:r>
    </w:p>
    <w:p>
      <w:pPr>
        <w:pStyle w:val="ListNumber"/>
      </w:pPr>
      <w:r>
        <w:t>ID: 463716303937622016 Fecha: 2014-05-06 16:25:57 Texto: ... http://t.co/DXJGcclWSY Ubicacion: Canelones</w:t>
      </w:r>
    </w:p>
    <w:p>
      <w:pPr>
        <w:pStyle w:val="ListNumber"/>
      </w:pPr>
      <w:r>
        <w:t>ID: 463685671967031296 Fecha: 2014-05-06 14:24:13 Texto: RT @padreydecanocom: Montevideo amaneció con muchos afiches relacionados a la goleada histórica. El baile cla5ic0 no se olvida! http://t.co… Ubicacion: Canelones</w:t>
      </w:r>
    </w:p>
    <w:p>
      <w:pPr>
        <w:pStyle w:val="ListNumber"/>
      </w:pPr>
      <w:r>
        <w:t xml:space="preserve">ID: 463683631081598976 Fecha: 2014-05-06 14:16:07 Texto: RT @OficialCAP: #PeñasSolidarias </w:t>
        <w:br/>
        <w:t xml:space="preserve">La Peña del Prado, junto a Bryan </w:t>
        <w:br/>
        <w:t>Noticia completa aquí: http://t.co/TFmVdE36Zz</w:t>
        <w:br/>
        <w:t>- http://t.co/bgOqPt21F1 Ubicacion: Canelones</w:t>
      </w:r>
    </w:p>
    <w:p>
      <w:pPr>
        <w:pStyle w:val="ListNumber"/>
      </w:pPr>
      <w:r>
        <w:t>ID: 463523193333243904 Fecha: 2014-05-06 03:38:35 Texto: @B_penarolCAP @OficialCAP No hay nada mas lindo que tirar todos para el mismo lado, abrazo... Ubicacion: Canelones</w:t>
      </w:r>
    </w:p>
    <w:p>
      <w:pPr>
        <w:pStyle w:val="ListNumber"/>
      </w:pPr>
      <w:r>
        <w:t>ID: 463523001829707776 Fecha: 2014-05-06 03:37:50 Texto: RT @B_penarolCAP: @caneporcap @oficialcap Arriba las peñas! Saludos :) Ubicacion: Canelones</w:t>
      </w:r>
    </w:p>
    <w:p>
      <w:pPr>
        <w:pStyle w:val="ListNumber"/>
      </w:pPr>
      <w:r>
        <w:t>ID: 463349139254677504 Fecha: 2014-05-05 16:06:58 Texto: Una gran postal de la noche del sábado, las peñas canarias estan unidas... @OficialCAP http://t.co/bp8kDcxeKl Ubicacion: Canelones</w:t>
      </w:r>
    </w:p>
    <w:p>
      <w:pPr>
        <w:pStyle w:val="ListNumber"/>
      </w:pPr>
      <w:r>
        <w:t>ID: 463348263064981505 Fecha: 2014-05-05 16:03:29 Texto: @Valeff_ @StaLuciaMirasol Linda noche colega, las peñas canarias tiran todas para el mismo lado... Ubicacion: Canelones</w:t>
      </w:r>
    </w:p>
    <w:p>
      <w:pPr>
        <w:pStyle w:val="ListNumber"/>
      </w:pPr>
      <w:r>
        <w:t>ID: 462721018554253312 Fecha: 2014-05-03 22:31:02 Texto: #SanJacinto #PeñasCanarias #Comida Ubicacion: Canelones</w:t>
      </w:r>
    </w:p>
    <w:p>
      <w:pPr>
        <w:pStyle w:val="ListNumber"/>
      </w:pPr>
      <w:r>
        <w:t>ID: 462623856889724928 Fecha: 2014-05-03 16:04:57 Texto: Para ser campeón hoy hay que ganar.. Ubicacion: Canelones</w:t>
      </w:r>
    </w:p>
    <w:p>
      <w:pPr>
        <w:pStyle w:val="ListNumber"/>
      </w:pPr>
      <w:r>
        <w:t>ID: 462612726078898176 Fecha: 2014-05-03 15:20:43 Texto: Todos los momentos que viví todas las canchas donde te seguí... hoy a copar jardines, vamos nosotros vamos nosotros... Ubicacion: Canelones</w:t>
      </w:r>
    </w:p>
    <w:p>
      <w:pPr>
        <w:pStyle w:val="ListNumber"/>
      </w:pPr>
      <w:r>
        <w:t>ID: 462612547481649153 Fecha: 2014-05-03 15:20:00 Texto: RT @padreydecanocom: A no dejarse estar. La previa: http://t.co/bFHEwUG6or http://t.co/AoGZN1RHZT Ubicacion: Canelones</w:t>
      </w:r>
    </w:p>
    <w:p>
      <w:pPr>
        <w:pStyle w:val="ListNumber"/>
      </w:pPr>
      <w:r>
        <w:t>ID: 462328369082679299 Fecha: 2014-05-02 20:30:47 Texto: RT @AloPenarolRadio: Mañana no habrá partido de Tercera División Ubicacion: Canelones</w:t>
      </w:r>
    </w:p>
    <w:p>
      <w:pPr>
        <w:pStyle w:val="ListNumber"/>
      </w:pPr>
      <w:r>
        <w:t>ID: 462317591173017601 Fecha: 2014-05-02 19:47:57 Texto: Arreglando los últimos retoques para ver en que vamos mañana a la comida de las peñas de canelones, #CaneloneYUruguayEsManya Ubicacion: Canelones</w:t>
      </w:r>
    </w:p>
    <w:p>
      <w:pPr>
        <w:pStyle w:val="ListNumber"/>
      </w:pPr>
      <w:r>
        <w:t>ID: 462295128426553345 Fecha: 2014-05-02 18:18:42 Texto: @VictorManuelBR Canelones quiere... Ubicacion: Canelones</w:t>
      </w:r>
    </w:p>
    <w:p>
      <w:pPr>
        <w:pStyle w:val="ListNumber"/>
      </w:pPr>
      <w:r>
        <w:t>ID: 462267845129564161 Fecha: 2014-05-02 16:30:17 Texto: mañana coparemos jardines nuevamente en este campeonato, donde juegues me vas a ver siempre a tu ladooo... Ubicacion: Canelones</w:t>
      </w:r>
    </w:p>
    <w:p>
      <w:pPr>
        <w:pStyle w:val="ListNumber"/>
      </w:pPr>
      <w:r>
        <w:t>ID: 462248058999160832 Fecha: 2014-05-02 15:11:40 Texto: http://t.co/eAJTFv6lk4  en el segundo 0:17 salen algunas de las banderas que la peña aporto a la fiesta clásica, #BienNosotrosBien Ubicacion: Canelones</w:t>
      </w:r>
    </w:p>
    <w:p>
      <w:pPr>
        <w:pStyle w:val="ListNumber"/>
      </w:pPr>
      <w:r>
        <w:t>ID: 461917273595576321 Fecha: 2014-05-01 17:17:14 Texto: Feliz día gente, PEÑAROL PEÑAROL Ubicacion: Canelones</w:t>
      </w:r>
    </w:p>
    <w:p>
      <w:pPr>
        <w:pStyle w:val="ListNumber"/>
      </w:pPr>
      <w:r>
        <w:t>ID: 461606570305257472 Fecha: 2014-04-30 20:42:37 Texto: RT @WilsonMendez86: El equipo para enfrentar a Juventud será el mismo que ganó el clásico 5 a 0 Ubicacion: Canelones</w:t>
      </w:r>
    </w:p>
    <w:p>
      <w:pPr>
        <w:pStyle w:val="ListNumber"/>
      </w:pPr>
      <w:r>
        <w:t xml:space="preserve">ID: 461513508371587072 Fecha: 2014-04-30 14:32:49 Texto: RT @OficialCAP: Canje y venta en locales @RedpagosOficial </w:t>
        <w:br/>
        <w:t>Ámsterdam $ 200</w:t>
        <w:br/>
        <w:t>Olímpica $ 240</w:t>
        <w:br/>
        <w:t>T. y P. América $ 320 (aún no está a la venta)</w:t>
        <w:br/>
        <w:t>Co… Ubicacion: Canelones</w:t>
      </w:r>
    </w:p>
    <w:p>
      <w:pPr>
        <w:pStyle w:val="ListNumber"/>
      </w:pPr>
      <w:r>
        <w:t>ID: 461224680729616384 Fecha: 2014-04-29 19:25:07 Texto: Gol de Ronaldo y hace el 5, Ronaldo es Manya Ubicacion: Canelones</w:t>
      </w:r>
    </w:p>
    <w:p>
      <w:pPr>
        <w:pStyle w:val="ListNumber"/>
      </w:pPr>
      <w:r>
        <w:t>ID: 461167542078160897 Fecha: 2014-04-29 15:38:04 Texto: El 5 a 0 da la vuelta al mundo - http://t.co/tcZy7pyUf7 Ubicacion: Canelones</w:t>
      </w:r>
    </w:p>
    <w:p>
      <w:pPr>
        <w:pStyle w:val="ListNumber"/>
      </w:pPr>
      <w:r>
        <w:t>ID: 461147426766995457 Fecha: 2014-04-29 14:18:08 Texto: RT @WilsonMendez86: Antonio Pacheco y Recoba se enfrentaron en 8 clásicos de la Copa Uruguaya. #Peñarol ganó 6, Nacional 1 y el otro fue em… Ubicacion: Canelones</w:t>
      </w:r>
    </w:p>
    <w:p>
      <w:pPr>
        <w:pStyle w:val="ListNumber"/>
      </w:pPr>
      <w:r>
        <w:t>ID: 460969728052178944 Fecha: 2014-04-29 02:32:02 Texto: La realidad de todos los clásicos:el video que borraron: http://t.co/TusM40YYoI vía @YouTube ay ay ay ay esa tribuna se parece una postal... Ubicacion: Canelones</w:t>
      </w:r>
    </w:p>
    <w:p>
      <w:pPr>
        <w:pStyle w:val="ListNumber"/>
      </w:pPr>
      <w:r>
        <w:t>ID: 460952867097288705 Fecha: 2014-04-29 01:25:02 Texto: Hoy vuelve Marcelo Tinelli pero el bailando empezó ayer #YoViEl5a0 Ubicacion: Canelones</w:t>
      </w:r>
    </w:p>
    <w:p>
      <w:pPr>
        <w:pStyle w:val="ListNumber"/>
      </w:pPr>
      <w:r>
        <w:t>ID: 460861964798136320 Fecha: 2014-04-28 19:23:49 Texto: RT @BarriosCAP: Felicitaciones a todas las Peñas que aportaron más de 3.000 banderas para la #FiestaCla5ica http://t.co/51bnmvMdbl Ubicacion: Canelones</w:t>
      </w:r>
    </w:p>
    <w:p>
      <w:pPr>
        <w:pStyle w:val="ListNumber"/>
      </w:pPr>
      <w:r>
        <w:t>ID: 460853201021837312 Fecha: 2014-04-28 18:49:00 Texto: Antes de salir para el estadio, la plaza ya era una fiesta http://t.co/FjuXLMmXIf Ubicacion: Canelones</w:t>
      </w:r>
    </w:p>
    <w:p>
      <w:pPr>
        <w:pStyle w:val="ListNumber"/>
      </w:pPr>
      <w:r>
        <w:t>ID: 460849682785124352 Fecha: 2014-04-28 18:35:01 Texto: #Los5DelClasico  @OficialCAP http://t.co/uhhkU0igde Ubicacion: Canelones</w:t>
      </w:r>
    </w:p>
    <w:p>
      <w:pPr>
        <w:pStyle w:val="ListNumber"/>
      </w:pPr>
      <w:r>
        <w:t>ID: 460806146472017920 Fecha: 2014-04-28 15:42:01 Texto: Tenían razón cuando decían que jugábamos mal y ganábamos, jugamos caminando y hacemos de a 5 no tiene gracia... Ubicacion: Canelones</w:t>
      </w:r>
    </w:p>
    <w:p>
      <w:pPr>
        <w:pStyle w:val="ListNumber"/>
      </w:pPr>
      <w:r>
        <w:t>ID: 460790191385763840 Fecha: 2014-04-28 14:38:37 Texto: 5compromiso dale rt para que la peña 5iga creciendo, #Canelone5PorPeñarol Ubicacion: Canelones</w:t>
      </w:r>
    </w:p>
    <w:p>
      <w:pPr>
        <w:pStyle w:val="ListNumber"/>
      </w:pPr>
      <w:r>
        <w:t>ID: 460784670767349760 Fecha: 2014-04-28 14:16:41 Texto: Últimos tre5 clá5ico5 oficiale5: 3-2, 3-0, 5-0. Que nacieron hijo5 nue5tro5, hijo5 nue5tro5 morirán... Ubicacion: Canelones</w:t>
      </w:r>
    </w:p>
    <w:p>
      <w:pPr>
        <w:pStyle w:val="ListNumber"/>
      </w:pPr>
      <w:r>
        <w:t>ID: 460782178792906752 Fecha: 2014-04-28 14:06:47 Texto: hay hay hay hay hay hay hay hay e5a tribuna 5e parece una po5tal... Ubicacion: Canelones</w:t>
      </w:r>
    </w:p>
    <w:p>
      <w:pPr>
        <w:pStyle w:val="ListNumber"/>
      </w:pPr>
      <w:r>
        <w:t>ID: 460780532784447488 Fecha: 2014-04-28 14:00:14 Texto: RT @CONMEBOL_CSF: #PanoramaSudamericano: @OficialCAP humilló a @nacional 5-0 y es único líder del Clausura uruguayo http://t.co/QOcmtErG5c Ubicacion: Canelones</w:t>
      </w:r>
    </w:p>
    <w:p>
      <w:pPr>
        <w:pStyle w:val="ListNumber"/>
      </w:pPr>
      <w:r>
        <w:t>ID: 460763176481484800 Fecha: 2014-04-28 12:51:16 Texto: Compacto: Peñarol 5 Hijos 0 - http://t.co/aySRjgOv7J Le ganamos de mano a show match con el bailando... Ubicacion: Canelones</w:t>
      </w:r>
    </w:p>
    <w:p>
      <w:pPr>
        <w:pStyle w:val="ListNumber"/>
      </w:pPr>
      <w:r>
        <w:t>ID: 460597997559365633 Fecha: 2014-04-28 01:54:54 Texto: Una vez mas demostramos que canelones es amarillo y negro, nunca visitante... Ubicacion: Canelones</w:t>
      </w:r>
    </w:p>
    <w:p>
      <w:pPr>
        <w:pStyle w:val="ListNumber"/>
      </w:pPr>
      <w:r>
        <w:t>ID: 460419604511457281 Fecha: 2014-04-27 14:06:02 Texto: Es hoy! http://t.co/v0buFH5yDK Ubicacion: Canelones</w:t>
      </w:r>
    </w:p>
    <w:p>
      <w:pPr>
        <w:pStyle w:val="ListNumber"/>
      </w:pPr>
      <w:r>
        <w:t>ID: 460143274230308864 Fecha: 2014-04-26 19:48:00 Texto: http://t.co/UsVmO2IPYG y una ves mas mira que distintos somos... Ubicacion: Canelones</w:t>
      </w:r>
    </w:p>
    <w:p>
      <w:pPr>
        <w:pStyle w:val="ListNumber"/>
      </w:pPr>
      <w:r>
        <w:t>ID: 460060736560308224 Fecha: 2014-04-26 14:20:01 Texto: Mañana a las 11 todos a la plaza que la fiesta empieza desde temprano,mas tarde partimos juntos a la Peña @StaLuciaMirasol rumbo al Palacio Ubicacion: Canelones</w:t>
      </w:r>
    </w:p>
    <w:p>
      <w:pPr>
        <w:pStyle w:val="ListNumber"/>
      </w:pPr>
      <w:r>
        <w:t>ID: 459848101659160577 Fecha: 2014-04-26 00:15:05 Texto: https://t.co/kw4oSjO889 el domingo tiene que ser asi, el domingo lo ganamos nosotros, #PeñarolPeñarol Ubicacion: Canelones</w:t>
      </w:r>
    </w:p>
    <w:p>
      <w:pPr>
        <w:pStyle w:val="ListNumber"/>
      </w:pPr>
      <w:r>
        <w:t>ID: 459841321629667329 Fecha: 2014-04-25 23:48:09 Texto: Hay momentos para sufrir y una vida entera para amarte... Ubicacion: Canelones</w:t>
      </w:r>
    </w:p>
    <w:p>
      <w:pPr>
        <w:pStyle w:val="ListNumber"/>
      </w:pPr>
      <w:r>
        <w:t>ID: 459513015730053120 Fecha: 2014-04-25 02:03:35 Texto: Integrantes de la peña poniéndole color a la noche canaria, #EstaBandaEstaReLoca... http://t.co/dHmhJOhmcC Ubicacion: Canelones</w:t>
      </w:r>
    </w:p>
    <w:p>
      <w:pPr>
        <w:pStyle w:val="ListNumber"/>
      </w:pPr>
      <w:r>
        <w:t>ID: 459510997234229249 Fecha: 2014-04-25 01:55:33 Texto: RT @brazocap: Felices por la integración que se va teniendo con los demás barrios. Estamos unidos y contentos de este proyecto:</w:t>
        <w:br/>
        <w:t>#HayPeñasEn… Ubicacion: Canelones</w:t>
      </w:r>
    </w:p>
    <w:p>
      <w:pPr>
        <w:pStyle w:val="ListNumber"/>
      </w:pPr>
      <w:r>
        <w:t>ID: 459502196170579968 Fecha: 2014-04-25 01:20:35 Texto: 200 banderas de #CanelonesPorPeñarol estarán presente el domingo, vamos nosotros... http://t.co/wu9WzRvfEs Ubicacion: Canelones</w:t>
      </w:r>
    </w:p>
    <w:p>
      <w:pPr>
        <w:pStyle w:val="ListNumber"/>
      </w:pPr>
      <w:r>
        <w:t>ID: 459482887512154112 Fecha: 2014-04-25 00:03:51 Texto: Solo quedan 7.000 Olimpicas, apurate o te quedas afuera de la fiesta!!!!!!! Ubicacion: Canelones</w:t>
      </w:r>
    </w:p>
    <w:p>
      <w:pPr>
        <w:pStyle w:val="ListNumber"/>
      </w:pPr>
      <w:r>
        <w:t>ID: 459479685093920768 Fecha: 2014-04-24 23:51:08 Texto: RT @OficialCAP: Peñarol ya agotó sus entradas para las tribunas Ámsterdam y América</w:t>
        <w:br/>
        <w:t>¡Vamos a llenar la Olímpica!</w:t>
        <w:br/>
        <w:t xml:space="preserve">#OroyCarbón </w:t>
        <w:br/>
        <w:t>- http://t.co… Ubicacion: Canelones</w:t>
      </w:r>
    </w:p>
    <w:p>
      <w:pPr>
        <w:pStyle w:val="ListNumber"/>
      </w:pPr>
      <w:r>
        <w:t>ID: 459443015955013632 Fecha: 2014-04-24 21:25:25 Texto: En una horita nos juntaremos para aportar nuestro granito de arena en la fiesta clasica, #todosjuntoslabandaylosjugadores... Ubicacion: Canelones</w:t>
      </w:r>
    </w:p>
    <w:p>
      <w:pPr>
        <w:pStyle w:val="ListNumber"/>
      </w:pPr>
      <w:r>
        <w:t>ID: 459154076203507712 Fecha: 2014-04-24 02:17:17 Texto: La tela para las 100 banderas de la Peña  #LaFiestaEnDosColores http://t.co/Bg3pW3mNy8 Ubicacion: Canelones</w:t>
      </w:r>
    </w:p>
    <w:p>
      <w:pPr>
        <w:pStyle w:val="ListNumber"/>
      </w:pPr>
      <w:r>
        <w:t>ID: 459149813154869248 Fecha: 2014-04-24 02:00:20 Texto: en maldonado lo volviste a demostrar que son cagones y no me olvido como fuiste para atrás en CANELONES... Ubicacion: Canelones</w:t>
      </w:r>
    </w:p>
    <w:p>
      <w:pPr>
        <w:pStyle w:val="ListNumber"/>
      </w:pPr>
      <w:r>
        <w:t>ID: 459069887202471936 Fecha: 2014-04-23 20:42:44 Texto: En un rato integrantes de la peña van  a la capital a buscar las remeras, por suerte están prontas para jugar vs hijos, #vamosquevamos Ubicacion: Canelones</w:t>
      </w:r>
    </w:p>
    <w:p>
      <w:pPr>
        <w:pStyle w:val="ListNumber"/>
      </w:pPr>
      <w:r>
        <w:t>ID: 458805616161857537 Fecha: 2014-04-23 03:12:37 Texto: RT @padreydecanocom: El clásico de los 8 contra 11 http://t.co/XZFKpDuF2k Ubicacion: Canelones</w:t>
      </w:r>
    </w:p>
    <w:p>
      <w:pPr>
        <w:pStyle w:val="ListNumber"/>
      </w:pPr>
      <w:r>
        <w:t>ID: 458801588111699968 Fecha: 2014-04-23 02:56:37 Texto: RT @B_penarolCAP: "Por Peñarol doy la vida pero no se la quito a nadie" Por un clásico sin violencia! Ubicacion: Canelones</w:t>
      </w:r>
    </w:p>
    <w:p>
      <w:pPr>
        <w:pStyle w:val="ListNumber"/>
      </w:pPr>
      <w:r>
        <w:t>ID: 458785382998736896 Fecha: 2014-04-23 01:52:13 Texto: @StaLuciaMirasol cerrillos se bajo? avisen a la hora que vienen para aca asi les comunicamos a los que quedaron afuera, #vamosquevamos Ubicacion: Canelones</w:t>
      </w:r>
    </w:p>
    <w:p>
      <w:pPr>
        <w:pStyle w:val="ListNumber"/>
      </w:pPr>
      <w:r>
        <w:t>ID: 458784622206533632 Fecha: 2014-04-23 01:49:12 Texto: #VamosLasPeñas  @OficialCAP Ubicacion: Canelones</w:t>
      </w:r>
    </w:p>
    <w:p>
      <w:pPr>
        <w:pStyle w:val="ListNumber"/>
      </w:pPr>
      <w:r>
        <w:t>ID: 458784212922138624 Fecha: 2014-04-23 01:47:34 Texto: RT @OficialCAP: #Carboneros Mañana miércoles se abre la venta a público general #DondeJueguesMeVasAVer Ubicacion: Canelones</w:t>
      </w:r>
    </w:p>
    <w:p>
      <w:pPr>
        <w:pStyle w:val="ListNumber"/>
      </w:pPr>
      <w:r>
        <w:t>ID: 458784188121227264 Fecha: 2014-04-23 01:47:28 Texto: RT @CAP_Noticias: #PreviaClásico Vía @OficialCAP: Mañana miércoles se abre la venta a público general. Ubicacion: Canelones</w:t>
      </w:r>
    </w:p>
    <w:p>
      <w:pPr>
        <w:pStyle w:val="ListNumber"/>
      </w:pPr>
      <w:r>
        <w:t>ID: 458782397434458112 Fecha: 2014-04-23 01:40:21 Texto: Nuestro bondi pal clásico esta lleno, el de @StaLuciaMirasol le quedan pocos lugares, nos juntamos todos aca, no te quedes afuera,,, Ubicacion: Canelones</w:t>
      </w:r>
    </w:p>
    <w:p>
      <w:pPr>
        <w:pStyle w:val="ListNumber"/>
      </w:pPr>
      <w:r>
        <w:t>ID: 458668054222999552 Fecha: 2014-04-22 18:06:00 Texto: Los temas de hoy serán sobre a que hora nos vamos el domingo y coordinar para hacer las banderas de palo... Ubicacion: Canelones</w:t>
      </w:r>
    </w:p>
    <w:p>
      <w:pPr>
        <w:pStyle w:val="ListNumber"/>
      </w:pPr>
      <w:r>
        <w:t>ID: 458665403821350914 Fecha: 2014-04-22 17:55:28 Texto: Hoy 7y30 nos juntamos, si estas interesado en formar parte de este grupo que crece día a día md... Ubicacion: Canelones</w:t>
      </w:r>
    </w:p>
    <w:p>
      <w:pPr>
        <w:pStyle w:val="ListNumber"/>
      </w:pPr>
      <w:r>
        <w:t>ID: 458435278290833408 Fecha: 2014-04-22 02:41:02 Texto: a la gallina le tenemos que ganar a la gallina le tenemos que ganar a la gallina le tenemos que ganar A LA GALLINA LE TENEMOS QUE GANAR... Ubicacion: Canelones</w:t>
      </w:r>
    </w:p>
    <w:p>
      <w:pPr>
        <w:pStyle w:val="ListNumber"/>
      </w:pPr>
      <w:r>
        <w:t>ID: 458435057389424641 Fecha: 2014-04-22 02:40:09 Texto: RT @padreydecanocom: Se repite la postal: abrazo entre titulares y suplentes en el gol. Todo el plantel unido por el mismo objetivo http://… Ubicacion: Canelones</w:t>
      </w:r>
    </w:p>
    <w:p>
      <w:pPr>
        <w:pStyle w:val="ListNumber"/>
      </w:pPr>
      <w:r>
        <w:t>ID: 458315984492040192 Fecha: 2014-04-21 18:47:00 Texto: Hoy hay que ganar si la vuelta quieren dar hoy hay que ganar si la vuelta quieren dar vamo el carbonero que esta banda loca quiere destejar Ubicacion: Canelones</w:t>
      </w:r>
    </w:p>
    <w:p>
      <w:pPr>
        <w:pStyle w:val="ListNumber"/>
      </w:pPr>
      <w:r>
        <w:t>ID: 458313555243057152 Fecha: 2014-04-21 18:37:21 Texto: a los jugadores que nunca se olviden que vos sos un grande del fútbol mundial... Ubicacion: Canelones</w:t>
      </w:r>
    </w:p>
    <w:p>
      <w:pPr>
        <w:pStyle w:val="ListNumber"/>
      </w:pPr>
      <w:r>
        <w:t>ID: 458262090156109824 Fecha: 2014-04-21 15:12:51 Texto: PARA SER CAMPEÓN HOY HAY QUE GANAR... Ubicacion: Canelones</w:t>
      </w:r>
    </w:p>
    <w:p>
      <w:pPr>
        <w:pStyle w:val="ListNumber"/>
      </w:pPr>
      <w:r>
        <w:t>ID: 458047199356923904 Fecha: 2014-04-21 00:58:57 Texto: que mañana cueste lo que cueste que mañana tenemos que ganar... Ubicacion: Canelones</w:t>
      </w:r>
    </w:p>
    <w:p>
      <w:pPr>
        <w:pStyle w:val="ListNumber"/>
      </w:pPr>
      <w:r>
        <w:t>ID: 457985590060134400 Fecha: 2014-04-20 20:54:08 Texto: Otra foto de las remeras, no te quedes sin la tuya!!!! #CanelonesPorPeñarol http://t.co/ic4At4Dx6v Ubicacion: Canelones</w:t>
      </w:r>
    </w:p>
    <w:p>
      <w:pPr>
        <w:pStyle w:val="ListNumber"/>
      </w:pPr>
      <w:r>
        <w:t xml:space="preserve">ID: 457601768017260544 Fecha: 2014-04-19 19:28:58 Texto: RT @OficialCAP: ¡HACETE SOCIO DEL MÁS GRANDE! </w:t>
        <w:br/>
        <w:t>Disfrutá de los beneficios de pertenecer a Peñarol</w:t>
        <w:br/>
        <w:t>Ingresá en http://t.co/0yBHQ4X9DV</w:t>
        <w:br/>
        <w:t>- http:… Ubicacion: Canelones</w:t>
      </w:r>
    </w:p>
    <w:p>
      <w:pPr>
        <w:pStyle w:val="ListNumber"/>
      </w:pPr>
      <w:r>
        <w:t>ID: 457207432532328448 Fecha: 2014-04-18 17:22:01 Texto: RT @OficialCAP: Recta final de los aprontes para el partido ante Fénix. Hoy el plantel de Peñarol entrena en Los Aromos a puertas Cerradas … Ubicacion: Canelones</w:t>
      </w:r>
    </w:p>
    <w:p>
      <w:pPr>
        <w:pStyle w:val="ListNumber"/>
      </w:pPr>
      <w:r>
        <w:t>ID: 457207324294144000 Fecha: 2014-04-18 17:21:35 Texto: RT @OficialCAP: ¡Los Socios de Peñarol continúan canjeando sus entradas para el Clásico! Noticia completa: http://t.co/P0CI1iKHUF</w:t>
        <w:br/>
        <w:t>- http://… Ubicacion: Canelones</w:t>
      </w:r>
    </w:p>
    <w:p>
      <w:pPr>
        <w:pStyle w:val="ListNumber"/>
      </w:pPr>
      <w:r>
        <w:t>ID: 457157833319272448 Fecha: 2014-04-18 14:04:55 Texto: Buen día Manyas, pensamos en Fenix pero ya falta menos para que la fiesta sea en dos colores http://t.co/0062QE6xcw Ubicacion: Canelones</w:t>
      </w:r>
    </w:p>
    <w:p>
      <w:pPr>
        <w:pStyle w:val="ListNumber"/>
      </w:pPr>
      <w:r>
        <w:t>ID: 457154229539319808 Fecha: 2014-04-18 13:50:36 Texto: RT @ManyaMovil: Ya estamos en Paysandu acércate y HACETE SOCIO!! @OficialCAP Ubicacion: Canelones</w:t>
      </w:r>
    </w:p>
    <w:p>
      <w:pPr>
        <w:pStyle w:val="ListNumber"/>
      </w:pPr>
      <w:r>
        <w:t>ID: 456945897050759168 Fecha: 2014-04-18 00:02:46 Texto: Integrantes de la peña ya averiguaron precios de tela y caño, #canelonesporpeñarol va a estar presente en la fiesta clásica... Ubicacion: Canelones</w:t>
      </w:r>
    </w:p>
    <w:p>
      <w:pPr>
        <w:pStyle w:val="ListNumber"/>
      </w:pPr>
      <w:r>
        <w:t>ID: 456861280662720512 Fecha: 2014-04-17 18:26:32 Texto: El manya gano 2 quinquenios la libertadores también somos campeones del mundo y todo por primera vez... Ubicacion: Canelones</w:t>
      </w:r>
    </w:p>
    <w:p>
      <w:pPr>
        <w:pStyle w:val="ListNumber"/>
      </w:pPr>
      <w:r>
        <w:t>ID: 456830386576703488 Fecha: 2014-04-17 16:23:46 Texto: Hoy le deseamos un muy feliz cumpleaños a Juan Guillermo, a seguir tapando bocas animal... http://t.co/4Spu89ZGrl Ubicacion: Canelones</w:t>
      </w:r>
    </w:p>
    <w:p>
      <w:pPr>
        <w:pStyle w:val="ListNumber"/>
      </w:pPr>
      <w:r>
        <w:t>ID: 456504992380116994 Fecha: 2014-04-16 18:50:46 Texto: RT @StaLuciaMirasol: Ya está habilitada la venta de entradas para el partido contra Fenix en #Redpagos. Socios 50% de descuento. Ubicacion: Canelones</w:t>
      </w:r>
    </w:p>
    <w:p>
      <w:pPr>
        <w:pStyle w:val="ListNumber"/>
      </w:pPr>
      <w:r>
        <w:t>ID: 456504611268866049 Fecha: 2014-04-16 18:49:15 Texto: Si queres una de nuestras remeras envianos un MD #CanelonesPorPeñarol http://t.co/GhGxwQvNuM Ubicacion: Canelones</w:t>
      </w:r>
    </w:p>
    <w:p>
      <w:pPr>
        <w:pStyle w:val="ListNumber"/>
      </w:pPr>
      <w:r>
        <w:t>ID: 456462118749876224 Fecha: 2014-04-16 16:00:24 Texto: RT @padreydecanocom: ¡Cuando saques tu entrada colaborá con la fiesta clásica! Colectivo N° 7663 de #Redpagos a nombre de Los Pibes... http… Ubicacion: Canelones</w:t>
      </w:r>
    </w:p>
    <w:p>
      <w:pPr>
        <w:pStyle w:val="ListNumber"/>
      </w:pPr>
      <w:r>
        <w:t>ID: 456459907513192448 Fecha: 2014-04-16 15:51:37 Texto: Un éxito la reunión de anoche, canarios que esperan para unirse? dale RT y ayúdanos a seguir creciendo... Ubicacion: Canelones</w:t>
      </w:r>
    </w:p>
    <w:p>
      <w:pPr>
        <w:pStyle w:val="ListNumber"/>
      </w:pPr>
      <w:r>
        <w:t>ID: 456445923334553600 Fecha: 2014-04-16 14:56:03 Texto: RT @OficialCAP: ENTRADAS CONTRA FÉNIX: Desde este momento está habilitada la venta de entradas en @RedpagosOficial para el partido contra @… Ubicacion: Canelones</w:t>
      </w:r>
    </w:p>
    <w:p>
      <w:pPr>
        <w:pStyle w:val="ListNumber"/>
      </w:pPr>
      <w:r>
        <w:t>ID: 456434212346679297 Fecha: 2014-04-16 14:09:31 Texto: RT @padreydecanocom: Otra postal de ayer: ponete canilleras por las dudas http://t.co/HAPukqZ1fB Ubicacion: Canelones</w:t>
      </w:r>
    </w:p>
    <w:p>
      <w:pPr>
        <w:pStyle w:val="ListNumber"/>
      </w:pPr>
      <w:r>
        <w:t xml:space="preserve">ID: 456417846218612737 Fecha: 2014-04-16 13:04:29 Texto: RT @OficialCAP: ¡Los Socios siguen canjeando sus entradas para el Clásico en @RedpagosOficial! </w:t>
        <w:br/>
        <w:t>INFO: http://t.co/P0CI1iKHUF</w:t>
        <w:br/>
        <w:t>- http://t.co/… Ubicacion: Canelones</w:t>
      </w:r>
    </w:p>
    <w:p>
      <w:pPr>
        <w:pStyle w:val="ListNumber"/>
      </w:pPr>
      <w:r>
        <w:t>ID: 456417829424607232 Fecha: 2014-04-16 13:04:25 Texto: RT @padreydecanocom: La mira puesta en Fénix - Nota: http://t.co/xYr5TQvDrC http://t.co/o89lAUwu3V Ubicacion: Canelones</w:t>
      </w:r>
    </w:p>
    <w:p>
      <w:pPr>
        <w:pStyle w:val="ListNumber"/>
      </w:pPr>
      <w:r>
        <w:t>ID: 456417797094907904 Fecha: 2014-04-16 13:04:17 Texto: Buen día manyas... Ubicacion: Canelones</w:t>
      </w:r>
    </w:p>
    <w:p>
      <w:pPr>
        <w:pStyle w:val="ListNumber"/>
      </w:pPr>
      <w:r>
        <w:t>ID: 456274417488637954 Fecha: 2014-04-16 03:34:32 Texto: Ya 6500 socios canjearon sus entradas, ¿que esperas para canjear la tuya? Ubicacion: Canelones</w:t>
      </w:r>
    </w:p>
    <w:p>
      <w:pPr>
        <w:pStyle w:val="ListNumber"/>
      </w:pPr>
      <w:r>
        <w:t>ID: 456274070590324736 Fecha: 2014-04-16 03:33:10 Texto: RT @Hora25delanoche: #AUF Peñarol le aseguró 12 mil entradas a Fénix y van al estadio. Hay beneficios para socios aurinegros. Ubicacion: Canelones</w:t>
      </w:r>
    </w:p>
    <w:p>
      <w:pPr>
        <w:pStyle w:val="ListNumber"/>
      </w:pPr>
      <w:r>
        <w:t>ID: 456273786292027393 Fecha: 2014-04-16 03:32:02 Texto: @Valeff_ @StaLuciaMirasol @antogesto Nos vemos en la próxima de ustedes, estamos en contacto, abrazo grande... Ubicacion: Canelones</w:t>
      </w:r>
    </w:p>
    <w:p>
      <w:pPr>
        <w:pStyle w:val="ListNumber"/>
      </w:pPr>
      <w:r>
        <w:t>ID: 456237249219153920 Fecha: 2014-04-16 01:06:51 Texto: La gente en la reunión de hoy #VamosLasPeñas http://t.co/rylnubA78c Ubicacion: Canelones</w:t>
      </w:r>
    </w:p>
    <w:p>
      <w:pPr>
        <w:pStyle w:val="ListNumber"/>
      </w:pPr>
      <w:r>
        <w:t>ID: 456236654961774592 Fecha: 2014-04-16 01:04:29 Texto: Parte de la Peña @StaLuciaMirasol en la reunión de hoy, gracias a @Valeff_ y a  @antogesto  por su visita. http://t.co/DuYdGQfxKn Ubicacion: Canelones</w:t>
      </w:r>
    </w:p>
    <w:p>
      <w:pPr>
        <w:pStyle w:val="ListNumber"/>
      </w:pPr>
      <w:r>
        <w:t>ID: 456124911350603776 Fecha: 2014-04-15 17:40:28 Texto: http://t.co/ViDMgufI80 Ubicacion: Canelones</w:t>
      </w:r>
    </w:p>
    <w:p>
      <w:pPr>
        <w:pStyle w:val="ListNumber"/>
      </w:pPr>
      <w:r>
        <w:t>ID: 456117326057054209 Fecha: 2014-04-15 17:10:19 Texto: RT @brazocap: En RedPagos ya podes canjear las entradas para socios para el clásico del 27/4 #LaFiestaEnDosColores Ubicacion: Canelones</w:t>
      </w:r>
    </w:p>
    <w:p>
      <w:pPr>
        <w:pStyle w:val="ListNumber"/>
      </w:pPr>
      <w:r>
        <w:t xml:space="preserve">ID: 456117193198305280 Fecha: 2014-04-15 17:09:47 Texto: RT @URUGUAYLATECAP: ¿Ya canjeaste tu entrada para el Clásico?  , </w:t>
        <w:br/>
        <w:br/>
        <w:t>No te olvides de colaborar con @LPibesDPalacio colectivo abitab 7663 Ubicacion: Canelones</w:t>
      </w:r>
    </w:p>
    <w:p>
      <w:pPr>
        <w:pStyle w:val="ListNumber"/>
      </w:pPr>
      <w:r>
        <w:t>ID: 456117087069822976 Fecha: 2014-04-15 17:09:22 Texto: Hoy nos juntamos nuevamente, si estas interesado en unirte sumate manya, vamos a tirar todos para el mismo lado... #canelonesporpeñarol Ubicacion: Canelones</w:t>
      </w:r>
    </w:p>
    <w:p>
      <w:pPr>
        <w:pStyle w:val="ListNumber"/>
      </w:pPr>
      <w:r>
        <w:t>ID: 456080898166104065 Fecha: 2014-04-15 14:45:34 Texto: Ya se canjean entradas para socios, que esperas para sacar la tuya?, no te olvides de colaborar con @LPibesDPalacio Colectivo Red Pagos 7663 Ubicacion: Canelones</w:t>
      </w:r>
    </w:p>
    <w:p>
      <w:pPr>
        <w:pStyle w:val="ListNumber"/>
      </w:pPr>
      <w:r>
        <w:t>ID: 456080424494972928 Fecha: 2014-04-15 14:43:41 Texto: RT @LPibesDPalacio: Colabora para la Fiesta Clásica! Colectivo RedPagos 7663 a nombre de Los Pibes del Palacio. Por favor RT Ubicacion: Canelones</w:t>
      </w:r>
    </w:p>
    <w:p>
      <w:pPr>
        <w:pStyle w:val="ListNumber"/>
      </w:pPr>
      <w:r>
        <w:t>ID: 455900153229365249 Fecha: 2014-04-15 02:47:21 Texto: RT @StaLuciaMirasol: @caneporcap Graciaaas compañeros, estamos en contacto ! Ubicacion: Canelones</w:t>
      </w:r>
    </w:p>
    <w:p>
      <w:pPr>
        <w:pStyle w:val="ListNumber"/>
      </w:pPr>
      <w:r>
        <w:t>ID: 455896993609814016 Fecha: 2014-04-15 02:34:48 Texto: @StaLuciaMirasol Que ricaaa colegas, es un gusto poder ver todo lo bueno que hacen por este medio, saludos... Ubicacion: Canelones</w:t>
      </w:r>
    </w:p>
    <w:p>
      <w:pPr>
        <w:pStyle w:val="ListNumber"/>
      </w:pPr>
      <w:r>
        <w:t xml:space="preserve">ID: 455866531151233024 Fecha: 2014-04-15 00:33:45 Texto: RT @LPibesDPalacio: Mañana cuando vayas a canjear la entrada, no te olvides y colabora para que la fiesta sea en Dos Colores </w:t>
        <w:br/>
        <w:br/>
        <w:t>Cada... http… Ubicacion: Canelones</w:t>
      </w:r>
    </w:p>
    <w:p>
      <w:pPr>
        <w:pStyle w:val="ListNumber"/>
      </w:pPr>
      <w:r>
        <w:t>ID: 455858056157741056 Fecha: 2014-04-15 00:00:04 Texto: Sigo esperando toda la semana.... Ubicacion: Canelones</w:t>
      </w:r>
    </w:p>
    <w:p>
      <w:pPr>
        <w:pStyle w:val="ListNumber"/>
      </w:pPr>
      <w:r>
        <w:t>ID: 455855540091232257 Fecha: 2014-04-14 23:50:04 Texto: De a poquito seguimos sumando, dale rt y ayúdanos a seguir creciendo, #CANELONESPORPEÑAROL Ubicacion: Canelones</w:t>
      </w:r>
    </w:p>
    <w:p>
      <w:pPr>
        <w:pStyle w:val="ListNumber"/>
      </w:pPr>
      <w:r>
        <w:t>ID: 455834975993331712 Fecha: 2014-04-14 22:28:21 Texto: RT @padreydecanocom: Según publica @RodrigoRomano76, Fénix vs Peñarol va el domingo a las 15.30 en el Tróccoli Ubicacion: Canelones</w:t>
      </w:r>
    </w:p>
    <w:p>
      <w:pPr>
        <w:pStyle w:val="ListNumber"/>
      </w:pPr>
      <w:r>
        <w:t>ID: 455833216688353280 Fecha: 2014-04-14 22:21:22 Texto: @Valeff_ @antogesto No es necesario ir a buscarlas  ala parada verdad? jaja Ubicacion: Canelones</w:t>
      </w:r>
    </w:p>
    <w:p>
      <w:pPr>
        <w:pStyle w:val="ListNumber"/>
      </w:pPr>
      <w:r>
        <w:t>ID: 455831764737740801 Fecha: 2014-04-14 22:15:36 Texto: RT @antogesto: "@caneporcap: Mañana en el centro 19:30, vamos a ser pocos por el tema de turismo, las esperamos... @antogesto @Valeff_" est… Ubicacion: Canelones</w:t>
      </w:r>
    </w:p>
    <w:p>
      <w:pPr>
        <w:pStyle w:val="ListNumber"/>
      </w:pPr>
      <w:r>
        <w:t>ID: 455831742562467840 Fecha: 2014-04-14 22:15:31 Texto: @antogesto @Valeff_ Eso es lindo... Ubicacion: Canelones</w:t>
      </w:r>
    </w:p>
    <w:p>
      <w:pPr>
        <w:pStyle w:val="ListNumber"/>
      </w:pPr>
      <w:r>
        <w:t>ID: 455827844858646529 Fecha: 2014-04-14 22:00:01 Texto: Mañana en el centro 19:30, vamos a ser pocos por el tema de turismo, las esperamos... @antogesto @Valeff_ Ubicacion: Canelones</w:t>
      </w:r>
    </w:p>
    <w:p>
      <w:pPr>
        <w:pStyle w:val="ListNumber"/>
      </w:pPr>
      <w:r>
        <w:t>ID: 455767837089333248 Fecha: 2014-04-14 18:01:34 Texto: Esta semana estarán prontas las remeras de la peña, #vamosquevamos http://t.co/oBkWKscOaB Ubicacion: Canelones</w:t>
      </w:r>
    </w:p>
    <w:p>
      <w:pPr>
        <w:pStyle w:val="ListNumber"/>
      </w:pPr>
      <w:r>
        <w:t>ID: 455766595881934848 Fecha: 2014-04-14 17:56:38 Texto: Mañana nos juntamos para seguir sumando, todos aquellos que quieran integrar la peña estan invitados... Ubicacion: Canelones</w:t>
      </w:r>
    </w:p>
    <w:p>
      <w:pPr>
        <w:pStyle w:val="ListNumber"/>
      </w:pPr>
      <w:r>
        <w:t xml:space="preserve">ID: 455763500229738496 Fecha: 2014-04-14 17:44:20 Texto: RT @OficialCAP: ENTRADAS CLÁSICO: </w:t>
        <w:br/>
        <w:t>Precios:</w:t>
        <w:br/>
        <w:t>Amsterdam (Peñarol): $ 390</w:t>
        <w:br/>
        <w:t>Olímpica (Peñarol): $ 490</w:t>
        <w:br/>
        <w:t>Tribuna y Platea América (excepto contra C… Ubicacion: Canelones</w:t>
      </w:r>
    </w:p>
    <w:p>
      <w:pPr>
        <w:pStyle w:val="ListNumber"/>
      </w:pPr>
      <w:r>
        <w:t>ID: 455763486841503745 Fecha: 2014-04-14 17:44:17 Texto: RT @OficialCAP: ENTRADAS CLÁSICO: recordamos que los SOCIOS DE PEÑAROL entran gratis con previo canje de entradas por @RedpagosOficial Ubicacion: Canelones</w:t>
      </w:r>
    </w:p>
    <w:p>
      <w:pPr>
        <w:pStyle w:val="ListNumber"/>
      </w:pPr>
      <w:r>
        <w:t>ID: 455763465182142464 Fecha: 2014-04-14 17:44:12 Texto: RT @padreydecanocom: Informa el Club que a partir del martes 15/04 y hasta el lunes 21/04 los socios podrán canjear en #Redpagos su entrada… Ubicacion: Canelones</w:t>
      </w:r>
    </w:p>
    <w:p>
      <w:pPr>
        <w:pStyle w:val="ListNumber"/>
      </w:pPr>
      <w:r>
        <w:t>ID: 455525242715512832 Fecha: 2014-04-14 01:57:35 Texto: #pasion2014 cualquiera de peñarol ya que la vamos a utilizar para rifar... Ubicacion: Canelones</w:t>
      </w:r>
    </w:p>
    <w:p>
      <w:pPr>
        <w:pStyle w:val="ListNumber"/>
      </w:pPr>
      <w:r>
        <w:t>ID: 455495190950977537 Fecha: 2014-04-13 23:58:10 Texto: @manyaqueridoweb Que bien nos vendría para rifarla, saludos carboneros... Ubicacion: Canelones</w:t>
      </w:r>
    </w:p>
    <w:p>
      <w:pPr>
        <w:pStyle w:val="ListNumber"/>
      </w:pPr>
      <w:r>
        <w:t>ID: 455494946263670784 Fecha: 2014-04-13 23:57:12 Texto: RT @manyaqueridoweb: ➨ SORTEAMOS</w:t>
        <w:br/>
        <w:br/>
        <w:t>Entre todos aquellos que COMPARTAN la imagen, sortearemos la casaca original de Peñarol de... http://t.co… Ubicacion: Canelones</w:t>
      </w:r>
    </w:p>
    <w:p>
      <w:pPr>
        <w:pStyle w:val="ListNumber"/>
      </w:pPr>
      <w:r>
        <w:t>ID: 455493589620260864 Fecha: 2014-04-13 23:51:49 Texto: El presidente violeta, Daniel Jablonka, atacó contra la cancha: es un gallinero" menciono al retirarse siendo el ómnibus apedreado... Ubicacion: Canelones</w:t>
      </w:r>
    </w:p>
    <w:p>
      <w:pPr>
        <w:pStyle w:val="ListNumber"/>
      </w:pPr>
      <w:r>
        <w:t>ID: 455474433579573248 Fecha: 2014-04-13 22:35:41 Texto: Ahora si mas que nunca dependemos de nosotros mismo, todos juntos la banda y los jugadores... Ubicacion: Canelones</w:t>
      </w:r>
    </w:p>
    <w:p>
      <w:pPr>
        <w:pStyle w:val="ListNumber"/>
      </w:pPr>
      <w:r>
        <w:t>ID: 455474268739227648 Fecha: 2014-04-13 22:35:02 Texto: RT @Roberto_Moar: Clausura: Peñarol 20; Wanderers 19, Fénix y Danubio 18, River 17. Anual: Danubio 50, River 48, Wanderers 46, Nacional 45.… Ubicacion: Canelones</w:t>
      </w:r>
    </w:p>
    <w:p>
      <w:pPr>
        <w:pStyle w:val="ListNumber"/>
      </w:pPr>
      <w:r>
        <w:t>ID: 455405906990100480 Fecha: 2014-04-13 18:03:23 Texto: Por que vamos arriba por que vamos primero por que tenemos aguante por que tenemos huevo... Ubicacion: Canelones</w:t>
      </w:r>
    </w:p>
    <w:p>
      <w:pPr>
        <w:pStyle w:val="ListNumber"/>
      </w:pPr>
      <w:r>
        <w:t>ID: 455357634007547905 Fecha: 2014-04-13 14:51:34 Texto: RT @OficialCAP: ¡Vení al Museo de Peñarol!</w:t>
        <w:br/>
        <w:t>Palacio "Cr. Gastón Guelfi"</w:t>
        <w:br/>
        <w:t xml:space="preserve">Hoy abierto de 11 a 15 hs </w:t>
        <w:br/>
        <w:t>*Socios gratis</w:t>
        <w:br/>
        <w:t>*Entrada General $60 http:… Ubicacion: Canelones</w:t>
      </w:r>
    </w:p>
    <w:p>
      <w:pPr>
        <w:pStyle w:val="ListNumber"/>
      </w:pPr>
      <w:r>
        <w:t>ID: 455194746152321024 Fecha: 2014-04-13 04:04:19 Texto: Bien peñarol bien... Ubicacion: Canelones</w:t>
      </w:r>
    </w:p>
    <w:p>
      <w:pPr>
        <w:pStyle w:val="ListNumber"/>
      </w:pPr>
      <w:r>
        <w:t>ID: 455028171512229888 Fecha: 2014-04-12 17:02:24 Texto: RT @URUGUAYLATECAP: #EsHoyPeñarol</w:t>
        <w:br/>
        <w:br/>
        <w:t xml:space="preserve"> ¡PARA SER CAMPEÓN, HOY</w:t>
        <w:br/>
        <w:t>HAY QUE GANAR! http://t.co/XvuCToxh48 Ubicacion: Canelones</w:t>
      </w:r>
    </w:p>
    <w:p>
      <w:pPr>
        <w:pStyle w:val="ListNumber"/>
      </w:pPr>
      <w:r>
        <w:t>ID: 455016488135442432 Fecha: 2014-04-12 16:15:59 Texto: Se viene la recta final - http://t.co/AmVxX4GZLV esta noche cueste lo que cueste esta noche tenemos que ganar... Ubicacion: Canelones</w:t>
      </w:r>
    </w:p>
    <w:p>
      <w:pPr>
        <w:pStyle w:val="ListNumber"/>
      </w:pPr>
      <w:r>
        <w:t>ID: 454996187876425728 Fecha: 2014-04-12 14:55:19 Texto: RT @gonzalopyd: Hoy se cumplen 3 años de este gran proyecto d la hinchada. Cuando la gente de Peñarol se une logra lo que se propone. http:… Ubicacion: Canelones</w:t>
      </w:r>
    </w:p>
    <w:p>
      <w:pPr>
        <w:pStyle w:val="ListNumber"/>
      </w:pPr>
      <w:r>
        <w:t>ID: 454971515608793088 Fecha: 2014-04-12 13:17:16 Texto: RT @OficialCAP: Les dejamos el cronograma que estará cumpliendo el #ManyaMóvil acompañando la Vuelta Ciclista y haciendo socios http://t.co… Ubicacion: Canelones</w:t>
      </w:r>
    </w:p>
    <w:p>
      <w:pPr>
        <w:pStyle w:val="ListNumber"/>
      </w:pPr>
      <w:r>
        <w:t>ID: 454968596012097537 Fecha: 2014-04-12 13:05:40 Texto: Si no te tengo me quiero matar... http://t.co/4MkF6bSIlD Ubicacion: Canelones</w:t>
      </w:r>
    </w:p>
    <w:p>
      <w:pPr>
        <w:pStyle w:val="ListNumber"/>
      </w:pPr>
      <w:r>
        <w:t>ID: 454966183834308609 Fecha: 2014-04-12 12:56:05 Texto: Buen día manyas,  #HoyJuegaElCampeon http://t.co/uniwGnF4ZY Ubicacion: Canelones</w:t>
      </w:r>
    </w:p>
    <w:p>
      <w:pPr>
        <w:pStyle w:val="ListNumber"/>
      </w:pPr>
      <w:r>
        <w:t>ID: 454784434295017472 Fecha: 2014-04-12 00:53:53 Texto: La peña canelones por peñarol va a estar presente en la movida clásica... Ubicacion: Canelones</w:t>
      </w:r>
    </w:p>
    <w:p>
      <w:pPr>
        <w:pStyle w:val="ListNumber"/>
      </w:pPr>
      <w:r>
        <w:t>ID: 454653924759592960 Fecha: 2014-04-11 16:15:17 Texto: La Peña crece y Canelones tambien RT para que seamos mas #CanelonesPorPeñarol Ubicacion: Canelones</w:t>
      </w:r>
    </w:p>
    <w:p>
      <w:pPr>
        <w:pStyle w:val="ListNumber"/>
      </w:pPr>
      <w:r>
        <w:t>ID: 454650986293104641 Fecha: 2014-04-11 16:03:36 Texto: Ya que se ofrecieron a colaborar @Valeff_  y @antogesto integrantes de la peña santa lucia mirasol hoy estarán presente en nuestra reunión.. Ubicacion: Canelones</w:t>
      </w:r>
    </w:p>
    <w:p>
      <w:pPr>
        <w:pStyle w:val="ListNumber"/>
      </w:pPr>
      <w:r>
        <w:t>ID: 454647724680695808 Fecha: 2014-04-11 15:50:39 Texto: FELIZ CUMPLEAÑOS T8NY, GRACIAS POR TANTO! http://t.co/QFSnvpoM0i Ubicacion: Canelones</w:t>
      </w:r>
    </w:p>
    <w:p>
      <w:pPr>
        <w:pStyle w:val="ListNumber"/>
      </w:pPr>
      <w:r>
        <w:t>ID: 454467048593059841 Fecha: 2014-04-11 03:52:42 Texto: Terminamos como empezamos - http://t.co/VdoNHvk51N Ubicacion: Canelones</w:t>
      </w:r>
    </w:p>
    <w:p>
      <w:pPr>
        <w:pStyle w:val="ListNumber"/>
      </w:pPr>
      <w:r>
        <w:t>ID: 454419322228998144 Fecha: 2014-04-11 00:43:03 Texto: Peñarol cada vez te quiero mas Ubicacion: Canelones</w:t>
      </w:r>
    </w:p>
    <w:p>
      <w:pPr>
        <w:pStyle w:val="ListNumber"/>
      </w:pPr>
      <w:r>
        <w:t>ID: 454392386484183040 Fecha: 2014-04-10 22:56:01 Texto: Gooooooool!!!!! Ubicacion: Canelones</w:t>
      </w:r>
    </w:p>
    <w:p>
      <w:pPr>
        <w:pStyle w:val="ListNumber"/>
      </w:pPr>
      <w:r>
        <w:t>ID: 454389366941818880 Fecha: 2014-04-10 22:44:01 Texto: RT @OficialCAP: #CopaLibertadores</w:t>
        <w:br/>
        <w:t>FORMACIÓN DEL CLUB ATLÉTICO PEÑAROL PARA ENFRENTAR AL DEP. ANZOÁTEGUI http://t.co/YMCINjetYY Ubicacion: Canelones</w:t>
      </w:r>
    </w:p>
    <w:p>
      <w:pPr>
        <w:pStyle w:val="ListNumber"/>
      </w:pPr>
      <w:r>
        <w:t>ID: 454334670227144704 Fecha: 2014-04-10 19:06:41 Texto: RT @URUGUAYLATECAP: Equipo para esta noche:</w:t>
        <w:br/>
        <w:t xml:space="preserve"> Lerda, Sandoval, Bizera, Mac Eachen, Orteman, Albin, Baltasar Silva, Lima, Raguso, Mauro Ferna… Ubicacion: Canelones</w:t>
      </w:r>
    </w:p>
    <w:p>
      <w:pPr>
        <w:pStyle w:val="ListNumber"/>
      </w:pPr>
      <w:r>
        <w:t>ID: 454330904719400960 Fecha: 2014-04-10 18:51:43 Texto: Jamas jamas podrás tener la hinchada que en las buenas y en las malas siempre esta con peñarol... Ubicacion: Canelones</w:t>
      </w:r>
    </w:p>
    <w:p>
      <w:pPr>
        <w:pStyle w:val="ListNumber"/>
      </w:pPr>
      <w:r>
        <w:t>ID: 454204526544031744 Fecha: 2014-04-10 10:29:32 Texto: Buen día carboneros, hoy juega Peñarol!!!!! http://t.co/k8jXeXLbQh Ubicacion: Canelones</w:t>
      </w:r>
    </w:p>
    <w:p>
      <w:pPr>
        <w:pStyle w:val="ListNumber"/>
      </w:pPr>
      <w:r>
        <w:t>ID: 454103534699827200 Fecha: 2014-04-10 03:48:14 Texto: RT @padreydecanocom: Nos despedimos de la Copa http://t.co/XeBDQz3Cff Ubicacion: Canelones</w:t>
      </w:r>
    </w:p>
    <w:p>
      <w:pPr>
        <w:pStyle w:val="ListNumber"/>
      </w:pPr>
      <w:r>
        <w:t>ID: 454095907177631745 Fecha: 2014-04-10 03:17:55 Texto: RT @OficialCAP: Conocé a los 26 futbolistas de #Peñarol concentrandos de cara al partido ante Anzoátegui: http://t.co/Df4z6WE3TD</w:t>
        <w:br/>
        <w:t>- http://t… Ubicacion: Canelones</w:t>
      </w:r>
    </w:p>
    <w:p>
      <w:pPr>
        <w:pStyle w:val="ListNumber"/>
      </w:pPr>
      <w:r>
        <w:t>ID: 454093289265041408 Fecha: 2014-04-10 03:07:31 Texto: Mañana en el estadio señamos parte de la plata por las remeras, esta peña quiere y quiere... Ubicacion: Canelones</w:t>
      </w:r>
    </w:p>
    <w:p>
      <w:pPr>
        <w:pStyle w:val="ListNumber"/>
      </w:pPr>
      <w:r>
        <w:t>ID: 454081181001084928 Fecha: 2014-04-10 02:19:24 Texto: RT @OficialCAP: #CopaLibertadores</w:t>
        <w:br/>
        <w:t>El plantel de Peñarol se encuentra concentrado en "Los Aromos" a la espera del partido de éste jueves ant… Ubicacion: Canelones</w:t>
      </w:r>
    </w:p>
    <w:p>
      <w:pPr>
        <w:pStyle w:val="ListNumber"/>
      </w:pPr>
      <w:r>
        <w:t>ID: 454073187807297536 Fecha: 2014-04-10 01:47:38 Texto: RT @notimanya: Lio en la cancha de defensor ojo que nos pueden suspender el partido a nosotros. Ubicacion: Canelones</w:t>
      </w:r>
    </w:p>
    <w:p>
      <w:pPr>
        <w:pStyle w:val="ListNumber"/>
      </w:pPr>
      <w:r>
        <w:t>ID: 454052275515064320 Fecha: 2014-04-10 00:24:33 Texto: RT @manyaqueridoweb: ➨ PROBABLE EQUIPO TITULAR</w:t>
        <w:br/>
        <w:br/>
        <w:t>Según lo que se pudo observar en los entrenamientos en Los Aromos, el siguiente sería... ht… Ubicacion: Canelones</w:t>
      </w:r>
    </w:p>
    <w:p>
      <w:pPr>
        <w:pStyle w:val="ListNumber"/>
      </w:pPr>
      <w:r>
        <w:t>ID: 454047475943227392 Fecha: 2014-04-10 00:05:28 Texto: http://t.co/vMMJgewWEU vía @YouTube manya mañana hay q estar, en las buenas y en las malas mucho mas... Ubicacion: Canelones</w:t>
      </w:r>
    </w:p>
    <w:p>
      <w:pPr>
        <w:pStyle w:val="ListNumber"/>
      </w:pPr>
      <w:r>
        <w:t>ID: 454042902876803072 Fecha: 2014-04-09 23:47:18 Texto: Estos son algunos integrantes de la peña comiendo algo en puerto madero antes de partir para sarandi... http://t.co/vxd23r0Zlg Ubicacion: Canelones</w:t>
      </w:r>
    </w:p>
    <w:p>
      <w:pPr>
        <w:pStyle w:val="ListNumber"/>
      </w:pPr>
      <w:r>
        <w:t>ID: 454039200460197888 Fecha: 2014-04-09 23:32:35 Texto: Ya se esta juntando ropa o lo que sea para la campaña de abrigo, cualquier cosa mensaje privado a https://t.co/P6Y67Z5yif Ubicacion: Canelones</w:t>
      </w:r>
    </w:p>
    <w:p>
      <w:pPr>
        <w:pStyle w:val="ListNumber"/>
      </w:pPr>
      <w:r>
        <w:t>ID: 454009187862052865 Fecha: 2014-04-09 21:33:20 Texto: RT @MLacaze: Fossati paró equipo pensando en la IASA: Lerda: Valdez, Dario, Macaluso, Albin, Hurtado, Piriz, Japo, Zalayeta, Nuñez y Jonath… Ubicacion: Canelones</w:t>
      </w:r>
    </w:p>
    <w:p>
      <w:pPr>
        <w:pStyle w:val="ListNumber"/>
      </w:pPr>
      <w:r>
        <w:t>ID: 453960596463951872 Fecha: 2014-04-09 18:20:15 Texto: RT @Roberto_Moar: A Juan Castillo, lo esperan hasta el viernes. De lo contrario, ataja Lerda ante IASA. Vía @WilsonMendez86 en @RockandGol1… Ubicacion: Canelones</w:t>
      </w:r>
    </w:p>
    <w:p>
      <w:pPr>
        <w:pStyle w:val="ListNumber"/>
      </w:pPr>
      <w:r>
        <w:t>ID: 453960217458257921 Fecha: 2014-04-09 18:18:44 Texto: Este fue el modelo mas votado en la reunión de ayer para nuestra remeras, #atras http://t.co/1l50skE5N9 Ubicacion: Canelones</w:t>
      </w:r>
    </w:p>
    <w:p>
      <w:pPr>
        <w:pStyle w:val="ListNumber"/>
      </w:pPr>
      <w:r>
        <w:t>ID: 453960102379151360 Fecha: 2014-04-09 18:18:17 Texto: Este fue el modelo mas votado en la reunión de ayer para nuestra remeras, #adelante http://t.co/EOXkaYhoRr Ubicacion: Canelones</w:t>
      </w:r>
    </w:p>
    <w:p>
      <w:pPr>
        <w:pStyle w:val="ListNumber"/>
      </w:pPr>
      <w:r>
        <w:t>ID: 453958495302201344 Fecha: 2014-04-09 18:11:54 Texto: Un nuevo sueño murió pero igual hay que estar, mañana todos a alentar al mas grande... http://t.co/61TRy1bjHR Ubicacion: Canelones</w:t>
      </w:r>
    </w:p>
    <w:p>
      <w:pPr>
        <w:pStyle w:val="ListNumber"/>
      </w:pPr>
      <w:r>
        <w:t>ID: 453925060387307520 Fecha: 2014-04-09 15:59:02 Texto: RT @LPibesDPalacio: Una rifa</w:t>
        <w:br/>
        <w:t>$20</w:t>
        <w:br/>
        <w:t>6 premios</w:t>
        <w:br/>
        <w:t>Una fiesta</w:t>
        <w:br/>
        <w:t xml:space="preserve">2 Colores </w:t>
        <w:br/>
        <w:br/>
        <w:t>No hay excusas! Mañana vamos a estar vendiendo rifas en todas las tribuna… Ubicacion: Canelones</w:t>
      </w:r>
    </w:p>
    <w:p>
      <w:pPr>
        <w:pStyle w:val="ListNumber"/>
      </w:pPr>
      <w:r>
        <w:t>ID: 453918672609112064 Fecha: 2014-04-09 15:33:39 Texto: Ayer ya se mando el diseño para las futuras remeras de todos nuestros integrantes, esperemos que estén antes del clásico... Ubicacion: Canelones</w:t>
      </w:r>
    </w:p>
    <w:p>
      <w:pPr>
        <w:pStyle w:val="ListNumber"/>
      </w:pPr>
      <w:r>
        <w:t>ID: 453916596755759104 Fecha: 2014-04-09 15:25:24 Texto: RT @padreydecanocom: Peñarol depende de sí mismo http://t.co/a6lp0XIoWF Ubicacion: Canelones</w:t>
      </w:r>
    </w:p>
    <w:p>
      <w:pPr>
        <w:pStyle w:val="ListNumber"/>
      </w:pPr>
      <w:r>
        <w:t>ID: 453916449078530048 Fecha: 2014-04-09 15:24:49 Texto: @antogesto Muchas gracias colega Ubicacion: Canelones</w:t>
      </w:r>
    </w:p>
    <w:p>
      <w:pPr>
        <w:pStyle w:val="ListNumber"/>
      </w:pPr>
      <w:r>
        <w:t>ID: 453916258996850688 Fecha: 2014-04-09 15:24:04 Texto: RT @antogesto: "@caneporcap: De a poco va tomando color este tw, @caneporcap quiere y quiere..." vamoo con todo, tienen nuestro apoyo xa cu… Ubicacion: Canelones</w:t>
      </w:r>
    </w:p>
    <w:p>
      <w:pPr>
        <w:pStyle w:val="ListNumber"/>
      </w:pPr>
      <w:r>
        <w:t>ID: 453914687114321920 Fecha: 2014-04-09 15:17:49 Texto: @Valeff_ Muchas gracias vale, esperemos estar a la altura de santa lucia mirasol, estamos a las ordenes también... Ubicacion: Canelones</w:t>
      </w:r>
    </w:p>
    <w:p>
      <w:pPr>
        <w:pStyle w:val="ListNumber"/>
      </w:pPr>
      <w:r>
        <w:t>ID: 453736064201818112 Fecha: 2014-04-09 03:28:02 Texto: De a poco va tomando color este tw, @caneporcap quiere y quiere... Ubicacion: Canelones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