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Jofrana González Canelones</w:t>
      </w:r>
    </w:p>
    <w:p>
      <w:pPr>
        <w:pStyle w:val="Heading1"/>
      </w:pPr>
      <w:r>
        <w:t>jogonzalezc</w:t>
      </w:r>
    </w:p>
    <w:p>
      <w:pPr>
        <w:pStyle w:val="IntenseQuote"/>
      </w:pPr>
      <w:r>
        <w:t>Descripcion</w:t>
      </w:r>
    </w:p>
    <w:p>
      <w:r>
        <w:t>Venezolana Reporter-producer/international Anchor/ RCTVista siempre /IG -jofragonzalez /telegram https://t.co/2Oxyx5Uo9h https://t.co/2Oxyx5Uo9h</w:t>
      </w:r>
    </w:p>
    <w:p>
      <w:pPr>
        <w:pStyle w:val="ListNumber"/>
      </w:pPr>
      <w:r>
        <w:t>ID: 1244818293682319362 Fecha: 2020-03-31 02:46:23 Texto: RT @NoticiasONU: ACTUALIZACIÓN.</w:t>
        <w:br/>
        <w:t xml:space="preserve">Los casos confirmados de #coronavirus llegan a 693.224 y 33106 personas han muerto </w:t>
        <w:br/>
        <w:br/>
        <w:t xml:space="preserve">* Casos reportados a l… Ubicacion: </w:t>
      </w:r>
    </w:p>
    <w:p>
      <w:pPr>
        <w:pStyle w:val="ListNumber"/>
      </w:pPr>
      <w:r>
        <w:t xml:space="preserve">ID: 1244816170978549760 Fecha: 2020-03-31 02:37:57 Texto: RT @AFPTV_LATAM: Perú amplía a 13 horas el toque de queda por coronavirus #AFP https://t.co/ULvkCJg6qI https://t.co/gFLUeunLcf Ubicacion: </w:t>
      </w:r>
    </w:p>
    <w:p>
      <w:pPr>
        <w:pStyle w:val="ListNumber"/>
      </w:pPr>
      <w:r>
        <w:t xml:space="preserve">ID: 1244709144189419527 Fecha: 2020-03-30 19:32:40 Texto: RT @Snoopy: Sending beagle hugs to all the doctors and healthcare workers #NationalDoctorsDay https://t.co/cxe0HKH1bs Ubicacion: </w:t>
      </w:r>
    </w:p>
    <w:p>
      <w:pPr>
        <w:pStyle w:val="ListNumber"/>
      </w:pPr>
      <w:r>
        <w:t xml:space="preserve">ID: 1244653783583522821 Fecha: 2020-03-30 15:52:41 Texto: RT @AP_Noticias: #ULTIMAHORA Cierra la cadena de tiendas Macy's, dará licencias a 130.000 empleados Ubicacion: </w:t>
      </w:r>
    </w:p>
    <w:p>
      <w:pPr>
        <w:pStyle w:val="ListNumber"/>
      </w:pPr>
      <w:r>
        <w:t xml:space="preserve">ID: 1244653734635995143 Fecha: 2020-03-30 15:52:29 Texto: RT @AFPespanol: #ÚLTIMAHORA Putin y Trump conversaron sobre cooperación frente al coronavirus y en el sector petrolero (Kremlin) #AFP https… Ubicacion: </w:t>
      </w:r>
    </w:p>
    <w:p>
      <w:pPr>
        <w:pStyle w:val="ListNumber"/>
      </w:pPr>
      <w:r>
        <w:t xml:space="preserve">ID: 1244369945267494913 Fecha: 2020-03-29 21:04:48 Texto: @carmeLaLongo Bueno... así es la vida de plebeyos 👩🏻‍🤝‍👨🏼 Ubicacion: </w:t>
      </w:r>
    </w:p>
    <w:p>
      <w:pPr>
        <w:pStyle w:val="ListNumber"/>
      </w:pPr>
      <w:r>
        <w:t xml:space="preserve">ID: 1244058064434737153 Fecha: 2020-03-29 00:25:30 Texto: RT @briciosegovia: Un bebé de Chicago es la primera persona con menos de un año en morir en EE.UU. por #coronavirus, informan las autoridad… Ubicacion: </w:t>
      </w:r>
    </w:p>
    <w:p>
      <w:pPr>
        <w:pStyle w:val="ListNumber"/>
      </w:pPr>
      <w:r>
        <w:t xml:space="preserve">ID: 1244005441195126785 Fecha: 2020-03-28 20:56:24 Texto: Esto se traduce en 119 casos de #Covid_19 según lo informado hasta los momentos en #Venezuela Ubicacion: </w:t>
      </w:r>
    </w:p>
    <w:p>
      <w:pPr>
        <w:pStyle w:val="ListNumber"/>
      </w:pPr>
      <w:r>
        <w:t xml:space="preserve">ID: 1244005111019470849 Fecha: 2020-03-28 20:55:05 Texto: #LOULTIMO son 6 nuevos casos de #Covid_19 detectados en #Venezuela según Delcy Eloina. Uno procedente de #Panama y… https://t.co/jWeqdfimCl Ubicacion: </w:t>
      </w:r>
    </w:p>
    <w:p>
      <w:pPr>
        <w:pStyle w:val="ListNumber"/>
      </w:pPr>
      <w:r>
        <w:t xml:space="preserve">ID: 1243983217549598722 Fecha: 2020-03-28 19:28:05 Texto: RT @RayliLujan: Cola para surtir gasolina en Petare. Se extiende hasta la altura de Macaracuay. Algunos usuarios esperan al frente de la fi… Ubicacion: </w:t>
      </w:r>
    </w:p>
    <w:p>
      <w:pPr>
        <w:pStyle w:val="ListNumber"/>
      </w:pPr>
      <w:r>
        <w:t xml:space="preserve">ID: 1243749051134246912 Fecha: 2020-03-28 03:57:36 Texto: RT @CELIAMENDOZA25: #AHORA #CliverAlcala aterriza a en el condado de #Westchester repitan fuentes cercanas a su traslado por la #DEA de #Ba… Ubicacion: </w:t>
      </w:r>
    </w:p>
    <w:p>
      <w:pPr>
        <w:pStyle w:val="ListNumber"/>
      </w:pPr>
      <w:r>
        <w:t>ID: 1243746867260899328 Fecha: 2020-03-28 03:48:55 Texto: RT @pictoline: "No se puede combatir un incendio con los ojos vendados".</w:t>
        <w:br/>
        <w:t xml:space="preserve">Un mensaje de la Organización Mundial de la Salud, en medio de est… Ubicacion: </w:t>
      </w:r>
    </w:p>
    <w:p>
      <w:pPr>
        <w:pStyle w:val="ListNumber"/>
      </w:pPr>
      <w:r>
        <w:t xml:space="preserve">ID: 1243743405043302400 Fecha: 2020-03-28 03:35:10 Texto: RT @onemichile: #Ahora Se registra #sismo en la Región de Valparaíso. Se inicia monitoreo con Red de Informantes Mercalli. Ubicacion: </w:t>
      </w:r>
    </w:p>
    <w:p>
      <w:pPr>
        <w:pStyle w:val="ListNumber"/>
      </w:pPr>
      <w:r>
        <w:t xml:space="preserve">ID: 1243697924485320706 Fecha: 2020-03-28 00:34:26 Texto: RT @CELIAMENDOZA25: #AHORA Video que publicó  #CliverAlcalá antes de entregarse a la #DEA indicando que enfrenta sus responsabilidades . Va… Ubicacion: </w:t>
      </w:r>
    </w:p>
    <w:p>
      <w:pPr>
        <w:pStyle w:val="ListNumber"/>
      </w:pPr>
      <w:r>
        <w:t xml:space="preserve">ID: 1243691252006125568 Fecha: 2020-03-28 00:07:55 Texto: RT @CELIAMENDOZA25: #AHORA El avión en el que salió de #Barranquilla #CliverAlcalá ya está en el aire, con camino a #NY. Aterrizará según e… Ubicacion: </w:t>
      </w:r>
    </w:p>
    <w:p>
      <w:pPr>
        <w:pStyle w:val="ListNumber"/>
      </w:pPr>
      <w:r>
        <w:t xml:space="preserve">ID: 1243686178425110528 Fecha: 2020-03-27 23:47:46 Texto: 🛫 directo #Barranquilla #USA 💸💸 Ubicacion: </w:t>
      </w:r>
    </w:p>
    <w:p>
      <w:pPr>
        <w:pStyle w:val="ListNumber"/>
      </w:pPr>
      <w:r>
        <w:t xml:space="preserve">ID: 1243321082855243781 Fecha: 2020-03-26 23:37:00 Texto: RT @MundoEConflicto: 🔴 URGENTE: La Organización Mundial del a Salud acaba de comunicarle al Ministerio de Salud de Argentina que fue selecc… Ubicacion: </w:t>
      </w:r>
    </w:p>
    <w:p>
      <w:pPr>
        <w:pStyle w:val="ListNumber"/>
      </w:pPr>
      <w:r>
        <w:t xml:space="preserve">ID: 1243308392585875460 Fecha: 2020-03-26 22:46:35 Texto: RT @briciosegovia: -@EmeraldRobinson:"Se espera que el #coronavirus afecte fuertemente a #Venezuela.¿Ve esto su Admón. como un punto débil… Ubicacion: </w:t>
      </w:r>
    </w:p>
    <w:p>
      <w:pPr>
        <w:pStyle w:val="ListNumber"/>
      </w:pPr>
      <w:r>
        <w:t xml:space="preserve">ID: 1243307792926158848 Fecha: 2020-03-26 22:44:12 Texto: RT @joseolivaresm: El paciente fallecido por COVID19 en Aragua había llegado originalmente a una clínica privada y de ahí fue obligado a ir… Ubicacion: </w:t>
      </w:r>
    </w:p>
    <w:p>
      <w:pPr>
        <w:pStyle w:val="ListNumber"/>
      </w:pPr>
      <w:r>
        <w:t xml:space="preserve">ID: 1243296044928176136 Fecha: 2020-03-26 21:57:31 Texto: Entre los apoyos que recibe #Maduro y su combo( por aquello de q le gusta las congas y la salsa) es el del partido… https://t.co/wu0rjWr9kr Ubicacion: </w:t>
      </w:r>
    </w:p>
    <w:p>
      <w:pPr>
        <w:pStyle w:val="ListNumber"/>
      </w:pPr>
      <w:r>
        <w:t xml:space="preserve">ID: 1243260623112282112 Fecha: 2020-03-26 19:36:45 Texto: 4/4 desde su casa en #Barranquilla @cliver2013 dice q se frustró la posibilidad de un sueño (una operación) para 30… https://t.co/YwFyCoj9TX Ubicacion: </w:t>
      </w:r>
    </w:p>
    <w:p>
      <w:pPr>
        <w:pStyle w:val="ListNumber"/>
      </w:pPr>
      <w:r>
        <w:t xml:space="preserve">ID: 1243260184971096066 Fecha: 2020-03-26 19:35:01 Texto: 3/4 el MG @cliver2013 dice q le informó hace 48hrs. Al gob de #Colombia de la situación luego de q #Maduro hiciera… https://t.co/y44Lyx0h4M Ubicacion: </w:t>
      </w:r>
    </w:p>
    <w:p>
      <w:pPr>
        <w:pStyle w:val="ListNumber"/>
      </w:pPr>
      <w:r>
        <w:t xml:space="preserve">ID: 1243259822717521920 Fecha: 2020-03-26 19:33:35 Texto: 2/4 @cliver2013 señala q la operación de la cual hace mención estaban al tanto @Simonovis @leopoldolopez @jguaido y… https://t.co/pE5cxxneZH Ubicacion: </w:t>
      </w:r>
    </w:p>
    <w:p>
      <w:pPr>
        <w:pStyle w:val="ListNumber"/>
      </w:pPr>
      <w:r>
        <w:t xml:space="preserve">ID: 1243259311901605890 Fecha: 2020-03-26 19:31:33 Texto: 1/4 el que fuera Mayor Gral.en el gob de #Chavez @cliver2013 expone su versión, desde #Colombia donde vive hace 2añ… https://t.co/ZbZ1H9eMaJ Ubicacion: </w:t>
      </w:r>
    </w:p>
    <w:p>
      <w:pPr>
        <w:pStyle w:val="ListNumber"/>
      </w:pPr>
      <w:r>
        <w:t xml:space="preserve">ID: 1243238965416800257 Fecha: 2020-03-26 18:10:42 Texto: #AHORA en español el mensaje del fiscal del distrito sur de #NewYork tras los cargos que formularon contra Maduro https://t.co/85rdGgdkjB Ubicacion: </w:t>
      </w:r>
    </w:p>
    <w:p>
      <w:pPr>
        <w:pStyle w:val="ListNumber"/>
      </w:pPr>
      <w:r>
        <w:t xml:space="preserve">ID: 1243222938175729664 Fecha: 2020-03-26 17:07:01 Texto: La @DEAHQ #DEA pública en su pag web los carteles de búsqueda y recompensa de los señalados por @TheJusticeDept de… https://t.co/xppiEPpMc2 Ubicacion: </w:t>
      </w:r>
    </w:p>
    <w:p>
      <w:pPr>
        <w:pStyle w:val="ListNumber"/>
      </w:pPr>
      <w:r>
        <w:t xml:space="preserve">ID: 1243217936392892422 Fecha: 2020-03-26 16:47:08 Texto: #AHORA los cargos q formula el https://t.co/gPt5L7o1IH justicia de #eeuu son: </w:t>
        <w:br/>
        <w:t xml:space="preserve">❗️NarcoTerrorismo </w:t>
        <w:br/>
        <w:t xml:space="preserve">❗️Corrupción </w:t>
        <w:br/>
        <w:t xml:space="preserve">❗️T… https://t.co/WsogYiMno5 Ubicacion: </w:t>
      </w:r>
    </w:p>
    <w:p>
      <w:pPr>
        <w:pStyle w:val="ListNumber"/>
      </w:pPr>
      <w:r>
        <w:t xml:space="preserve">ID: 1243216100063617025 Fecha: 2020-03-26 16:39:50 Texto: #LOULTIMO fiscal gral de #EEUU dice q la conexión de #Maduro con las #FARC data de unos 20años y mostraron mapa de… https://t.co/1z4X6poG2a Ubicacion: </w:t>
      </w:r>
    </w:p>
    <w:p>
      <w:pPr>
        <w:pStyle w:val="ListNumber"/>
      </w:pPr>
      <w:r>
        <w:t xml:space="preserve">ID: 1243212854146281472 Fecha: 2020-03-26 16:26:56 Texto: #ULTIMAHORA autoridades fiscales de #EEUU presenta red de narcoterrorismo q estaría liderada por #Maduro y por lo c… https://t.co/D9gWWTLjXk Ubicacion: </w:t>
      </w:r>
    </w:p>
    <w:p>
      <w:pPr>
        <w:pStyle w:val="ListNumber"/>
      </w:pPr>
      <w:r>
        <w:t xml:space="preserve">ID: 1243211712410591232 Fecha: 2020-03-26 16:22:24 Texto: *narco corrijo Ubicacion: </w:t>
      </w:r>
    </w:p>
    <w:p>
      <w:pPr>
        <w:pStyle w:val="ListNumber"/>
      </w:pPr>
      <w:r>
        <w:t xml:space="preserve">ID: 1243210654732955650 Fecha: 2020-03-26 16:18:12 Texto: #URGENTE ofrecen recompensa de 15MM de dólares por información q ayude a detener a #Maduro desde las autoridades ju… https://t.co/OJDRPePDhq Ubicacion: </w:t>
      </w:r>
    </w:p>
    <w:p>
      <w:pPr>
        <w:pStyle w:val="ListNumber"/>
      </w:pPr>
      <w:r>
        <w:t xml:space="preserve">ID: 1243209999750500352 Fecha: 2020-03-26 16:15:36 Texto: #LOULTIMO por cargos de Marco Tertorismo está siendo señalado #Maduro y presentan cargos en su contra #EnDesarrollo https://t.co/B8vrO0iJlX Ubicacion: </w:t>
      </w:r>
    </w:p>
    <w:p>
      <w:pPr>
        <w:pStyle w:val="ListNumber"/>
      </w:pPr>
      <w:r>
        <w:t xml:space="preserve">ID: 1243020783674372096 Fecha: 2020-03-26 03:43:43 Texto: RT @MundoEConflicto: AHORA: Estados Unidos registra cerca de 70.000 casos y más de 1.000 muertos por coronavirus, informa la universidad Jo… Ubicacion: </w:t>
      </w:r>
    </w:p>
    <w:p>
      <w:pPr>
        <w:pStyle w:val="ListNumber"/>
      </w:pPr>
      <w:r>
        <w:t xml:space="preserve">ID: 1242984278872543233 Fecha: 2020-03-26 01:18:40 Texto: RT @MiguelSogbi: Este es el vídeo con el que DIRECTV agradece  a todos los que se la juegan allá afuera, para que podamos estar adentro ¡Gr… Ubicacion: </w:t>
      </w:r>
    </w:p>
    <w:p>
      <w:pPr>
        <w:pStyle w:val="ListNumber"/>
      </w:pPr>
      <w:r>
        <w:t xml:space="preserve">ID: 1242931508177928193 Fecha: 2020-03-25 21:48:58 Texto: RT @ReutersLatam: La policía de #India 🇮🇳 se vale de métodos drásticos para hacer cumplir la cuarentena por el #coronavirus (inglés) https:… Ubicacion: </w:t>
      </w:r>
    </w:p>
    <w:p>
      <w:pPr>
        <w:pStyle w:val="ListNumber"/>
      </w:pPr>
      <w:r>
        <w:t xml:space="preserve">ID: 1242924141856112640 Fecha: 2020-03-25 21:19:42 Texto: RT @SantiagoA1411: AHORA | Un residente de la casa del papa Francisco, da positivo en #Coronavirus. La persona es además funcionario de la… Ubicacion: </w:t>
      </w:r>
    </w:p>
    <w:p>
      <w:pPr>
        <w:pStyle w:val="ListNumber"/>
      </w:pPr>
      <w:r>
        <w:t xml:space="preserve">ID: 1242602948464644096 Fecha: 2020-03-25 00:03:24 Texto: 2/2 https://t.co/no49qV9jJH Ubicacion: </w:t>
      </w:r>
    </w:p>
    <w:p>
      <w:pPr>
        <w:pStyle w:val="ListNumber"/>
      </w:pPr>
      <w:r>
        <w:t xml:space="preserve">ID: 1242602430606585863 Fecha: 2020-03-25 00:01:20 Texto: Esto es en #Colombia es la @PoliciaColombia en la zona de #Antioquia muy cerca a #Medellin </w:t>
        <w:br/>
        <w:t xml:space="preserve">Una policía así, cómo n… https://t.co/1rJCZls89D Ubicacion: </w:t>
      </w:r>
    </w:p>
    <w:p>
      <w:pPr>
        <w:pStyle w:val="ListNumber"/>
      </w:pPr>
      <w:r>
        <w:t xml:space="preserve">ID: 1242533621241720835 Fecha: 2020-03-24 19:27:55 Texto: RT @OrianBrito: El alcalde de Miami-Dade pide a los jóvenes tomarse esto muy seriamente, dice qué hay jóvenes hospitalizados con condicione… Ubicacion: </w:t>
      </w:r>
    </w:p>
    <w:p>
      <w:pPr>
        <w:pStyle w:val="ListNumber"/>
      </w:pPr>
      <w:r>
        <w:t xml:space="preserve">ID: 1242530842586603527 Fecha: 2020-03-24 19:16:52 Texto: RT @sntpvenezuela: @LaVerdadVargas La directora del diario @LaVerdadVargas fue sacada de su casa, en los bloques de la Páez, en Cata La Mar… Ubicacion: </w:t>
      </w:r>
    </w:p>
    <w:p>
      <w:pPr>
        <w:pStyle w:val="ListNumber"/>
      </w:pPr>
      <w:r>
        <w:t>ID: 1242530841877676039 Fecha: 2020-03-24 19:16:52 Texto: RT @sntpvenezuela: #Urgente #AlertaSNTP | Se llevan detenida a la directora del diario @LaVerdadVargas, Beatriz Rodríguez.</w:t>
        <w:br/>
        <w:br/>
        <w:t xml:space="preserve">De nuevo se vul… Ubicacion: </w:t>
      </w:r>
    </w:p>
    <w:p>
      <w:pPr>
        <w:pStyle w:val="ListNumber"/>
      </w:pPr>
      <w:r>
        <w:t xml:space="preserve">ID: 1242509735888330753 Fecha: 2020-03-24 17:53:00 Texto: RT @ReutersLatam: El presidente ruso 🇷🇺, Vladimir #Putin, con equipo de protección, camina en un hospital para pacientes infectados con la… Ubicacion: </w:t>
      </w:r>
    </w:p>
    <w:p>
      <w:pPr>
        <w:pStyle w:val="ListNumber"/>
      </w:pPr>
      <w:r>
        <w:t xml:space="preserve">ID: 1242509264276672512 Fecha: 2020-03-24 17:51:07 Texto: @juanborrelli Logrado!!! Ubicacion: </w:t>
      </w:r>
    </w:p>
    <w:p>
      <w:pPr>
        <w:pStyle w:val="ListNumber"/>
      </w:pPr>
      <w:r>
        <w:t xml:space="preserve">ID: 1242205606670368779 Fecha: 2020-03-23 21:44:30 Texto: RT @EmbajadaVE_Col: #Atención || #Comunicado Desde la Embajada de Venezuela en Colombia solicitamos respetuosamente a las autoridades colom… Ubicacion: </w:t>
      </w:r>
    </w:p>
    <w:p>
      <w:pPr>
        <w:pStyle w:val="ListNumber"/>
      </w:pPr>
      <w:r>
        <w:t xml:space="preserve">ID: 1242118645712642051 Fecha: 2020-03-23 15:58:57 Texto: ¿De verdad...? https://t.co/P5xY28Nt7X Ubicacion: </w:t>
      </w:r>
    </w:p>
    <w:p>
      <w:pPr>
        <w:pStyle w:val="ListNumber"/>
      </w:pPr>
      <w:r>
        <w:t xml:space="preserve">ID: 1242107006468702209 Fecha: 2020-03-23 15:12:42 Texto: @victoramaya Sin duda alguna!!! Insólitas y reveladoras del por qué estamos como estamos... Ubicacion: </w:t>
      </w:r>
    </w:p>
    <w:p>
      <w:pPr>
        <w:pStyle w:val="ListNumber"/>
      </w:pPr>
      <w:r>
        <w:t xml:space="preserve">ID: 1242106637550223361 Fecha: 2020-03-23 15:11:14 Texto: RT @isnardobravo: La imagen de la Virgen de Coromoto, recorre las calles de Guanare en medio de la cuarentena decretada por el coronavirus.… Ubicacion: </w:t>
      </w:r>
    </w:p>
    <w:p>
      <w:pPr>
        <w:pStyle w:val="ListNumber"/>
      </w:pPr>
      <w:r>
        <w:t>ID: 1241948997281034245 Fecha: 2020-03-23 04:44:49 Texto: RT @dw_espanol: 🇩🇪 Alemania: nuevas medidas para frenar el #coronavirus</w:t>
        <w:br/>
        <w:br/>
        <w:t xml:space="preserve">🔹 Se prohíben las reuniones de más de dos personas en lugares públ… Ubicacion: </w:t>
      </w:r>
    </w:p>
    <w:p>
      <w:pPr>
        <w:pStyle w:val="ListNumber"/>
      </w:pPr>
      <w:r>
        <w:t xml:space="preserve">ID: 1241947194858582017 Fecha: 2020-03-23 04:37:40 Texto: RT @JuanFEspinosaP: #AEstaHora por instrucciones del Presidente @IvanDuque nos encontramos con equipo @MigracionCol en @BOG_ELDORADO superv… Ubicacion: </w:t>
      </w:r>
    </w:p>
    <w:p>
      <w:pPr>
        <w:pStyle w:val="ListNumber"/>
      </w:pPr>
      <w:r>
        <w:t xml:space="preserve">ID: 1241946108261273601 Fecha: 2020-03-23 04:33:21 Texto: En #Colombia 👇🏻👇🏻👇🏻 https://t.co/fMRaWKZsxn Ubicacion: </w:t>
      </w:r>
    </w:p>
    <w:p>
      <w:pPr>
        <w:pStyle w:val="ListNumber"/>
      </w:pPr>
      <w:r>
        <w:t xml:space="preserve">ID: 1241943923515424768 Fecha: 2020-03-23 04:24:40 Texto: @esteninf Listo por aquí! Ubicacion: </w:t>
      </w:r>
    </w:p>
    <w:p>
      <w:pPr>
        <w:pStyle w:val="ListNumber"/>
      </w:pPr>
      <w:r>
        <w:t xml:space="preserve">ID: 1241918919071457281 Fecha: 2020-03-23 02:45:18 Texto: RT @osmarycnn: Aterriza en Maiquetía avión de Conviasa proveniente de la Habana. Llegó a las 08:45 pm y a las 10:00 pm aún los pasajeros no… Ubicacion: </w:t>
      </w:r>
    </w:p>
    <w:p>
      <w:pPr>
        <w:pStyle w:val="ListNumber"/>
      </w:pPr>
      <w:r>
        <w:t xml:space="preserve">ID: 1241900007533547523 Fecha: 2020-03-23 01:30:09 Texto: RT @ReutersLatam: El bloqueo por el #coronavirus baja la #contaminación en #Venecia 🛶🌳🇮🇹 #Italia #COVID19 https://t.co/dMNe1Nt36y Ubicacion: </w:t>
      </w:r>
    </w:p>
    <w:p>
      <w:pPr>
        <w:pStyle w:val="ListNumber"/>
      </w:pPr>
      <w:r>
        <w:t xml:space="preserve">ID: 1241798683001225216 Fecha: 2020-03-22 18:47:32 Texto: RT @AFPespanol: #ÚLTIMAHORA Más de 100 muertes por coronavirus en 24 horas en EEUU (recuento Universidad Johns Hopkins) #AFP https://t.co/V… Ubicacion: </w:t>
      </w:r>
    </w:p>
    <w:p>
      <w:pPr>
        <w:pStyle w:val="ListNumber"/>
      </w:pPr>
      <w:r>
        <w:t xml:space="preserve">ID: 1241752185131728896 Fecha: 2020-03-22 15:42:46 Texto: Segunda muerte en #Colombia🇨🇴 por el #COVIDー19 https://t.co/43dWomIuut Ubicacion: </w:t>
      </w:r>
    </w:p>
    <w:p>
      <w:pPr>
        <w:pStyle w:val="ListNumber"/>
      </w:pPr>
      <w:r>
        <w:t xml:space="preserve">ID: 1241739589930438658 Fecha: 2020-03-22 14:52:43 Texto: RT @CELIAMENDOZA25: #AHORA Los líderes de Italia y Rusia hablaron telefónicamente, tras esto Rusia decidió enviar ayuda y mil doctores para… Ubicacion: </w:t>
      </w:r>
    </w:p>
    <w:p>
      <w:pPr>
        <w:pStyle w:val="ListNumber"/>
      </w:pPr>
      <w:r>
        <w:t xml:space="preserve">ID: 1241737206781415424 Fecha: 2020-03-22 14:43:15 Texto: RT @USEmbassyBogota: -@StateDept emitió alerta de Viaje Global de Nivel 4. Esto significa que los ciudadanos estadounidenses deben evitar t… Ubicacion: </w:t>
      </w:r>
    </w:p>
    <w:p>
      <w:pPr>
        <w:pStyle w:val="ListNumber"/>
      </w:pPr>
      <w:r>
        <w:t xml:space="preserve">ID: 1241737061545148418 Fecha: 2020-03-22 14:42:40 Texto: @oriacati @vladimirpadrino Sin duda! Se ve la cuarentena no les da oficio! Será... Ubicacion: </w:t>
      </w:r>
    </w:p>
    <w:p>
      <w:pPr>
        <w:pStyle w:val="ListNumber"/>
      </w:pPr>
      <w:r>
        <w:t xml:space="preserve">ID: 1241735515726102533 Fecha: 2020-03-22 14:36:31 Texto: A esta hora 10:35am en #Caracas escucho sobrevívelos de aviones de combate... ¿alguién mas los escucha? Q tienen q… https://t.co/MFuMgtHqbs Ubicacion: </w:t>
      </w:r>
    </w:p>
    <w:p>
      <w:pPr>
        <w:pStyle w:val="ListNumber"/>
      </w:pPr>
      <w:r>
        <w:t xml:space="preserve">ID: 1241734268499505152 Fecha: 2020-03-22 14:31:34 Texto: RT @ReutersLatam: Times Square en #NuevaYork, casi vacía por el confinamiento para evitar la enfermedad del #coronavirus #COVIDー19 https://… Ubicacion: </w:t>
      </w:r>
    </w:p>
    <w:p>
      <w:pPr>
        <w:pStyle w:val="ListNumber"/>
      </w:pPr>
      <w:r>
        <w:t xml:space="preserve">ID: 1241584815855583232 Fecha: 2020-03-22 04:37:42 Texto: RT @RevistaSemana: #SemanaNoticias | Autoridades investigan y tratan de controlar los hechos que se presentan en varias cárceles del país.… Ubicacion: </w:t>
      </w:r>
    </w:p>
    <w:p>
      <w:pPr>
        <w:pStyle w:val="ListNumber"/>
      </w:pPr>
      <w:r>
        <w:t xml:space="preserve">ID: 1241584689233760256 Fecha: 2020-03-22 04:37:12 Texto: RT @RevistaSemana: Estamos informando en vivo en #SemanaNoticias sobre la situación que se presenta en varios penales del país, entre ellos… Ubicacion: </w:t>
      </w:r>
    </w:p>
    <w:p>
      <w:pPr>
        <w:pStyle w:val="ListNumber"/>
      </w:pPr>
      <w:r>
        <w:t xml:space="preserve">ID: 1241580844566949890 Fecha: 2020-03-22 04:21:55 Texto: RT @CorreAlexandra: Presos se rebelan en diferentes cárceles de #Colombia y comparten por WhatsApp lo que sucede a esta hora. Hacinamiento,… Ubicacion: </w:t>
      </w:r>
    </w:p>
    <w:p>
      <w:pPr>
        <w:pStyle w:val="ListNumber"/>
      </w:pPr>
      <w:r>
        <w:t xml:space="preserve">ID: 1241444238811901952 Fecha: 2020-03-21 19:19:06 Texto: RT @EmbajadaVE_Col: #IMPORTANTE | Hemos recibido información sobre personas inescrupulosas quienes  haciéndose pasar por funcionarios de la… Ubicacion: </w:t>
      </w:r>
    </w:p>
    <w:p>
      <w:pPr>
        <w:pStyle w:val="ListNumber"/>
      </w:pPr>
      <w:r>
        <w:t xml:space="preserve">ID: 1241444051116851201 Fecha: 2020-03-21 19:18:21 Texto: RT @aschapire: Así se quitan. https://t.co/3efYJcBYRv Ubicacion: </w:t>
      </w:r>
    </w:p>
    <w:p>
      <w:pPr>
        <w:pStyle w:val="ListNumber"/>
      </w:pPr>
      <w:r>
        <w:t xml:space="preserve">ID: 1241202121984421889 Fecha: 2020-03-21 03:17:00 Texto: #ULTIMAHORA PDTE DE #Colombia se dirige al país y estaría anunciando la cuarentena oficialmente por el #Covid_19 https://t.co/SRGALYsDdw Ubicacion: </w:t>
      </w:r>
    </w:p>
    <w:p>
      <w:pPr>
        <w:pStyle w:val="ListNumber"/>
      </w:pPr>
      <w:r>
        <w:t xml:space="preserve">ID: 1241200806185046017 Fecha: 2020-03-21 03:11:47 Texto: RT @IvanDuque: Me permito informarle a todos los colombianos, que luego de realizarme la prueba de #Covid_19, el resultado que arrojó la mu… Ubicacion: </w:t>
      </w:r>
    </w:p>
    <w:p>
      <w:pPr>
        <w:pStyle w:val="ListNumber"/>
      </w:pPr>
      <w:r>
        <w:t xml:space="preserve">ID: 1241200494313439233 Fecha: 2020-03-21 03:10:32 Texto: RT @LaPrensaTachira: #20mar #HaceMinutos En el sector La Ladera, municipio Carrizal de los Altos Mirandinos anuncian el cierre del edificio… Ubicacion: </w:t>
      </w:r>
    </w:p>
    <w:p>
      <w:pPr>
        <w:pStyle w:val="ListNumber"/>
      </w:pPr>
      <w:r>
        <w:t xml:space="preserve">ID: 1241164755437588480 Fecha: 2020-03-21 00:48:32 Texto: De esta forma @CopaAirlines anuncia su cese de operaciones por la situación del #Covid_19 https://t.co/VGKm7ijT6s Ubicacion: </w:t>
      </w:r>
    </w:p>
    <w:p>
      <w:pPr>
        <w:pStyle w:val="ListNumber"/>
      </w:pPr>
      <w:r>
        <w:t xml:space="preserve">ID: 1241148744374116354 Fecha: 2020-03-20 23:44:54 Texto: RT @Gbastidas: Nicolás Maduro revela que hubo una fiesta en una isla y "prácticamente todas las personas que estuvieron en esa fiesta están… Ubicacion: </w:t>
      </w:r>
    </w:p>
    <w:p>
      <w:pPr>
        <w:pStyle w:val="ListNumber"/>
      </w:pPr>
      <w:r>
        <w:t xml:space="preserve">ID: 1241039032458584064 Fecha: 2020-03-20 16:28:57 Texto: #OEA así estuvo la votación en la @OEA_oficial para la reelección de @Almagro_OEA2015 por los próximos 5años. 23 vo… https://t.co/xwU9NNALGc Ubicacion: </w:t>
      </w:r>
    </w:p>
    <w:p>
      <w:pPr>
        <w:pStyle w:val="ListNumber"/>
      </w:pPr>
      <w:r>
        <w:t xml:space="preserve">ID: 1241039029132460035 Fecha: 2020-03-20 16:28:56 Texto: RT @AP_Noticias: #UlTIMAHORA @realDonaldTrump dice que EEUU y México cierran su frontera común a viajes no esenciales para frenar la propag… Ubicacion: </w:t>
      </w:r>
    </w:p>
    <w:p>
      <w:pPr>
        <w:pStyle w:val="ListNumber"/>
      </w:pPr>
      <w:r>
        <w:t xml:space="preserve">ID: 1241035514091900928 Fecha: 2020-03-20 16:14:58 Texto: #EEUU igualmente restringe los viajes, quienes deseen volver al país, deben hacerlo cuanto antes, ha dicho @SecPompeo Ubicacion: </w:t>
      </w:r>
    </w:p>
    <w:p>
      <w:pPr>
        <w:pStyle w:val="ListNumber"/>
      </w:pPr>
      <w:r>
        <w:t xml:space="preserve">ID: 1241035511537586176 Fecha: 2020-03-20 16:14:57 Texto: #Trump insisten q el https://t.co/0ZaQBFa7yL salud debe estar operativo para atender a los ciudadanos de #eeuu y lo… https://t.co/mp6APXm4bo Ubicacion: </w:t>
      </w:r>
    </w:p>
    <w:p>
      <w:pPr>
        <w:pStyle w:val="ListNumber"/>
      </w:pPr>
      <w:r>
        <w:t xml:space="preserve">ID: 1241035506902798343 Fecha: 2020-03-20 16:14:56 Texto: Las medidas, no afectarán la actividad comercial con #Mexico y #Canadá , pero los cruces estarán cerrados para turi… https://t.co/vzEbjJOPdX Ubicacion: </w:t>
      </w:r>
    </w:p>
    <w:p>
      <w:pPr>
        <w:pStyle w:val="ListNumber"/>
      </w:pPr>
      <w:r>
        <w:t xml:space="preserve">ID: 1241035504558243842 Fecha: 2020-03-20 16:14:56 Texto: #AHORA el pdte @realDonaldTrump hace anuncios por la pandemia del #Covid_19 y amplía el plazo para pago de impuesto… https://t.co/pldIFMMFsf Ubicacion: </w:t>
      </w:r>
    </w:p>
    <w:p>
      <w:pPr>
        <w:pStyle w:val="ListNumber"/>
      </w:pPr>
      <w:r>
        <w:t xml:space="preserve">ID: 1241032823382904832 Fecha: 2020-03-20 16:04:17 Texto: #ATENCION el actual secretario de la #OEA @Almagro_OEA2015 ha sido reelecto el frente del organismo Ubicacion: </w:t>
      </w:r>
    </w:p>
    <w:p>
      <w:pPr>
        <w:pStyle w:val="ListNumber"/>
      </w:pPr>
      <w:r>
        <w:t xml:space="preserve">ID: 1241019540882022400 Fecha: 2020-03-20 15:11:30 Texto: @carmeLaLongo No quiero ni verlo! No lo he visto y no sabia tampoco... q desgracia en serio! Ubicacion: </w:t>
      </w:r>
    </w:p>
    <w:p>
      <w:pPr>
        <w:pStyle w:val="ListNumber"/>
      </w:pPr>
      <w:r>
        <w:t xml:space="preserve">ID: 1241016560535441409 Fecha: 2020-03-20 14:59:39 Texto: RT @NoticiasONU: ACTUALIZACIÓN Los casos de coronavirus exceden los 200.000. </w:t>
        <w:br/>
        <w:t xml:space="preserve">Tardamos más de 3 meses en llegar a 100.000 casos, pero en so… Ubicacion: </w:t>
      </w:r>
    </w:p>
    <w:p>
      <w:pPr>
        <w:pStyle w:val="ListNumber"/>
      </w:pPr>
      <w:r>
        <w:t xml:space="preserve">ID: 1241015328945188866 Fecha: 2020-03-20 14:54:46 Texto: @DanielSamperO Asistiéndoles con tapabocas, y quizá destinando un espacio donde ellos puedan tener acceso agua cons… https://t.co/TJyNtrCDoV Ubicacion: </w:t>
      </w:r>
    </w:p>
    <w:p>
      <w:pPr>
        <w:pStyle w:val="ListNumber"/>
      </w:pPr>
      <w:r>
        <w:t xml:space="preserve">ID: 1241013729485115394 Fecha: 2020-03-20 14:48:24 Texto: Alcalde Colombiano confirma que salió positivo en su prueba del #Covid_19 https://t.co/uHahp63MOH Ubicacion: </w:t>
      </w:r>
    </w:p>
    <w:p>
      <w:pPr>
        <w:pStyle w:val="ListNumber"/>
      </w:pPr>
      <w:r>
        <w:t xml:space="preserve">ID: 1240856153556496384 Fecha: 2020-03-20 04:22:15 Texto: RT @CNNEE: El gobernador de California ordena a los 40 millones de residentes que se queden en sus casas para evitar la propagación del cor… Ubicacion: </w:t>
      </w:r>
    </w:p>
    <w:p>
      <w:pPr>
        <w:pStyle w:val="ListNumber"/>
      </w:pPr>
      <w:r>
        <w:t>ID: 1240855171552378880 Fecha: 2020-03-20 04:18:21 Texto: RT @dw_espanol: Taiwán enfrenta con éxito el coronavirus</w:t>
        <w:br/>
        <w:br/>
        <w:t xml:space="preserve">La isla ha logrado mantener su tasa de infección muy por debajo de la de sus país… Ubicacion: </w:t>
      </w:r>
    </w:p>
    <w:p>
      <w:pPr>
        <w:pStyle w:val="ListNumber"/>
      </w:pPr>
      <w:r>
        <w:t xml:space="preserve">ID: 1240854941092192261 Fecha: 2020-03-20 04:17:26 Texto: RT @RayliLujan: Colectivo del 23 de enero anuncia a través de un parlante que el coronavirus llegó a la parroquia. "Tenemos que combatirlo,… Ubicacion: </w:t>
      </w:r>
    </w:p>
    <w:p>
      <w:pPr>
        <w:pStyle w:val="ListNumber"/>
      </w:pPr>
      <w:r>
        <w:t xml:space="preserve">ID: 1240768207654445059 Fecha: 2020-03-19 22:32:47 Texto: RT @AFPespanol: #ÚLTIMAHORA España ordena cierre de todos los hoteles por el coronavirus (oficial) #AFP https://t.co/aaN3K28DTA Ubicacion: </w:t>
      </w:r>
    </w:p>
    <w:p>
      <w:pPr>
        <w:pStyle w:val="ListNumber"/>
      </w:pPr>
      <w:r>
        <w:t xml:space="preserve">ID: 1240697108358807553 Fecha: 2020-03-19 17:50:16 Texto: RT @MundoEConflicto: URGENTE: Italia reporta 427 muertos en las últimas 24 horas, eleva el total a 3405 fallecidos, superando a China como… Ubicacion: </w:t>
      </w:r>
    </w:p>
    <w:p>
      <w:pPr>
        <w:pStyle w:val="ListNumber"/>
      </w:pPr>
      <w:r>
        <w:t xml:space="preserve">ID: 1240643962416881664 Fecha: 2020-03-19 14:19:05 Texto: RT @briciosegovia: ‼️Una persona muere cada diez minutos por el #COVID19 y cinco se contagian cada hora en #Irán, dice en este tuit el jefe… Ubicacion: </w:t>
      </w:r>
    </w:p>
    <w:p>
      <w:pPr>
        <w:pStyle w:val="ListNumber"/>
      </w:pPr>
      <w:r>
        <w:t xml:space="preserve">ID: 1240643815813283840 Fecha: 2020-03-19 14:18:30 Texto: RT @CancilleriaCol: Cancillería desmiente que Colombia haya ofrecido a ElDorado como puente para extranjeros suramericanos varados. Ubicacion: </w:t>
      </w:r>
    </w:p>
    <w:p>
      <w:pPr>
        <w:pStyle w:val="ListNumber"/>
      </w:pPr>
      <w:r>
        <w:t xml:space="preserve">ID: 1240480282563825665 Fecha: 2020-03-19 03:28:41 Texto: RT @AFPespanol: Las banderas de los países afectados por la propagación del nuevo coronavirus, se proyectan este miércoles en la icónica es… Ubicacion: </w:t>
      </w:r>
    </w:p>
    <w:p>
      <w:pPr>
        <w:pStyle w:val="ListNumber"/>
      </w:pPr>
      <w:r>
        <w:t xml:space="preserve">ID: 1240479279877632001 Fecha: 2020-03-19 03:24:41 Texto: #ELSALVADOR confirmó su primer caso de #Covid_19 #coronavirus el pdte @nayibbukele hizo el anuncio oficial en cadena nacional Ubicacion: </w:t>
      </w:r>
    </w:p>
    <w:p>
      <w:pPr>
        <w:pStyle w:val="ListNumber"/>
      </w:pPr>
      <w:r>
        <w:t>ID: 1240447185923248130 Fecha: 2020-03-19 01:17:10 Texto: RT @NoticiasONU: ACTUALIZACIÓN Casos y fallecidos por #coronavirus confirmados por la OMS</w:t>
        <w:br/>
        <w:br/>
        <w:t>Global</w:t>
        <w:br/>
        <w:t xml:space="preserve">191.127 </w:t>
        <w:br/>
        <w:t>7807</w:t>
        <w:br/>
        <w:t>-Pacífico</w:t>
        <w:br/>
        <w:t xml:space="preserve">91.845 </w:t>
        <w:br/>
        <w:t xml:space="preserve">3357 muer… Ubicacion: </w:t>
      </w:r>
    </w:p>
    <w:p>
      <w:pPr>
        <w:pStyle w:val="ListNumber"/>
      </w:pPr>
      <w:r>
        <w:t xml:space="preserve">ID: 1240421071364521984 Fecha: 2020-03-18 23:33:23 Texto: RT @business: Florida Republican Mario Diaz-Balart is the first member of Congress to test positive for the coronavirus https://t.co/hRMBE4… Ubicacion: </w:t>
      </w:r>
    </w:p>
    <w:p>
      <w:pPr>
        <w:pStyle w:val="ListNumber"/>
      </w:pPr>
      <w:r>
        <w:t xml:space="preserve">ID: 1240331570948509697 Fecha: 2020-03-18 17:37:45 Texto: RT @ReporteYa: #18Mar #Coronavirus #Caracas Alcalde de Baruta @darwingonzalezp informa que han decidido "extremar las medidas de prevención… Ubicacion: </w:t>
      </w:r>
    </w:p>
    <w:p>
      <w:pPr>
        <w:pStyle w:val="ListNumber"/>
      </w:pPr>
      <w:r>
        <w:t xml:space="preserve">ID: 1240286584185946112 Fecha: 2020-03-18 14:38:59 Texto: RT @MundoEConflicto: URGENTE: Sebastian Piñera anuncia cuarentena total en Chile a partir de esta noche. Ubicacion: </w:t>
      </w:r>
    </w:p>
    <w:p>
      <w:pPr>
        <w:pStyle w:val="ListNumber"/>
      </w:pPr>
      <w:r>
        <w:t xml:space="preserve">ID: 1240260078130925568 Fecha: 2020-03-18 12:53:40 Texto: #ENVIVO habla el pdte de #Colombia luego e haber decretado el https://t.co/tnqzklkRvN emergencia en ese país 🇨🇴🦠 https://t.co/s5V7qADlZi Ubicacion: </w:t>
      </w:r>
    </w:p>
    <w:p>
      <w:pPr>
        <w:pStyle w:val="ListNumber"/>
      </w:pPr>
      <w:r>
        <w:t xml:space="preserve">ID: 1240259172089966594 Fecha: 2020-03-18 12:50:04 Texto: RT @ReporteYa: #18Mar #Venezuela #LaGuaira #SinAgua Esto es en la urbanización Week End en La Parroquia Urimare. Niños, mujeres, ancianos,… Ubicacion: </w:t>
      </w:r>
    </w:p>
    <w:p>
      <w:pPr>
        <w:pStyle w:val="ListNumber"/>
      </w:pPr>
      <w:r>
        <w:t xml:space="preserve">ID: 1240119690174873602 Fecha: 2020-03-18 03:35:49 Texto: 👇🏻👇🏻👇🏻 https://t.co/YXGc6YLP9K Ubicacion: </w:t>
      </w:r>
    </w:p>
    <w:p>
      <w:pPr>
        <w:pStyle w:val="ListNumber"/>
      </w:pPr>
      <w:r>
        <w:t xml:space="preserve">ID: 1240119094717931524 Fecha: 2020-03-18 03:33:27 Texto: #URGENTE. El #FMI le responde a #Maduro y dice que NO puede responderle a su solicitud de préstamo. La razón: aún l… https://t.co/pvsnVvyA7f Ubicacion: </w:t>
      </w:r>
    </w:p>
    <w:p>
      <w:pPr>
        <w:pStyle w:val="ListNumber"/>
      </w:pPr>
      <w:r>
        <w:t xml:space="preserve">ID: 1240108364488749056 Fecha: 2020-03-18 02:50:48 Texto: #ATENCIÓN oficialmente ha sido decretado el estado de Emergencia en #Colombia y aislamiento obligatorio para mayore… https://t.co/46MumeAjIo Ubicacion: </w:t>
      </w:r>
    </w:p>
    <w:p>
      <w:pPr>
        <w:pStyle w:val="ListNumber"/>
      </w:pPr>
      <w:r>
        <w:t xml:space="preserve">ID: 1240032238957363201 Fecha: 2020-03-17 21:48:19 Texto: RT @Gbastidas: "Nefasto ha sido el Fondo Monetario Internacional para los pueblos del mundo. De aquí los echamos y no volverán más nunca a… Ubicacion: </w:t>
      </w:r>
    </w:p>
    <w:p>
      <w:pPr>
        <w:pStyle w:val="ListNumber"/>
      </w:pPr>
      <w:r>
        <w:t xml:space="preserve">ID: 1239948030167711752 Fecha: 2020-03-17 16:13:42 Texto: RT @AFPespanol: #ÚLTIMAHORA Las compañías aéreas están en una situación "peor que el 11 de Setiembre" (Tesoro EEUU) #AFP Ubicacion: </w:t>
      </w:r>
    </w:p>
    <w:p>
      <w:pPr>
        <w:pStyle w:val="ListNumber"/>
      </w:pPr>
      <w:r>
        <w:t xml:space="preserve">ID: 1239911683071623169 Fecha: 2020-03-17 13:49:16 Texto: RT @AFPespanol: #ULTIMAHORA Rio de Janeiro y Sao Paulo declaran el "estado de emergencia" por el coronavirus #AFP https://t.co/ZP1tbKu2XG Ubicacion: </w:t>
      </w:r>
    </w:p>
    <w:p>
      <w:pPr>
        <w:pStyle w:val="ListNumber"/>
      </w:pPr>
      <w:r>
        <w:t xml:space="preserve">ID: 1239901233743302656 Fecha: 2020-03-17 13:07:45 Texto: RT @ponchogocho: #Frontera Habilitado el canal humanitario para los ciudadanos que requieran cruzar Colombia por alguna urgencia sanitaria:… Ubicacion: </w:t>
      </w:r>
    </w:p>
    <w:p>
      <w:pPr>
        <w:pStyle w:val="ListNumber"/>
      </w:pPr>
      <w:r>
        <w:t xml:space="preserve">ID: 1239740267512635396 Fecha: 2020-03-17 02:28:07 Texto: RT @joseolivaresm: El sábado @Jorgerpsuv dijo que los casos confirmados de #COVID19 en Apure y Cojedes eran de contagio autóctono. </w:t>
        <w:br/>
        <w:br/>
        <w:t xml:space="preserve">Hoy, @… Ubicacion: </w:t>
      </w:r>
    </w:p>
    <w:p>
      <w:pPr>
        <w:pStyle w:val="ListNumber"/>
      </w:pPr>
      <w:r>
        <w:t xml:space="preserve">ID: 1239698164145434629 Fecha: 2020-03-16 23:40:49 Texto: RT @Gbastidas: Habla el encargado de negocios de Argentina en Venezuela, Eduardo Porreti, tras dar positivo por coronavirus: "No tengo idea… Ubicacion: </w:t>
      </w:r>
    </w:p>
    <w:p>
      <w:pPr>
        <w:pStyle w:val="ListNumber"/>
      </w:pPr>
      <w:r>
        <w:t xml:space="preserve">ID: 1239674146293981184 Fecha: 2020-03-16 22:05:23 Texto: RT @Gbastidas: Pdte @IvanDuque anuncia que Colombia estableció comunicación con la gobernadora del Táchira @laidygomezf y con la @AsambleaV… Ubicacion: </w:t>
      </w:r>
    </w:p>
    <w:p>
      <w:pPr>
        <w:pStyle w:val="ListNumber"/>
      </w:pPr>
      <w:r>
        <w:t xml:space="preserve">ID: 1239592168186142724 Fecha: 2020-03-16 16:39:38 Texto: RT @MundoEConflicto: AHORA: Se está llevando a cabo una conferencia vía internet entre presidentes y autoridades de Sudamérica por el coron… Ubicacion: </w:t>
      </w:r>
    </w:p>
    <w:p>
      <w:pPr>
        <w:pStyle w:val="ListNumber"/>
      </w:pPr>
      <w:r>
        <w:t xml:space="preserve">ID: 1239552167687716866 Fecha: 2020-03-16 14:00:41 Texto: RT @MinSaludCol: Confirmamos 9 casos nuevos de coronavirus en Colombia. Los pacientes diagnosticados se encuentran en la ciudad de Bogotá.… Ubicacion: </w:t>
      </w:r>
    </w:p>
    <w:p>
      <w:pPr>
        <w:pStyle w:val="ListNumber"/>
      </w:pPr>
      <w:r>
        <w:t>ID: 1239402038750044162 Fecha: 2020-03-16 04:04:07 Texto: RT @NoticiasONU: Los casos confirmados de #coronavirus ascienden a 153.517 (10.982 nuevos)</w:t>
        <w:br/>
        <w:t>5735 muertes (343)</w:t>
        <w:br/>
        <w:br/>
        <w:t>Fuera de China</w:t>
        <w:br/>
        <w:t xml:space="preserve">72.469 confir… Ubicacion: </w:t>
      </w:r>
    </w:p>
    <w:p>
      <w:pPr>
        <w:pStyle w:val="ListNumber"/>
      </w:pPr>
      <w:r>
        <w:t xml:space="preserve">ID: 1239396470975090689 Fecha: 2020-03-16 03:42:00 Texto: RT @NitoCortizo: A partir de este 16 de marzo a las 11:59 pm, se restringe el ingreso al país de personas no nacionales y no residentes en… Ubicacion: </w:t>
      </w:r>
    </w:p>
    <w:p>
      <w:pPr>
        <w:pStyle w:val="ListNumber"/>
      </w:pPr>
      <w:r>
        <w:t xml:space="preserve">ID: 1239390312239443968 Fecha: 2020-03-16 03:17:31 Texto: https://t.co/iQnzFMG7AY Ubicacion: </w:t>
      </w:r>
    </w:p>
    <w:p>
      <w:pPr>
        <w:pStyle w:val="ListNumber"/>
      </w:pPr>
      <w:r>
        <w:t xml:space="preserve">ID: 1239390297731276803 Fecha: 2020-03-16 03:17:28 Texto: https://t.co/ZFO4jNfK7V Ubicacion: </w:t>
      </w:r>
    </w:p>
    <w:p>
      <w:pPr>
        <w:pStyle w:val="ListNumber"/>
      </w:pPr>
      <w:r>
        <w:t xml:space="preserve">ID: 1239390278307340288 Fecha: 2020-03-16 03:17:23 Texto: https://t.co/9Ms6nclx0F Ubicacion: </w:t>
      </w:r>
    </w:p>
    <w:p>
      <w:pPr>
        <w:pStyle w:val="ListNumber"/>
      </w:pPr>
      <w:r>
        <w:t xml:space="preserve">ID: 1238986484272828418 Fecha: 2020-03-15 00:32:51 Texto: RT @BarbaraUSanz: Total: 10 Casos (hasta hoy sábado) </w:t>
        <w:br/>
        <w:t>6 Miranda</w:t>
        <w:br/>
        <w:t>1 Aragua</w:t>
        <w:br/>
        <w:t>1 Apure</w:t>
        <w:br/>
        <w:t xml:space="preserve">1 Cojedes Ubicacion: </w:t>
      </w:r>
    </w:p>
    <w:p>
      <w:pPr>
        <w:pStyle w:val="ListNumber"/>
      </w:pPr>
      <w:r>
        <w:t>ID: 1238986484226699264 Fecha: 2020-03-15 00:32:51 Texto: RT @BarbaraUSanz: #Atención Jorge Rodríguez anuncia:</w:t>
        <w:br/>
        <w:t xml:space="preserve"> •Prohibición de vuelos procedentes de Panamá y República Dominicana a partir de esta… Ubicacion: </w:t>
      </w:r>
    </w:p>
    <w:p>
      <w:pPr>
        <w:pStyle w:val="ListNumber"/>
      </w:pPr>
      <w:r>
        <w:t xml:space="preserve">ID: 1238890382718578688 Fecha: 2020-03-14 18:10:59 Texto: RT @EmbajadaVE_Col: #Atención Hemos logrado en coordinación con el gobierno colombiano la apertura de un “paso de retorno” en la frontera.… Ubicacion: </w:t>
      </w:r>
    </w:p>
    <w:p>
      <w:pPr>
        <w:pStyle w:val="ListNumber"/>
      </w:pPr>
      <w:r>
        <w:t xml:space="preserve">ID: 1238827737823031296 Fecha: 2020-03-14 14:02:03 Texto: #LOULTIMO asi amanece la frontera #ColomboVzlana tras el cierre q anunció @IvanDuque y q se hizo efectivo a las 5am… https://t.co/NcWA8Frli3 Ubicacion: </w:t>
      </w:r>
    </w:p>
    <w:p>
      <w:pPr>
        <w:pStyle w:val="ListNumber"/>
      </w:pPr>
      <w:r>
        <w:t xml:space="preserve">ID: 1238657534396960768 Fecha: 2020-03-14 02:45:44 Texto: RT @jogonzalezc: Sería bueno que en #Venezuela el sistema de agua por tubería funcionara, como debe ser, para que así la recomendación de l… Ubicacion: </w:t>
      </w:r>
    </w:p>
    <w:p>
      <w:pPr>
        <w:pStyle w:val="ListNumber"/>
      </w:pPr>
      <w:r>
        <w:t xml:space="preserve">ID: 1238559590398246912 Fecha: 2020-03-13 20:16:32 Texto: Sería bueno que en #Venezuela el sistema de agua por tubería funcionara, como debe ser, para que así la recomendaci… https://t.co/hmT6uYQYYo Ubicacion: </w:t>
      </w:r>
    </w:p>
    <w:p>
      <w:pPr>
        <w:pStyle w:val="ListNumber"/>
      </w:pPr>
      <w:r>
        <w:t xml:space="preserve">ID: 1238548860189978628 Fecha: 2020-03-13 19:33:54 Texto: #LOULTIMO pdte @realDonaldTrump acaba de declarar la Emergencia Nacional en #EEUU Ubicacion: </w:t>
      </w:r>
    </w:p>
    <w:p>
      <w:pPr>
        <w:pStyle w:val="ListNumber"/>
      </w:pPr>
      <w:r>
        <w:t xml:space="preserve">ID: 1238538452637007872 Fecha: 2020-03-13 18:52:32 Texto: RT @ReutersLatam: Equipo médico de #China llega a #Italia con un suministros para combatir #coronavirus 🇨🇳🇮🇹🦠 https://t.co/CCCGUlaFbP Ubicacion: </w:t>
      </w:r>
    </w:p>
    <w:p>
      <w:pPr>
        <w:pStyle w:val="ListNumber"/>
      </w:pPr>
      <w:r>
        <w:t xml:space="preserve">ID: 1238520650718949376 Fecha: 2020-03-13 17:41:48 Texto: https://t.co/Ug9gSoA1bM Ubicacion: </w:t>
      </w:r>
    </w:p>
    <w:p>
      <w:pPr>
        <w:pStyle w:val="ListNumber"/>
      </w:pPr>
      <w:r>
        <w:t xml:space="preserve">ID: 1238520299571810312 Fecha: 2020-03-13 17:40:24 Texto: RT @la_patilla: Todo lo que debemos saber sobre el coronavirus en Venezuela https://t.co/vVcBcZiIgJ Ubicacion: </w:t>
      </w:r>
    </w:p>
    <w:p>
      <w:pPr>
        <w:pStyle w:val="ListNumber"/>
      </w:pPr>
      <w:r>
        <w:t xml:space="preserve">ID: 1238502615664791553 Fecha: 2020-03-13 16:30:08 Texto: #ATENCION pdte de #EEUU estaría declarando hoy #13Mar la emergencia nacional en su país, debido a la pandemia del… https://t.co/6ioWZzT1UM Ubicacion: </w:t>
      </w:r>
    </w:p>
    <w:p>
      <w:pPr>
        <w:pStyle w:val="ListNumber"/>
      </w:pPr>
      <w:r>
        <w:t xml:space="preserve">ID: 1238481574775197697 Fecha: 2020-03-13 15:06:31 Texto: #LOULTIMO se hace exigencia para toda la población el uso de mascarillas para el ingreso el Metro de Caracas y… https://t.co/RinihNONPy Ubicacion: </w:t>
      </w:r>
    </w:p>
    <w:p>
      <w:pPr>
        <w:pStyle w:val="ListNumber"/>
      </w:pPr>
      <w:r>
        <w:t xml:space="preserve">ID: 1238481572522799104 Fecha: 2020-03-13 15:06:31 Texto: Según #Delcy las personas ya fueron aisladas y en cuarentena. Se suspenden las clases de manera preventiva y piden… https://t.co/zGChr2gSNJ Ubicacion: </w:t>
      </w:r>
    </w:p>
    <w:p>
      <w:pPr>
        <w:pStyle w:val="ListNumber"/>
      </w:pPr>
      <w:r>
        <w:t xml:space="preserve">ID: 1238480635746017282 Fecha: 2020-03-13 15:02:48 Texto: #URGENTE. Se confirman dos (2) casos de #coronavirus en #Venezuela Ubicacion: </w:t>
      </w:r>
    </w:p>
    <w:p>
      <w:pPr>
        <w:pStyle w:val="ListNumber"/>
      </w:pPr>
      <w:r>
        <w:t xml:space="preserve">ID: 1238473571875381248 Fecha: 2020-03-13 14:34:43 Texto: RT @ElHuffPost: Sánchez: "Nos esperan semanas muy duras" #quedatencasa #estadodealarma https://t.co/SLBtLDBz9K Ubicacion: </w:t>
      </w:r>
    </w:p>
    <w:p>
      <w:pPr>
        <w:pStyle w:val="ListNumber"/>
      </w:pPr>
      <w:r>
        <w:t xml:space="preserve">ID: 1238469602306404352 Fecha: 2020-03-13 14:18:57 Texto: RT @elmundoes: #ÚltimaHora del coronavirus ⭕ Pedro Sánchez decreta el estado de alarma en toda España. https://t.co/e9J2YvORUm Ubicacion: </w:t>
      </w:r>
    </w:p>
    <w:p>
      <w:pPr>
        <w:pStyle w:val="ListNumber"/>
      </w:pPr>
      <w:r>
        <w:t xml:space="preserve">ID: 1238439867425722370 Fecha: 2020-03-13 12:20:48 Texto: Aquí las medidas preventivas tomadas por la iglesia catolica en #Venezuela en ocasión del #coronavirus🇻🇪🦠 para apli… https://t.co/hvzPBCOadJ Ubicacion: </w:t>
      </w:r>
    </w:p>
    <w:p>
      <w:pPr>
        <w:pStyle w:val="ListNumber"/>
      </w:pPr>
      <w:r>
        <w:t xml:space="preserve">ID: 1238307216303808513 Fecha: 2020-03-13 03:33:41 Texto: RT @AFPespanol: #ÚLTIMAHORA Primera dama canadiense, diagnosticada con coronavirus (oficial) #AFP https://t.co/pYtreFieSb Ubicacion: </w:t>
      </w:r>
    </w:p>
    <w:p>
      <w:pPr>
        <w:pStyle w:val="ListNumber"/>
      </w:pPr>
      <w:r>
        <w:t xml:space="preserve">ID: 1238265291425136640 Fecha: 2020-03-13 00:47:05 Texto: RT @MundoEConflicto: AHORA: Disneyland World anuncia el cierre de todas sus instalaciones en los Estados Unidos y Europa por el coronavirus. Ubicacion: </w:t>
      </w:r>
    </w:p>
    <w:p>
      <w:pPr>
        <w:pStyle w:val="ListNumber"/>
      </w:pPr>
      <w:r>
        <w:t xml:space="preserve">ID: 1238265238593642496 Fecha: 2020-03-13 00:46:53 Texto: RT @juliocastrom: #Covid_19 a riesgo de ser insistente: no crean en audios dónde aseguran que hay casos confirmados de Coronavirus . El úni… Ubicacion: </w:t>
      </w:r>
    </w:p>
    <w:p>
      <w:pPr>
        <w:pStyle w:val="ListNumber"/>
      </w:pPr>
      <w:r>
        <w:t xml:space="preserve">ID: 1238195564854026245 Fecha: 2020-03-12 20:10:01 Texto: #FIFA pospone partidos para las eliminatorias de #Catar2022 https://t.co/VQxW2hoCKu Ubicacion: </w:t>
      </w:r>
    </w:p>
    <w:p>
      <w:pPr>
        <w:pStyle w:val="ListNumber"/>
      </w:pPr>
      <w:r>
        <w:t xml:space="preserve">ID: 1238195355340210184 Fecha: 2020-03-12 20:09:11 Texto: RT @infobae: 🔴 AHORA | La Conmebol suspendió los partidos de la #CopaLibertadores de la semana que viene https://t.co/FgA5huyQQg https://t.… Ubicacion: </w:t>
      </w:r>
    </w:p>
    <w:p>
      <w:pPr>
        <w:pStyle w:val="ListNumber"/>
      </w:pPr>
      <w:r>
        <w:t xml:space="preserve">ID: 1238169896137166850 Fecha: 2020-03-12 18:28:01 Texto: RT @elmundoes: 🎥 Giuseppe Conte anuncia el cierre de todos los comercias en Italia excepto las cadenas de alimentación y comercios de prime… Ubicacion: </w:t>
      </w:r>
    </w:p>
    <w:p>
      <w:pPr>
        <w:pStyle w:val="ListNumber"/>
      </w:pPr>
      <w:r>
        <w:t xml:space="preserve">ID: 1238168844553895938 Fecha: 2020-03-12 18:23:51 Texto: RT @elpais_america: “El coronavirus es una crisis global, no limitada a un solo continente, y requiere cooperación en lugar de medidas unil… Ubicacion: </w:t>
      </w:r>
    </w:p>
    <w:p>
      <w:pPr>
        <w:pStyle w:val="ListNumber"/>
      </w:pPr>
      <w:r>
        <w:t xml:space="preserve">ID: 1238168564907102211 Fecha: 2020-03-12 18:22:44 Texto: https://t.co/Etetudl3X5 Ubicacion: </w:t>
      </w:r>
    </w:p>
    <w:p>
      <w:pPr>
        <w:pStyle w:val="ListNumber"/>
      </w:pPr>
      <w:r>
        <w:t xml:space="preserve">ID: 1238163949763342336 Fecha: 2020-03-12 18:04:24 Texto: RT @soyalexalugo: Así es como Taiwán logró contener el brote de coronavirus https://t.co/wpNiax4uJN Ubicacion: </w:t>
      </w:r>
    </w:p>
    <w:p>
      <w:pPr>
        <w:pStyle w:val="ListNumber"/>
      </w:pPr>
      <w:r>
        <w:t xml:space="preserve">ID: 1238152246120022016 Fecha: 2020-03-12 17:17:53 Texto: #COMENTARIO que alguién le explique a #Maduro que las sanciones de #EEUU no contemplan NI medicinas NI alimentos... Ubicacion: </w:t>
      </w:r>
    </w:p>
    <w:p>
      <w:pPr>
        <w:pStyle w:val="ListNumber"/>
      </w:pPr>
      <w:r>
        <w:t xml:space="preserve">ID: 1238150057293201411 Fecha: 2020-03-12 17:09:12 Texto: #URGENTE mientras #Maduro habla, #EEUU pública nvas.sanciones a petrolera Rusa, que hace negocios con #PDVSA de acu… https://t.co/Qw9QVXWJkD Ubicacion: </w:t>
      </w:r>
    </w:p>
    <w:p>
      <w:pPr>
        <w:pStyle w:val="ListNumber"/>
      </w:pPr>
      <w:r>
        <w:t xml:space="preserve">ID: 1238147129035689985 Fecha: 2020-03-12 16:57:33 Texto: #ULTIMAHORA se confirman 30 casos sospechosos de #coronavirus #Covid_19 en #Venezuela según #Maduro y se han DESCARTADO Ubicacion: </w:t>
      </w:r>
    </w:p>
    <w:p>
      <w:pPr>
        <w:pStyle w:val="ListNumber"/>
      </w:pPr>
      <w:r>
        <w:t xml:space="preserve">ID: 1238144038265589760 Fecha: 2020-03-12 16:45:16 Texto: #ULTIMAHORA en #Venezuela #Maduro decreta la suspensión de cualq evento público, espacios públicos de aglomeración… https://t.co/7gcjJcNZHa Ubicacion: </w:t>
      </w:r>
    </w:p>
    <w:p>
      <w:pPr>
        <w:pStyle w:val="ListNumber"/>
      </w:pPr>
      <w:r>
        <w:t xml:space="preserve">ID: 1238143499876405248 Fecha: 2020-03-12 16:43:08 Texto: #Maduro pide acordonar la frontera entre #Colombia y #Venezuela y poder establecer Coordinacion en materia de salud en la zona fronteriza Ubicacion: </w:t>
      </w:r>
    </w:p>
    <w:p>
      <w:pPr>
        <w:pStyle w:val="ListNumber"/>
      </w:pPr>
      <w:r>
        <w:t xml:space="preserve">ID: 1238143498135703552 Fecha: 2020-03-12 16:43:08 Texto: #Maduro suspende todos los vuelos provenientes de #Europa y #Colombia y pide a @IvanDuque coordinar esfuerzos para la emergencia Ubicacion: </w:t>
      </w:r>
    </w:p>
    <w:p>
      <w:pPr>
        <w:pStyle w:val="ListNumber"/>
      </w:pPr>
      <w:r>
        <w:t xml:space="preserve">ID: 1238143496202203139 Fecha: 2020-03-12 16:43:07 Texto: #Maduro se establecen 46hospitales en todo el territorio nacional para atender los posibles casos de #Covid_19 y pi… https://t.co/J5Ep3hX1ZT Ubicacion: </w:t>
      </w:r>
    </w:p>
    <w:p>
      <w:pPr>
        <w:pStyle w:val="ListNumber"/>
      </w:pPr>
      <w:r>
        <w:t xml:space="preserve">ID: 1238142636109815810 Fecha: 2020-03-12 16:39:42 Texto: #LOULTIMO se declara por parte de #Maduro emergencia permanente en el sistema de salud en #Venezuela Ubicacion: </w:t>
      </w:r>
    </w:p>
    <w:p>
      <w:pPr>
        <w:pStyle w:val="ListNumber"/>
      </w:pPr>
      <w:r>
        <w:t xml:space="preserve">ID: 1238138856228229121 Fecha: 2020-03-12 16:24:41 Texto: RT @infobaeamerica: 🔴 AHORA | El premier de Canadá Justin Trudeau está en cuarentena porque su esposa tiene síntomas de coronavirus https:/… Ubicacion: </w:t>
      </w:r>
    </w:p>
    <w:p>
      <w:pPr>
        <w:pStyle w:val="ListNumber"/>
      </w:pPr>
      <w:r>
        <w:t xml:space="preserve">ID: 1238128789663682561 Fecha: 2020-03-12 15:44:41 Texto: RT @IvanDuque: Desde hace más de 8 semanas atendemos situación del coronavirus. En fase de contención ya tomamos medidas, pero ante la decl… Ubicacion: </w:t>
      </w:r>
    </w:p>
    <w:p>
      <w:pPr>
        <w:pStyle w:val="ListNumber"/>
      </w:pPr>
      <w:r>
        <w:t>ID: 1237943738720280576 Fecha: 2020-03-12 03:29:21 Texto: RT @NoticiasONU: ACTUALIZACIÓN</w:t>
        <w:br/>
        <w:t xml:space="preserve">La pandemia de #coronavirus ya está en 114 países y territorios </w:t>
        <w:br/>
        <w:br/>
        <w:t>118.326 casos confirmados (4627 nuevos)</w:t>
        <w:br/>
        <w:t xml:space="preserve">42… Ubicacion: </w:t>
      </w:r>
    </w:p>
    <w:p>
      <w:pPr>
        <w:pStyle w:val="ListNumber"/>
      </w:pPr>
      <w:r>
        <w:t xml:space="preserve">ID: 1237936112678637569 Fecha: 2020-03-12 02:59:03 Texto: RT @camilocnn: Cuba confirma 3 casos de coronavirus. Ubicacion: </w:t>
      </w:r>
    </w:p>
    <w:p>
      <w:pPr>
        <w:pStyle w:val="ListNumber"/>
      </w:pPr>
      <w:r>
        <w:t xml:space="preserve">ID: 1237913015195926529 Fecha: 2020-03-12 01:27:16 Texto: #ULTIMAHORA el actor estadounidense @tomhanks y su esposa padecen de #coronavirus #COVID19 https://t.co/xT3SogOPp2 Ubicacion: </w:t>
      </w:r>
    </w:p>
    <w:p>
      <w:pPr>
        <w:pStyle w:val="ListNumber"/>
      </w:pPr>
      <w:r>
        <w:t xml:space="preserve">ID: 1237909541737713666 Fecha: 2020-03-12 01:13:28 Texto: #ULTIMAHORA pdte de #eeuu anuncia medidas por el #coronavirus #COVIDー19 , entre las q esta suspensión de los vuelos… https://t.co/XbO2CUAll0 Ubicacion: </w:t>
      </w:r>
    </w:p>
    <w:p>
      <w:pPr>
        <w:pStyle w:val="ListNumber"/>
      </w:pPr>
      <w:r>
        <w:t xml:space="preserve">ID: 1237894375235104768 Fecha: 2020-03-12 00:13:12 Texto: #ULTIMAHORA se ha decretado la #AlertaAmarilla en #Bogota por parte de la alc @ClaudiaLopez de inmediato cumplimien… https://t.co/Y9a8NYBGwT Ubicacion: </w:t>
      </w:r>
    </w:p>
    <w:p>
      <w:pPr>
        <w:pStyle w:val="ListNumber"/>
      </w:pPr>
      <w:r>
        <w:t xml:space="preserve">ID: 1237893026686500865 Fecha: 2020-03-12 00:07:51 Texto: RT @MundoEConflicto: URGENTE: Daniele Rugani tiene coronavirus informa la Juventus. https://t.co/46clWtPED2 Ubicacion: </w:t>
      </w:r>
    </w:p>
    <w:p>
      <w:pPr>
        <w:pStyle w:val="ListNumber"/>
      </w:pPr>
      <w:r>
        <w:t xml:space="preserve">ID: 1237882422907121667 Fecha: 2020-03-11 23:25:43 Texto: RT @edwardr74: DENUNCIO ante el mundo que el régimen cobarde de Nicolás Maduro intenta amedrentarme y envió un grupo de funcionarios del Se… Ubicacion: </w:t>
      </w:r>
    </w:p>
    <w:p>
      <w:pPr>
        <w:pStyle w:val="ListNumber"/>
      </w:pPr>
      <w:r>
        <w:t xml:space="preserve">ID: 1237859629964513282 Fecha: 2020-03-11 21:55:08 Texto: RT @RafyRiveraDiaz: Hasta este miércoles 11 de marzo, el @DeptSaludPR ha confirmado 5 casos sospechosos a #coronavirus. No hay casos positi… Ubicacion: </w:t>
      </w:r>
    </w:p>
    <w:p>
      <w:pPr>
        <w:pStyle w:val="ListNumber"/>
      </w:pPr>
      <w:r>
        <w:t xml:space="preserve">ID: 1237845214183616512 Fecha: 2020-03-11 20:57:51 Texto: RT @JorgeAgobian: #AHORA Washington DC declara estado de emergencia por brote de #coronavirus. 4 casos confirmados en la capital estadounid… Ubicacion: </w:t>
      </w:r>
    </w:p>
    <w:p>
      <w:pPr>
        <w:pStyle w:val="ListNumber"/>
      </w:pPr>
      <w:r>
        <w:t xml:space="preserve">ID: 1237827500790689794 Fecha: 2020-03-11 19:47:28 Texto: RT @joseolivaresm: En estos momentos es importante estar informados sobre el #COVID19. </w:t>
        <w:br/>
        <w:t xml:space="preserve">Difunde la información verificada entre tus conocid… Ubicacion: </w:t>
      </w:r>
    </w:p>
    <w:p>
      <w:pPr>
        <w:pStyle w:val="ListNumber"/>
      </w:pPr>
      <w:r>
        <w:t xml:space="preserve">ID: 1237780285875531777 Fecha: 2020-03-11 16:39:51 Texto: #URGENTE de manera oficial la #OMS declara pandemia el #COVIDー19 #coronavirus Ubicacion: </w:t>
      </w:r>
    </w:p>
    <w:p>
      <w:pPr>
        <w:pStyle w:val="ListNumber"/>
      </w:pPr>
      <w:r>
        <w:t xml:space="preserve">ID: 1237758074842222594 Fecha: 2020-03-11 15:11:36 Texto: #ATENCIÓN en #COLOMBIA de actualiza la cifra de casos de #COVID19 #coronavirus https://t.co/CJwRi5lC3d Ubicacion: </w:t>
      </w:r>
    </w:p>
    <w:p>
      <w:pPr>
        <w:pStyle w:val="ListNumber"/>
      </w:pPr>
      <w:r>
        <w:t xml:space="preserve">ID: 1237757193539268608 Fecha: 2020-03-11 15:08:06 Texto: RT @CELIAMENDOZA25: #AHORA #HarveyWeinstein sentenciado a 23 años en prisión en #NuevaYork Ubicacion: </w:t>
      </w:r>
    </w:p>
    <w:p>
      <w:pPr>
        <w:pStyle w:val="ListNumber"/>
      </w:pPr>
      <w:r>
        <w:t xml:space="preserve">ID: 1237753392921018369 Fecha: 2020-03-11 14:52:59 Texto: RT @Southcom: #SOUTHCOM’s Adm. Craig Faller #HASC Testimony: “While #Russia, #Cuba, &amp;amp; #China prop up the illegitimate Maduro dictatorship,… Ubicacion: </w:t>
      </w:r>
    </w:p>
    <w:p>
      <w:pPr>
        <w:pStyle w:val="ListNumber"/>
      </w:pPr>
      <w:r>
        <w:t xml:space="preserve">ID: 1237728829935955968 Fecha: 2020-03-11 13:15:23 Texto: RT @AFPespanol: #ULTIMAHORA Colombia ordena aislar a quienes lleguen de China, España, Francia e Italia (Duque) #AFP Ubicacion: </w:t>
      </w:r>
    </w:p>
    <w:p>
      <w:pPr>
        <w:pStyle w:val="ListNumber"/>
      </w:pPr>
      <w:r>
        <w:t xml:space="preserve">ID: 1237524889340280833 Fecha: 2020-03-10 23:45:00 Texto: RT @Gbastidas: La diputada Zandra Castillo denunció que los funcionarios de las FAES le metieron la mano en sus partes íntimas, sin importa… Ubicacion: </w:t>
      </w:r>
    </w:p>
    <w:p>
      <w:pPr>
        <w:pStyle w:val="ListNumber"/>
      </w:pPr>
      <w:r>
        <w:t xml:space="preserve">ID: 1237493122126528513 Fecha: 2020-03-10 21:38:46 Texto: RT @osmarycnn: Efectivos de las FAES tienen tomados los alrededores de “The Hotel” en el Rosal. Desde la @AsambleaVE denuncian que en la ac… Ubicacion: </w:t>
      </w:r>
    </w:p>
    <w:p>
      <w:pPr>
        <w:pStyle w:val="ListNumber"/>
      </w:pPr>
      <w:r>
        <w:t xml:space="preserve">ID: 1237482697704058881 Fecha: 2020-03-10 20:57:21 Texto: RT @SandraFloresG: #10Mar En éste momento llega el FAES con armas largas al Hotel donde nos encontramos los diputados. Tienen arrinconados… Ubicacion: </w:t>
      </w:r>
    </w:p>
    <w:p>
      <w:pPr>
        <w:pStyle w:val="ListNumber"/>
      </w:pPr>
      <w:r>
        <w:t xml:space="preserve">ID: 1237463444376489984 Fecha: 2020-03-10 19:40:50 Texto: RT @EFEnoticias: #EFEURGENTE | Uruguay se retira de la Unasur y retorna al Tratado Interamericano de Asistencia Recíproca (TIAR) https://t.… Ubicacion: </w:t>
      </w:r>
    </w:p>
    <w:p>
      <w:pPr>
        <w:pStyle w:val="ListNumber"/>
      </w:pPr>
      <w:r>
        <w:t xml:space="preserve">ID: 1237430952437190656 Fecha: 2020-03-10 17:31:44 Texto: Detenido totalmente el tránsito en la autop.Fco.Fajardo en sentido Oeste 1:31pm #Caracas #Venezuela https://t.co/bhos2CNXVW Ubicacion: </w:t>
      </w:r>
    </w:p>
    <w:p>
      <w:pPr>
        <w:pStyle w:val="ListNumber"/>
      </w:pPr>
      <w:r>
        <w:t xml:space="preserve">ID: 1237429872961753090 Fecha: 2020-03-10 17:27:26 Texto: #LOULTIMO esto a sucede en la autop Fco.Fajardo a esta hora 1:23pm ambos niveles en un mismo sentido. Sentido Oeste… https://t.co/ufMbnh4tsO Ubicacion: </w:t>
      </w:r>
    </w:p>
    <w:p>
      <w:pPr>
        <w:pStyle w:val="ListNumber"/>
      </w:pPr>
      <w:r>
        <w:t xml:space="preserve">ID: 1237426951931006976 Fecha: 2020-03-10 17:15:50 Texto: RT @ibrahimlopezp: 12:40pm Chacaito. Piquete de la PNB recibe apoyo de funcionarios en moto. https://t.co/JY6mx1VbNp Ubicacion: </w:t>
      </w:r>
    </w:p>
    <w:p>
      <w:pPr>
        <w:pStyle w:val="ListNumber"/>
      </w:pPr>
      <w:r>
        <w:t xml:space="preserve">ID: 1237422672671379456 Fecha: 2020-03-10 16:58:50 Texto: #LOULTIMO asi fue la arremetida de la #GNB a los manifestantes q intentaban marchar hacia la #AN este #10Marzo </w:t>
        <w:br/>
        <w:br/>
        <w:t xml:space="preserve">📹… https://t.co/os4NtgEiJN Ubicacion: </w:t>
      </w:r>
    </w:p>
    <w:p>
      <w:pPr>
        <w:pStyle w:val="ListNumber"/>
      </w:pPr>
      <w:r>
        <w:t xml:space="preserve">ID: 1237422402147147778 Fecha: 2020-03-10 16:57:45 Texto: Las instrucciones para marchar este #10Marzo que @jguaido comunica justo antes de empezar el recorrido 👇🏻 https://t.co/UyQeASsL2e Ubicacion: </w:t>
      </w:r>
    </w:p>
    <w:p>
      <w:pPr>
        <w:pStyle w:val="ListNumber"/>
      </w:pPr>
      <w:r>
        <w:t xml:space="preserve">ID: 1237420996321214465 Fecha: 2020-03-10 16:52:10 Texto: RT @Gbastidas: 12:40 pm. PNB reprime la marcha encabezada por el presidente encargado de Venezuela @jguaido y los diputados, que intentaban… Ubicacion: </w:t>
      </w:r>
    </w:p>
    <w:p>
      <w:pPr>
        <w:pStyle w:val="ListNumber"/>
      </w:pPr>
      <w:r>
        <w:t xml:space="preserve">ID: 1237413459739971584 Fecha: 2020-03-10 16:22:13 Texto: #AHORA ya @jguaido en punto de concentración en #caracas le hablas a los asistentes “aquí no hay miedo, hay volunta… https://t.co/rbJCtnpcOC Ubicacion: </w:t>
      </w:r>
    </w:p>
    <w:p>
      <w:pPr>
        <w:pStyle w:val="ListNumber"/>
      </w:pPr>
      <w:r>
        <w:t xml:space="preserve">ID: 1237411630520193025 Fecha: 2020-03-10 16:14:57 Texto: @MarcelRasquin Q fuerte!!! 😳 Ubicacion: </w:t>
      </w:r>
    </w:p>
    <w:p>
      <w:pPr>
        <w:pStyle w:val="ListNumber"/>
      </w:pPr>
      <w:r>
        <w:t xml:space="preserve">ID: 1237403727474110464 Fecha: 2020-03-10 15:43:33 Texto: Así está el punto principal de concentración de este #10Marzo en #Caracas av. https://t.co/Gq18uFkCfb Miranda https://t.co/5iISe4Zkxy Ubicacion: </w:t>
      </w:r>
    </w:p>
    <w:p>
      <w:pPr>
        <w:pStyle w:val="ListNumber"/>
      </w:pPr>
      <w:r>
        <w:t xml:space="preserve">ID: 1237402361812959234 Fecha: 2020-03-10 15:38:07 Texto: Así va la jornada de protesta en el interior de #Venezuela en esta convocatoria del #10Marzo </w:t>
        <w:br/>
        <w:t xml:space="preserve">📍MONAGAS </w:t>
        <w:br/>
        <w:t xml:space="preserve">📍Zulia </w:t>
        <w:br/>
        <w:t xml:space="preserve">📍Nv… https://t.co/Qu7I4YhPjP Ubicacion: </w:t>
      </w:r>
    </w:p>
    <w:p>
      <w:pPr>
        <w:pStyle w:val="ListNumber"/>
      </w:pPr>
      <w:r>
        <w:t xml:space="preserve">ID: 1237360879630458882 Fecha: 2020-03-10 12:53:17 Texto: #LOULTIMO actualización de @mbachelet en materia de #DDHH respecto a #Venezuela #10Marzo https://t.co/UWKa5JkGBT Ubicacion: </w:t>
      </w:r>
    </w:p>
    <w:p>
      <w:pPr>
        <w:pStyle w:val="ListNumber"/>
      </w:pPr>
      <w:r>
        <w:t xml:space="preserve">ID: 1237161647749332992 Fecha: 2020-03-09 23:41:36 Texto: RT @GabyGabyGG: Quedo instalado comité de postulaciones electorales, conformado por 11 dip y 10 de la sociedad civil. Ángel Medina será el… Ubicacion: </w:t>
      </w:r>
    </w:p>
    <w:p>
      <w:pPr>
        <w:pStyle w:val="ListNumber"/>
      </w:pPr>
      <w:r>
        <w:t xml:space="preserve">ID: 1237148366951325696 Fecha: 2020-03-09 22:48:50 Texto: RT @victoramaya: Aislada paciente con sospecha de coronavirus en hospital Pérez Carreño de Caracas https://t.co/TF4zAmZlAj Ubicacion: </w:t>
      </w:r>
    </w:p>
    <w:p>
      <w:pPr>
        <w:pStyle w:val="ListNumber"/>
      </w:pPr>
      <w:r>
        <w:t xml:space="preserve">ID: 1237123099360923649 Fecha: 2020-03-09 21:08:26 Texto: RT @ReutersLatam: Mujeres marchan en #Argentina 🇦🇷 para apoyar la huelga feminista #UnDiaSinNosotras https://t.co/9GvJhKOFlz Ubicacion: </w:t>
      </w:r>
    </w:p>
    <w:p>
      <w:pPr>
        <w:pStyle w:val="ListNumber"/>
      </w:pPr>
      <w:r>
        <w:t xml:space="preserve">ID: 1237120632258801664 Fecha: 2020-03-09 20:58:37 Texto: RT @MundoEConflicto: URGENTE: Italia entra en cuarentena total. https://t.co/qRDLVKdpVs Ubicacion: </w:t>
      </w:r>
    </w:p>
    <w:p>
      <w:pPr>
        <w:pStyle w:val="ListNumber"/>
      </w:pPr>
      <w:r>
        <w:t>ID: 1237104164091473920 Fecha: 2020-03-09 19:53:11 Texto: RT @elmundoes: Recopilamos la información:</w:t>
        <w:br/>
        <w:br/>
        <w:t xml:space="preserve">🔹Cierran los colegios, guarderías y universidades de Madrid hasta el 30 de marzo </w:t>
        <w:br/>
        <w:br/>
        <w:t xml:space="preserve">🔹El cierre a… Ubicacion: </w:t>
      </w:r>
    </w:p>
    <w:p>
      <w:pPr>
        <w:pStyle w:val="ListNumber"/>
      </w:pPr>
      <w:r>
        <w:t xml:space="preserve">ID: 1237103852681342981 Fecha: 2020-03-09 19:51:57 Texto: RT @AFPespanol: #ÚLTIMAHORA España supera el millar de infectados por el nuevo coronavirus, 28 fallecidos (ministerio) #AFP https://t.co/NE… Ubicacion: </w:t>
      </w:r>
    </w:p>
    <w:p>
      <w:pPr>
        <w:pStyle w:val="ListNumber"/>
      </w:pPr>
      <w:r>
        <w:t xml:space="preserve">ID: 1237054532187820039 Fecha: 2020-03-09 16:35:58 Texto: RT @24HorasTVN: ⭕#AHORA24H | Millonario robo en el aeropuerto de Santiago: sujetos habrían escapado con $10 mil millones. https://t.co/kQJ0… Ubicacion: </w:t>
      </w:r>
    </w:p>
    <w:p>
      <w:pPr>
        <w:pStyle w:val="ListNumber"/>
      </w:pPr>
      <w:r>
        <w:t xml:space="preserve">ID: 1237054067815452673 Fecha: 2020-03-09 16:34:07 Texto: RT @RayliLujan: Militarizada la avenida Universidad en el centro de Caracas, a pocos metros del Palacio Federal Legislativo. </w:t>
        <w:br/>
        <w:br/>
        <w:t xml:space="preserve">El despliegu… Ubicacion: </w:t>
      </w:r>
    </w:p>
    <w:p>
      <w:pPr>
        <w:pStyle w:val="ListNumber"/>
      </w:pPr>
      <w:r>
        <w:t xml:space="preserve">ID: 1237021668415016966 Fecha: 2020-03-09 14:25:23 Texto: RT @puzkas: Después del incendio del domingo parece inevitable que Venezuela solicite formalmente la asistencia electoral de Naciones Unida… Ubicacion: </w:t>
      </w:r>
    </w:p>
    <w:p>
      <w:pPr>
        <w:pStyle w:val="ListNumber"/>
      </w:pPr>
      <w:r>
        <w:t xml:space="preserve">ID: 1237018165080723457 Fecha: 2020-03-09 14:11:27 Texto: RT @puzkas: Lo mejor y tal vez lo único rescatable del sistema electoral venezolano se perdió en el incendio del domingo. Ahora, lo que más… Ubicacion: </w:t>
      </w:r>
    </w:p>
    <w:p>
      <w:pPr>
        <w:pStyle w:val="ListNumber"/>
      </w:pPr>
      <w:r>
        <w:t xml:space="preserve">ID: 1237005538052829186 Fecha: 2020-03-09 13:21:17 Texto: RT @ernesto_talvi: Como país y como Cancillería, nos vamos a preocupar y a ocupar de Venezuela. Asumimos un compromiso de solidaridad con l… Ubicacion: </w:t>
      </w:r>
    </w:p>
    <w:p>
      <w:pPr>
        <w:pStyle w:val="ListNumber"/>
      </w:pPr>
      <w:r>
        <w:t xml:space="preserve">ID: 1237003133064294401 Fecha: 2020-03-09 13:11:43 Texto: #COLOMBIA arranca la semana con alza en el $ 👇🏻🇨🇴 https://t.co/mtz4hET1xB Ubicacion: </w:t>
      </w:r>
    </w:p>
    <w:p>
      <w:pPr>
        <w:pStyle w:val="ListNumber"/>
      </w:pPr>
      <w:r>
        <w:t xml:space="preserve">ID: 1237002581790150657 Fecha: 2020-03-09 13:09:32 Texto: #PERU primer caso de #Coronavid19 #coronavirus 👇🏻👇🏻👇🏻 https://t.co/CDBOZzsCcX Ubicacion: </w:t>
      </w:r>
    </w:p>
    <w:p>
      <w:pPr>
        <w:pStyle w:val="ListNumber"/>
      </w:pPr>
      <w:r>
        <w:t xml:space="preserve">ID: 1236996556215197697 Fecha: 2020-03-09 12:45:35 Texto: #Colombia nuevos casos de #Coronavid19 #coronavirus 👇🏻👇🏻 https://t.co/zvqpZCc7t5 Ubicacion: </w:t>
      </w:r>
    </w:p>
    <w:p>
      <w:pPr>
        <w:pStyle w:val="ListNumber"/>
      </w:pPr>
      <w:r>
        <w:t xml:space="preserve">ID: 1236687243118510082 Fecha: 2020-03-08 16:16:29 Texto: RT @Southcom: #SOUTHCOM was honored to host #Brazil President @jairbolsonaro today. He met with Adm. Craig Faller, SOUTHCOM &amp;amp; @DeptofDefens… Ubicacion: </w:t>
      </w:r>
    </w:p>
    <w:p>
      <w:pPr>
        <w:pStyle w:val="ListNumber"/>
      </w:pPr>
      <w:r>
        <w:t xml:space="preserve">ID: 1236495042858102784 Fecha: 2020-03-08 03:32:45 Texto: RT @puzkas: En los galpones del CNE en Filas de Mariche se encuentran todo el parque de máquinas de votación y las maletas en donde se alma… Ubicacion: </w:t>
      </w:r>
    </w:p>
    <w:p>
      <w:pPr>
        <w:pStyle w:val="ListNumber"/>
      </w:pPr>
      <w:r>
        <w:t xml:space="preserve">ID: 1236345875288465409 Fecha: 2020-03-07 17:40:01 Texto: RT @CNNEE: De cada 100 personas que contraen coronavirus, entre alrededor del 80% no presenta síntomas, el 15% sufre malestar y puede reque… Ubicacion: </w:t>
      </w:r>
    </w:p>
    <w:p>
      <w:pPr>
        <w:pStyle w:val="ListNumber"/>
      </w:pPr>
      <w:r>
        <w:t xml:space="preserve">ID: 1236110592727044100 Fecha: 2020-03-07 02:05:05 Texto: RT @MamaLisVzla: Miguelito merece jugar, correr y tener una vida sana. A pesar de haber perdido un ojito, él no perdió su inocencia y alegr… Ubicacion: </w:t>
      </w:r>
    </w:p>
    <w:p>
      <w:pPr>
        <w:pStyle w:val="ListNumber"/>
      </w:pPr>
      <w:r>
        <w:t>ID: 1236037710323888130 Fecha: 2020-03-06 21:15:29 Texto: RT @ClaudiaLopez: Primer caso de coronavirus en joven de 19 años, estudiante en Milán que regresó a Bogotá Febrero 26.</w:t>
        <w:br/>
        <w:br/>
        <w:t xml:space="preserve">Marzo 2 fue atendid… Ubicacion: </w:t>
      </w:r>
    </w:p>
    <w:p>
      <w:pPr>
        <w:pStyle w:val="ListNumber"/>
      </w:pPr>
      <w:r>
        <w:t xml:space="preserve">ID: 1236022604810592262 Fecha: 2020-03-06 20:15:27 Texto: Comunicado Oficial 🇨🇴👇🏻👇🏻👇🏻 https://t.co/4m0HI8IrIJ Ubicacion: </w:t>
      </w:r>
    </w:p>
    <w:p>
      <w:pPr>
        <w:pStyle w:val="ListNumber"/>
      </w:pPr>
      <w:r>
        <w:t xml:space="preserve">ID: 1236021079807864834 Fecha: 2020-03-06 20:09:24 Texto: #ATENCION primer caso de #coronavirus en #Colombia en breve hablan las autoridades 🇨🇴 Ubicacion: </w:t>
      </w:r>
    </w:p>
    <w:p>
      <w:pPr>
        <w:pStyle w:val="ListNumber"/>
      </w:pPr>
      <w:r>
        <w:t xml:space="preserve">ID: 1235947049650130944 Fecha: 2020-03-06 15:15:14 Texto: RT @briciosegovia: Trump aprueba con su firma los 8.300 millones de dólares concedidos por el Congreso para hacer frente a la crisis sanita… Ubicacion: </w:t>
      </w:r>
    </w:p>
    <w:p>
      <w:pPr>
        <w:pStyle w:val="ListNumber"/>
      </w:pPr>
      <w:r>
        <w:t xml:space="preserve">ID: 1235726878285025280 Fecha: 2020-03-06 00:40:21 Texto: RT @MundoEConflicto: URGENTE: Segundo caso de coronavirus en Argentina, se trata de un joven de 23 años. https://t.co/qWzT3FaBnM Ubicacion: </w:t>
      </w:r>
    </w:p>
    <w:p>
      <w:pPr>
        <w:pStyle w:val="ListNumber"/>
      </w:pPr>
      <w:r>
        <w:t xml:space="preserve">ID: 1235716984089849857 Fecha: 2020-03-06 00:01:02 Texto: RT @AFPespanol: #ÚLTIMAHORA Brasil retira "todos" sus diplomáticos y funcionarios en Venezuela (fuente del gobierno) #AFP https://t.co/IlRc… Ubicacion: </w:t>
      </w:r>
    </w:p>
    <w:p>
      <w:pPr>
        <w:pStyle w:val="ListNumber"/>
      </w:pPr>
      <w:r>
        <w:t xml:space="preserve">ID: 1235700530027966464 Fecha: 2020-03-05 22:55:39 Texto: #ATENCION todo aquel q viaje hacia y desde #Colombia 👇🏻👇🏻👇🏻🦠🧫🔬 https://t.co/Kzt08FppUd Ubicacion: </w:t>
      </w:r>
    </w:p>
    <w:p>
      <w:pPr>
        <w:pStyle w:val="ListNumber"/>
      </w:pPr>
      <w:r>
        <w:t xml:space="preserve">ID: 1235648771381436416 Fecha: 2020-03-05 19:29:58 Texto: RT @RCamachoVzla: La víctima fue identificada como Alexis Bello, tenía una credencial de la Universidad Santa María entre sus pertenencias Ubicacion: </w:t>
      </w:r>
    </w:p>
    <w:p>
      <w:pPr>
        <w:pStyle w:val="ListNumber"/>
      </w:pPr>
      <w:r>
        <w:t xml:space="preserve">ID: 1235596456607789056 Fecha: 2020-03-05 16:02:06 Texto: Comunicado Oficial 👇🏻👇🏻👇🏻 https://t.co/fMOHN3qIci Ubicacion: </w:t>
      </w:r>
    </w:p>
    <w:p>
      <w:pPr>
        <w:pStyle w:val="ListNumber"/>
      </w:pPr>
      <w:r>
        <w:t xml:space="preserve">ID: 1235588463660920833 Fecha: 2020-03-05 15:30:20 Texto: #ULTIMAHORA el pdte de #Colombia resultó NEGATIVO en el test de #Coronavirus q se le aplicó, tras participar en una… https://t.co/WxFg0nx7I4 Ubicacion: </w:t>
      </w:r>
    </w:p>
    <w:p>
      <w:pPr>
        <w:pStyle w:val="ListNumber"/>
      </w:pPr>
      <w:r>
        <w:t xml:space="preserve">ID: 1235582386764726272 Fecha: 2020-03-05 15:06:11 Texto: RT @AFPespanol: #ULTIMAHORA La aerolínea alemana Lufthansa cancela sus vuelos a Israel tras las restricciones por el coronavirus #AFP https… Ubicacion: </w:t>
      </w:r>
    </w:p>
    <w:p>
      <w:pPr>
        <w:pStyle w:val="ListNumber"/>
      </w:pPr>
      <w:r>
        <w:t xml:space="preserve">ID: 1235580041540616192 Fecha: 2020-03-05 14:56:52 Texto: RT @anniecanizares: 🛑 Asciende a 13 el número de casos confirmados con coronavirus en Ecuador, según el Ministerio de Salud. Los tres nuevo… Ubicacion: </w:t>
      </w:r>
    </w:p>
    <w:p>
      <w:pPr>
        <w:pStyle w:val="ListNumber"/>
      </w:pPr>
      <w:r>
        <w:t xml:space="preserve">ID: 1235579163526000641 Fecha: 2020-03-05 14:53:23 Texto: RT @camilocnn: Trump dice que tiene “muchas cosas planeadas” contra Maduro. Discurso en la conferencia anual de The Latino Coalition. Ubicacion: </w:t>
      </w:r>
    </w:p>
    <w:p>
      <w:pPr>
        <w:pStyle w:val="ListNumber"/>
      </w:pPr>
      <w:r>
        <w:t xml:space="preserve">ID: 1235579050682441728 Fecha: 2020-03-05 14:52:56 Texto: @RoryBranker Te digo? Mejor DM Ubicacion: </w:t>
      </w:r>
    </w:p>
    <w:p>
      <w:pPr>
        <w:pStyle w:val="ListNumber"/>
      </w:pPr>
      <w:r>
        <w:t xml:space="preserve">ID: 1235541147361177602 Fecha: 2020-03-05 12:22:19 Texto: Hoy es un año mas de la muerte de #Chavez y hace algunos años, hice un programa en #Colombia mostrando a #Venezuela… https://t.co/vCHnR4WY2t Ubicacion: </w:t>
      </w:r>
    </w:p>
    <w:p>
      <w:pPr>
        <w:pStyle w:val="ListNumber"/>
      </w:pPr>
      <w:r>
        <w:t>ID: 1235531695564165121 Fecha: 2020-03-05 11:44:45 Texto: RT @Gbastidas: Diosdado Cabello amenaza al periodista y jefe de prensa de la @AsambleaVE, Edward Rodríguez.</w:t>
        <w:br/>
        <w:br/>
        <w:t xml:space="preserve">Es parte de la política de ter… Ubicacion: </w:t>
      </w:r>
    </w:p>
    <w:p>
      <w:pPr>
        <w:pStyle w:val="ListNumber"/>
      </w:pPr>
      <w:r>
        <w:t xml:space="preserve">ID: 1235297861111353347 Fecha: 2020-03-04 20:15:35 Texto: RT @NoticiasONU: #Colombia es el país de América Latina con más asesinatos a defensores de #derechoshumanos a pesar de los esfuerzos del Go… Ubicacion: </w:t>
      </w:r>
    </w:p>
    <w:p>
      <w:pPr>
        <w:pStyle w:val="ListNumber"/>
      </w:pPr>
      <w:r>
        <w:t xml:space="preserve">ID: 1235230697746554880 Fecha: 2020-03-04 15:48:42 Texto: RT @AFPespanol: #ULTIMAHORA Italia cerrará escuelas y universidades hasta mediados de marzo por el coronavirus (prensa) #AFP https://t.co/S… Ubicacion: </w:t>
      </w:r>
    </w:p>
    <w:p>
      <w:pPr>
        <w:pStyle w:val="ListNumber"/>
      </w:pPr>
      <w:r>
        <w:t xml:space="preserve">ID: 1235222654950559745 Fecha: 2020-03-04 15:16:44 Texto: #LOULTIMO en #EEUU se retira @MikeBloomberg de la campaña y decide apoyar a @JoeBiden en su campaña presidencial. L… https://t.co/esY3IcxpR7 Ubicacion: </w:t>
      </w:r>
    </w:p>
    <w:p>
      <w:pPr>
        <w:pStyle w:val="ListNumber"/>
      </w:pPr>
      <w:r>
        <w:t>ID: 1235192326311510016 Fecha: 2020-03-04 13:16:14 Texto: RT @Truja: Se requiere con urgencia donantes de sangre para bebé de 5 meses que será operado a corazón abierto.</w:t>
        <w:br/>
        <w:t xml:space="preserve">Banco de sangre Hospital Mi… Ubicacion: </w:t>
      </w:r>
    </w:p>
    <w:p>
      <w:pPr>
        <w:pStyle w:val="ListNumber"/>
      </w:pPr>
      <w:r>
        <w:t xml:space="preserve">ID: 1235049247759716352 Fecha: 2020-03-04 03:47:41 Texto: RT @VOANoticias: #Nicaragua, 2 periodistas están recuperándose luego de ser golpeados por simpatizantes del gobierno de Daniel Ortega. Los… Ubicacion: </w:t>
      </w:r>
    </w:p>
    <w:p>
      <w:pPr>
        <w:pStyle w:val="ListNumber"/>
      </w:pPr>
      <w:r>
        <w:t xml:space="preserve">ID: 1235048259061600258 Fecha: 2020-03-04 03:43:45 Texto: RT @MundoEConflicto: URGENTE: Masivo incendio forestal en Esquel, Argentina. https://t.co/Ri3tPhCHOD Ubicacion: </w:t>
      </w:r>
    </w:p>
    <w:p>
      <w:pPr>
        <w:pStyle w:val="ListNumber"/>
      </w:pPr>
      <w:r>
        <w:t>ID: 1234926239514845192 Fecha: 2020-03-03 19:38:53 Texto: #LOULTIMO primer caso de #Coronavirus en #Chile 👇🏻👇🏻👇🏻</w:t>
        <w:br/>
        <w:br/>
        <w:t xml:space="preserve">https://t.co/rAPfG7O2CD Ubicacion: </w:t>
      </w:r>
    </w:p>
    <w:p>
      <w:pPr>
        <w:pStyle w:val="ListNumber"/>
      </w:pPr>
      <w:r>
        <w:t xml:space="preserve">ID: 1234914642767613956 Fecha: 2020-03-03 18:52:49 Texto: RT @todonoticias: EN VIVO | Conferencia de prensa del ministro de Salud Ginés González García sobre el primer caso confirmado de Coronaviru… Ubicacion: </w:t>
      </w:r>
    </w:p>
    <w:p>
      <w:pPr>
        <w:pStyle w:val="ListNumber"/>
      </w:pPr>
      <w:r>
        <w:t xml:space="preserve">ID: 1234896476104482818 Fecha: 2020-03-03 17:40:37 Texto: RT @todonoticias: Analizan un posible primer caso de Coronavirus en la Argentina: el protocolo se activó en una clínica privada de la Ciuda… Ubicacion: </w:t>
      </w:r>
    </w:p>
    <w:p>
      <w:pPr>
        <w:pStyle w:val="ListNumber"/>
      </w:pPr>
      <w:r>
        <w:t xml:space="preserve">ID: 1234886264995958785 Fecha: 2020-03-03 17:00:03 Texto: #ATENCION se aprobó la extradición por parte de #España a #EEUU del #PolloCarvajal Spain approves extradition of Ve… https://t.co/KHNOuKsFH8 Ubicacion: </w:t>
      </w:r>
    </w:p>
    <w:p>
      <w:pPr>
        <w:pStyle w:val="ListNumber"/>
      </w:pPr>
      <w:r>
        <w:t xml:space="preserve">ID: 1234865748071321603 Fecha: 2020-03-03 15:38:31 Texto: RT @eldiario: #CODVID19 | En Seúl, Corea del Sur 🇰🇷, el gobierno ha movilizado a tropas mitares para ayudar a desinfectar áreas afectadas p… Ubicacion: </w:t>
      </w:r>
    </w:p>
    <w:p>
      <w:pPr>
        <w:pStyle w:val="ListNumber"/>
      </w:pPr>
      <w:r>
        <w:t xml:space="preserve">ID: 1234842600252825602 Fecha: 2020-03-03 14:06:32 Texto: RT @infobaeamerica: El papa Francisco tosió y se tapó con la mano: por qué no hay que hacerlo https://t.co/AEpknDY7UN Ubicacion: </w:t>
      </w:r>
    </w:p>
    <w:p>
      <w:pPr>
        <w:pStyle w:val="ListNumber"/>
      </w:pPr>
      <w:r>
        <w:t xml:space="preserve">ID: 1234802886955163649 Fecha: 2020-03-03 11:28:44 Texto: Papá Francisco @Pontifex_es ha sido examinado por #coronavirus #Coronavid19 https://t.co/AVAv8D17eC Ubicacion: </w:t>
      </w:r>
    </w:p>
    <w:p>
      <w:pPr>
        <w:pStyle w:val="ListNumber"/>
      </w:pPr>
      <w:r>
        <w:t xml:space="preserve">ID: 1234680357456269312 Fecha: 2020-03-03 03:21:51 Texto: @vgarridos @margarita270946 Importante aclarar q #HolmesTrujlo ya no es el canciller de Colombia, y q ese video no… https://t.co/UepyUTGzBI Ubicacion: </w:t>
      </w:r>
    </w:p>
    <w:p>
      <w:pPr>
        <w:pStyle w:val="ListNumber"/>
      </w:pPr>
      <w:r>
        <w:t xml:space="preserve">ID: 1234675620786737152 Fecha: 2020-03-03 03:03:01 Texto: Mientras en #COLOMBIA así, como un país medio normal... q tiene problemas, pero te permite recrearte y recordar eta… https://t.co/0t7htaAvsB Ubicacion: </w:t>
      </w:r>
    </w:p>
    <w:p>
      <w:pPr>
        <w:pStyle w:val="ListNumber"/>
      </w:pPr>
      <w:r>
        <w:t xml:space="preserve">ID: 1234648606906470402 Fecha: 2020-03-03 01:15:41 Texto: RT @ObservatorioVec: #2Mar Falla en el servicio eléctrico @CORPOELECinfo </w:t>
        <w:br/>
        <w:t xml:space="preserve">🕯Calle B La Alameda </w:t>
        <w:br/>
        <w:t xml:space="preserve">🕯AltoPrado: AvPpal ,Av 2, 8, 11. </w:t>
        <w:br/>
        <w:t xml:space="preserve">Calles 13,… Ubicacion: </w:t>
      </w:r>
    </w:p>
    <w:p>
      <w:pPr>
        <w:pStyle w:val="ListNumber"/>
      </w:pPr>
      <w:r>
        <w:t>ID: 1234581759347564544 Fecha: 2020-03-02 20:50:03 Texto: RT @pictoline: Demasiados casos de acoso y abuso sexual a mujeres quedan en silencio en las escuelas...</w:t>
        <w:br/>
        <w:t xml:space="preserve">En México, un grupo de alumnas deci… Ubicacion: </w:t>
      </w:r>
    </w:p>
    <w:p>
      <w:pPr>
        <w:pStyle w:val="ListNumber"/>
      </w:pPr>
      <w:r>
        <w:t xml:space="preserve">ID: 1234581633384296448 Fecha: 2020-03-02 20:49:33 Texto: RT @AFPespanol: #ÚLTIMAHORA La cantidad de muertos por el nuevo coronavirus en EEUU sube a seis (oficial) #AFP https://t.co/W3uiyK6X6Y Ubicacion: </w:t>
      </w:r>
    </w:p>
    <w:p>
      <w:pPr>
        <w:pStyle w:val="ListNumber"/>
      </w:pPr>
      <w:r>
        <w:t xml:space="preserve">ID: 1234503359534641155 Fecha: 2020-03-02 15:38:31 Texto: RT @ReutersLatam: 🔴 La Organización Mundial de la Salud (#OMS) 🇺🇳 informa a los medios de comunicación noveades sobre el #coronavirus #COVI… Ubicacion: </w:t>
      </w:r>
    </w:p>
    <w:p>
      <w:pPr>
        <w:pStyle w:val="ListNumber"/>
      </w:pPr>
      <w:r>
        <w:t xml:space="preserve">ID: 1234300265085513730 Fecha: 2020-03-02 02:11:30 Texto: RT @briciosegovia: .@PeteButtigieg, 1º precandidato gay de EEUU: "Hemos mandado un mensaje a todo niño que se pregunta si lo que lo hace di… Ubicacion: </w:t>
      </w:r>
    </w:p>
    <w:p>
      <w:pPr>
        <w:pStyle w:val="ListNumber"/>
      </w:pPr>
      <w:r>
        <w:t xml:space="preserve">ID: 1234300203861266433 Fecha: 2020-03-02 02:11:15 Texto: RT @briciosegovia: .@PeteButtigieg anuncia su retirada de la contienda electoral: "Hoy es el momento de la verdad. (...) La verdad es que e… Ubicacion: </w:t>
      </w:r>
    </w:p>
    <w:p>
      <w:pPr>
        <w:pStyle w:val="ListNumber"/>
      </w:pPr>
      <w:r>
        <w:t xml:space="preserve">ID: 1234300197838163969 Fecha: 2020-03-02 02:11:14 Texto: RT @briciosegovia: Ya todos los principales medios estadounidenses anunciaron que se retira de la contienda electoral @PeteButtigieg. Citan… Ubicacion: </w:t>
      </w:r>
    </w:p>
    <w:p>
      <w:pPr>
        <w:pStyle w:val="ListNumber"/>
      </w:pPr>
      <w:r>
        <w:t xml:space="preserve">ID: 1234256054403375107 Fecha: 2020-03-01 23:15:49 Texto: #LOULTIMO países del #GrupodeLima rechazan los hechos violentos de los grupos armados en #Lara que atentaron contra… https://t.co/DpZrLcWcex Ubicacion: </w:t>
      </w:r>
    </w:p>
    <w:p>
      <w:pPr>
        <w:pStyle w:val="ListNumber"/>
      </w:pPr>
      <w:r>
        <w:t>ID: 1234222503142273035 Fecha: 2020-03-01 21:02:30 Texto: RT @SinEmbargoMX: La Secretaría de Salud de Chiapas confirma caso de coronavirus. Van 5 en México en apenas 3 días</w:t>
        <w:br/>
        <w:t xml:space="preserve"> https://t.co/aaOFTsOEnq… Ubicacion: </w:t>
      </w:r>
    </w:p>
    <w:p>
      <w:pPr>
        <w:pStyle w:val="ListNumber"/>
      </w:pPr>
      <w:r>
        <w:t xml:space="preserve">ID: 1234220263488839684 Fecha: 2020-03-01 20:53:36 Texto: Lo que sucede en un país normal, cambian los gobiernos y el q entra sin problema, le agradece al que sale. Después… https://t.co/NjatNx6MFa Ubicacion: </w:t>
      </w:r>
    </w:p>
    <w:p>
      <w:pPr>
        <w:pStyle w:val="ListNumber"/>
      </w:pPr>
      <w:r>
        <w:t xml:space="preserve">ID: 1234219930599424002 Fecha: 2020-03-01 20:52:16 Texto: Tras 15 años de gobierno en #Uruguay de la izquierda, hoy asume el poder @LuisLacallePou como pdte. https://t.co/xNTwiiYRYG Ubicacion: </w:t>
      </w:r>
    </w:p>
    <w:p>
      <w:pPr>
        <w:pStyle w:val="ListNumber"/>
      </w:pPr>
      <w:r>
        <w:t>ID: 1234214520664580096 Fecha: 2020-03-01 20:30:46 Texto: RT @YoyotteYira: URGENTISIMO:</w:t>
        <w:br/>
        <w:t>La madre de las periodistas Sandra e Ivonne Ayala requiere que un traumatólogo que la examine en su hogar.</w:t>
        <w:br/>
        <w:t xml:space="preserve">La… Ubicacion: </w:t>
      </w:r>
    </w:p>
    <w:p>
      <w:pPr>
        <w:pStyle w:val="ListNumber"/>
      </w:pPr>
      <w:r>
        <w:t xml:space="preserve">ID: 1234155835166773250 Fecha: 2020-03-01 16:37:35 Texto: * y el... Ubicacion: </w:t>
      </w:r>
    </w:p>
    <w:p>
      <w:pPr>
        <w:pStyle w:val="ListNumber"/>
      </w:pPr>
      <w:r>
        <w:t xml:space="preserve">ID: 1234155773179154432 Fecha: 2020-03-01 16:37:20 Texto: #LOULTIMO la #UE Unión Europea y el gobierno de #España (q ahora reconoce a @jguaido ) condenan los ataques y “inci… https://t.co/5CAbdSqIEL Ubicacion: </w:t>
      </w:r>
    </w:p>
    <w:p>
      <w:pPr>
        <w:pStyle w:val="ListNumber"/>
      </w:pPr>
      <w:r>
        <w:t xml:space="preserve">ID: 1233943961783459840 Fecha: 2020-03-01 02:35:40 Texto: RT @USEmbassyBogota: Colombia y Estados Unidos firmaron acuerdo para contrarestar el terrorismo. </w:t>
        <w:br/>
        <w:br/>
        <w:t xml:space="preserve">@PoliciaColombia @MigracionCol @Director… Ubicacion: </w:t>
      </w:r>
    </w:p>
    <w:p>
      <w:pPr>
        <w:pStyle w:val="ListNumber"/>
      </w:pPr>
      <w:r>
        <w:t xml:space="preserve">ID: 1233943083353563136 Fecha: 2020-03-01 02:32:11 Texto: RT @APjoshgoodman: Hombre armado apunta hacia grupo de opositores liderado por @jguaido durante marcha el sabado en Barquisimeto @AP https:… Ubicacion: </w:t>
      </w:r>
    </w:p>
    <w:p>
      <w:pPr>
        <w:pStyle w:val="ListNumber"/>
      </w:pPr>
      <w:r>
        <w:t xml:space="preserve">ID: 1233923224582467592 Fecha: 2020-03-01 01:13:16 Texto: #ATENCION 9:12pm sin luz en sector #Altoprado 🔦🕯 Ubicacion: </w:t>
      </w:r>
    </w:p>
    <w:p>
      <w:pPr>
        <w:pStyle w:val="ListNumber"/>
      </w:pPr>
      <w:r>
        <w:t xml:space="preserve">ID: 1233795674254315520 Fecha: 2020-02-29 16:46:26 Texto: RT @joseolivaresm: #IMPORTANTE Ecuador confirma su primer caso de Coronavirus. </w:t>
        <w:br/>
        <w:br/>
        <w:t xml:space="preserve">Es el tercer país de América Latina afectado por la epidem… Ubicacion: </w:t>
      </w:r>
    </w:p>
    <w:p>
      <w:pPr>
        <w:pStyle w:val="ListNumber"/>
      </w:pPr>
      <w:r>
        <w:t xml:space="preserve">ID: 1233795622819508224 Fecha: 2020-02-29 16:46:13 Texto: RT @AFPespanol: #ÚLTIMAHORA  Ecuador reporta primer caso de nuevo coronavirus (oficial) #AFP https://t.co/5ejQI4Hn7a Ubicacion: </w:t>
      </w:r>
    </w:p>
    <w:p>
      <w:pPr>
        <w:pStyle w:val="ListNumber"/>
      </w:pPr>
      <w:r>
        <w:t xml:space="preserve">ID: 1233568783006040064 Fecha: 2020-02-29 01:44:51 Texto: RT @MundoEConflicto: URGENTE: Medios internacionales indican que Kim Jong-Un habría ordenado el fusilamiento de una persona por haber dado… Ubicacion: </w:t>
      </w:r>
    </w:p>
    <w:p>
      <w:pPr>
        <w:pStyle w:val="ListNumber"/>
      </w:pPr>
      <w:r>
        <w:t>ID: 1233568625551970304 Fecha: 2020-02-29 01:44:13 Texto: RT @joseolivaresm: #IMPORTANTE Actualización situación de Coronavirus (9:00PM):</w:t>
        <w:br/>
        <w:br/>
        <w:t>- 85.205 casos confirmados</w:t>
        <w:br/>
        <w:br/>
        <w:t xml:space="preserve">- 2.923 muertes </w:t>
        <w:br/>
        <w:br/>
        <w:t xml:space="preserve">- 7.816 caso… Ubicacion: </w:t>
      </w:r>
    </w:p>
    <w:p>
      <w:pPr>
        <w:pStyle w:val="ListNumber"/>
      </w:pPr>
      <w:r>
        <w:t xml:space="preserve">ID: 1233395924656967680 Fecha: 2020-02-28 14:17:58 Texto: RT @AFPespanol: #ULTIMAHORA México registra su primer caso de coronavirus (oficial) #AFP https://t.co/6KQdPOmZhR Ubicacion: </w:t>
      </w:r>
    </w:p>
    <w:p>
      <w:pPr>
        <w:pStyle w:val="ListNumber"/>
      </w:pPr>
      <w:r>
        <w:t xml:space="preserve">ID: 1233391636664766465 Fecha: 2020-02-28 14:00:56 Texto: #ATENCIÓN con toda la alarma y desinformación respecto al #coronavirus #Coronavid19 es bueno saber q es verdad y qu… https://t.co/4pXqCEoiaK Ubicacion: </w:t>
      </w:r>
    </w:p>
    <w:p>
      <w:pPr>
        <w:pStyle w:val="ListNumber"/>
      </w:pPr>
      <w:r>
        <w:t xml:space="preserve">ID: 1233241890675449858 Fecha: 2020-02-28 04:05:53 Texto: RT @NoticiasCaracol: #Atención Aterriza en Bogotá el avión Júpiter 767 que traslada a colombianos desde Wuhan, cuna del coronavirus COVID-1… Ubicacion: </w:t>
      </w:r>
    </w:p>
    <w:p>
      <w:pPr>
        <w:pStyle w:val="ListNumber"/>
      </w:pPr>
      <w:r>
        <w:t xml:space="preserve">ID: 1233240445410578433 Fecha: 2020-02-28 04:00:09 Texto: RT @TSJ_Venezuela: Sala Constitucional del #TSJ suspende medida cautelar consistente en celebrar elecciones de las autoridades de la #UCV h… Ubicacion: </w:t>
      </w:r>
    </w:p>
    <w:p>
      <w:pPr>
        <w:pStyle w:val="ListNumber"/>
      </w:pPr>
      <w:r>
        <w:t xml:space="preserve">ID: 1233205372564930560 Fecha: 2020-02-28 01:40:47 Texto: RT @AFPespanol: #ÚLTIMAHORA Las autoridades chinas reportaron 44 muertes adicionales por la epidemia de neumonía viral provocada por el nue… Ubicacion: </w:t>
      </w:r>
    </w:p>
    <w:p>
      <w:pPr>
        <w:pStyle w:val="ListNumber"/>
      </w:pPr>
      <w:r>
        <w:t xml:space="preserve">ID: 1233177663826776064 Fecha: 2020-02-27 23:50:41 Texto: RT @elpais_america: FOTOS | Los estragos del terremoto de magnitud 8,8 que sacudió Chile en 2010 https://t.co/ljvURNyb8u https://t.co/3zYDz… Ubicacion: </w:t>
      </w:r>
    </w:p>
    <w:p>
      <w:pPr>
        <w:pStyle w:val="ListNumber"/>
      </w:pPr>
      <w:r>
        <w:t xml:space="preserve">ID: 1233175902588227584 Fecha: 2020-02-27 23:43:41 Texto: @ddematteis El bichito del cable 🇻🇪 y en 🇨🇴 le dicen el marranito 🐷 Ubicacion: </w:t>
      </w:r>
    </w:p>
    <w:p>
      <w:pPr>
        <w:pStyle w:val="ListNumber"/>
      </w:pPr>
      <w:r>
        <w:t xml:space="preserve">ID: 1233079471802081283 Fecha: 2020-02-27 17:20:30 Texto: RT @vzlanosdepie: #27Feb #DefendamosLaUCV </w:t>
        <w:br/>
        <w:br/>
        <w:t xml:space="preserve">Concluido el acto en la Plaza del Rectorado de la #UCV, los estudiantes se dirigieron a la auto… Ubicacion: </w:t>
      </w:r>
    </w:p>
    <w:p>
      <w:pPr>
        <w:pStyle w:val="ListNumber"/>
      </w:pPr>
      <w:r>
        <w:t xml:space="preserve">ID: 1233068104525238273 Fecha: 2020-02-27 16:35:20 Texto: RT @vzlanosdepie: #27Feb #HoyHayProtesta en #Caracas. </w:t>
        <w:br/>
        <w:br/>
        <w:t xml:space="preserve">Con el lema #DefendamosLaUCV estudiantes se concentran en la Plaza del Rectorado de… Ubicacion: </w:t>
      </w:r>
    </w:p>
    <w:p>
      <w:pPr>
        <w:pStyle w:val="ListNumber"/>
      </w:pPr>
      <w:r>
        <w:t xml:space="preserve">ID: 1233066959018876930 Fecha: 2020-02-27 16:30:46 Texto: RT @VivaLaUCV: #AlMomento | Estudiantes y miembros de la comunidad civil se movilizan a las puertas de la UCV en Plaza Venezuela https://t.… Ubicacion: </w:t>
      </w:r>
    </w:p>
    <w:p>
      <w:pPr>
        <w:pStyle w:val="ListNumber"/>
      </w:pPr>
      <w:r>
        <w:t xml:space="preserve">ID: 1233026457603125250 Fecha: 2020-02-27 13:49:50 Texto: RT @COFAVIC: Hace 31 años la fecha de hoy cayó un lunes y fue el comienzo de semanas de horror.  Queremos saber cómo viviste el Caracazo, c… Ubicacion: </w:t>
      </w:r>
    </w:p>
    <w:p>
      <w:pPr>
        <w:pStyle w:val="ListNumber"/>
      </w:pPr>
      <w:r>
        <w:t xml:space="preserve">ID: 1233012085891661824 Fecha: 2020-02-27 12:52:44 Texto: @ONU_derechos @mbachelet @UNHumanRights @UN_HRC @ONU_es @NoticiasONU @ONUBrasil @ONUBolivia @ONUChile @ONUecuador R… https://t.co/swHbYsphof Ubicacion: </w:t>
      </w:r>
    </w:p>
    <w:p>
      <w:pPr>
        <w:pStyle w:val="ListNumber"/>
      </w:pPr>
      <w:r>
        <w:t>ID: 1233011822636208128 Fecha: 2020-02-27 12:51:41 Texto: RT @ONU_derechos: #HRC43🇺🇳</w:t>
        <w:br/>
        <w:br/>
        <w:t xml:space="preserve">🔵Alta Comisionada @mbachelet actualizó al Consejo de Derechos Humanos sobre preocupaciones y progresos en más d… Ubicacion: </w:t>
      </w:r>
    </w:p>
    <w:p>
      <w:pPr>
        <w:pStyle w:val="ListNumber"/>
      </w:pPr>
      <w:r>
        <w:t xml:space="preserve">ID: 1232994946661126144 Fecha: 2020-02-27 11:44:37 Texto: No han pasado 24hrs.del hecho en la autopista y aquí les dejo algunos datos de mi colega @deivisramirez 👇🏻👇🏻👇🏻👇🏻 https://t.co/APdpMs5sjk Ubicacion: </w:t>
      </w:r>
    </w:p>
    <w:p>
      <w:pPr>
        <w:pStyle w:val="ListNumber"/>
      </w:pPr>
      <w:r>
        <w:t xml:space="preserve">ID: 1232883187736596480 Fecha: 2020-02-27 04:20:32 Texto: #ATENCION se DESCARTA el caso que estuvo en revisión en #cucuta por una mujer proveniente de Italia recientemente y… https://t.co/LPpBdzzEUQ Ubicacion: </w:t>
      </w:r>
    </w:p>
    <w:p>
      <w:pPr>
        <w:pStyle w:val="ListNumber"/>
      </w:pPr>
      <w:r>
        <w:t xml:space="preserve">ID: 1232851511765557248 Fecha: 2020-02-27 02:14:40 Texto: #ATENCION en estudio en #Cucuta el caso de una mujer proveniente de Italia, y q presenta síntomas de tos seca y dol… https://t.co/PT5Mja3qMm Ubicacion: </w:t>
      </w:r>
    </w:p>
    <w:p>
      <w:pPr>
        <w:pStyle w:val="ListNumber"/>
      </w:pPr>
      <w:r>
        <w:t>ID: 1232849739575590913 Fecha: 2020-02-27 02:07:37 Texto: RT @joseolivaresm: #IMPORTANTE Actualización situación de Coronavirus (10:00PM):</w:t>
        <w:br/>
        <w:br/>
        <w:t>- 82.166 casos confirmados.</w:t>
        <w:br/>
        <w:br/>
        <w:t>- 2.803 fallecidos</w:t>
        <w:br/>
        <w:br/>
        <w:t xml:space="preserve">- 48 paí… Ubicacion: </w:t>
      </w:r>
    </w:p>
    <w:p>
      <w:pPr>
        <w:pStyle w:val="ListNumber"/>
      </w:pPr>
      <w:r>
        <w:t xml:space="preserve">ID: 1232796555893256192 Fecha: 2020-02-26 22:36:17 Texto: RT @RCamachoVzla: Este sería el vehículo abandonado por sospechosos en el CCCT. https://t.co/EMYFHcoZsK Ubicacion: </w:t>
      </w:r>
    </w:p>
    <w:p>
      <w:pPr>
        <w:pStyle w:val="ListNumber"/>
      </w:pPr>
      <w:r>
        <w:t xml:space="preserve">ID: 1232796552877543424 Fecha: 2020-02-26 22:36:17 Texto: RT @RCamachoVzla: Comisiones policiales se encuentran en las adyacencias del CCCT para hacer el levantamiento de un artefacto explosivo den… Ubicacion: </w:t>
      </w:r>
    </w:p>
    <w:p>
      <w:pPr>
        <w:pStyle w:val="ListNumber"/>
      </w:pPr>
      <w:r>
        <w:t>ID: 1232793530483036163 Fecha: 2020-02-26 22:24:16 Texto: RT @CaraotaDigital: #26Feb | Secuestro, persecución y enfrentamiento con las #Faes terminó con 3 muertos en #Caracas</w:t>
        <w:br/>
        <w:br/>
        <w:t>Video cortesía.</w:t>
        <w:br/>
        <w:br/>
        <w:t xml:space="preserve">Ampl… Ubicacion: </w:t>
      </w:r>
    </w:p>
    <w:p>
      <w:pPr>
        <w:pStyle w:val="ListNumber"/>
      </w:pPr>
      <w:r>
        <w:t xml:space="preserve">ID: 1232785302873419781 Fecha: 2020-02-26 21:51:34 Texto: #AHORA 5:50pm Si no es necesario no transiten en sentido oeste por la Fco.Fajardo el tránsito está cerrado. Sólo al… https://t.co/bzpyhphP4s Ubicacion: </w:t>
      </w:r>
    </w:p>
    <w:p>
      <w:pPr>
        <w:pStyle w:val="ListNumber"/>
      </w:pPr>
      <w:r>
        <w:t xml:space="preserve">ID: 1232783807566295041 Fecha: 2020-02-26 21:45:38 Texto: #LOULTIMO el momento exacto del tiroteo en autop Fco Fajardo en #Caracas habrían resultado abatidos dos antisociale… https://t.co/Msrc6ngTE8 Ubicacion: </w:t>
      </w:r>
    </w:p>
    <w:p>
      <w:pPr>
        <w:pStyle w:val="ListNumber"/>
      </w:pPr>
      <w:r>
        <w:t xml:space="preserve">ID: 1232780279196143617 Fecha: 2020-02-26 21:31:37 Texto: RT @RCamachoVzla: #Caracas Momento del enfrentamiento en la entrada de la Valle Coche donde FAES logra abatir a 2 sujetos, antisociales ini… Ubicacion: </w:t>
      </w:r>
    </w:p>
    <w:p>
      <w:pPr>
        <w:pStyle w:val="ListNumber"/>
      </w:pPr>
      <w:r>
        <w:t xml:space="preserve">ID: 1232778724489269249 Fecha: 2020-02-26 21:25:26 Texto: #ULTIMAHORA 5:23pm autop Fco Fajardo luego del tiroteo, aún nivel inferior sin tránsito regular. Se desvían los veh… https://t.co/Wy90lgoN81 Ubicacion: </w:t>
      </w:r>
    </w:p>
    <w:p>
      <w:pPr>
        <w:pStyle w:val="ListNumber"/>
      </w:pPr>
      <w:r>
        <w:t xml:space="preserve">ID: 1232773089395695623 Fecha: 2020-02-26 21:03:02 Texto: #ATENCIÓN situación irregular en autop Fco Fajardo, nivel inferior los carros se devuelven tras escucharse detonaci… https://t.co/BpxvHhdBX6 Ubicacion: </w:t>
      </w:r>
    </w:p>
    <w:p>
      <w:pPr>
        <w:pStyle w:val="ListNumber"/>
      </w:pPr>
      <w:r>
        <w:t xml:space="preserve">ID: 1232731581908996101 Fecha: 2020-02-26 18:18:06 Texto: RT @cnve24: Estos son los nombres de los representantes de la sociedad civil #26Feb #Postulaciones #CNE https://t.co/9UXLMw4N32 Ubicacion: </w:t>
      </w:r>
    </w:p>
    <w:p>
      <w:pPr>
        <w:pStyle w:val="ListNumber"/>
      </w:pPr>
      <w:r>
        <w:t xml:space="preserve">ID: 1232700154442080257 Fecha: 2020-02-26 16:13:13 Texto: RT @4n4lisis: Operación internacional tras la incautación de una tonelada de cocaína que venía de Venezuela. </w:t>
        <w:br/>
        <w:br/>
        <w:t xml:space="preserve">A ton of cocaine seized in V… Ubicacion: </w:t>
      </w:r>
    </w:p>
    <w:p>
      <w:pPr>
        <w:pStyle w:val="ListNumber"/>
      </w:pPr>
      <w:r>
        <w:t xml:space="preserve">ID: 1232677023249784832 Fecha: 2020-02-26 14:41:19 Texto: RT @AFPespanol: #ÚLTIMAHORA Brasil confirma caso de coronavirus, el primero en América Latina #AFP https://t.co/lRKuKZ8vJY Ubicacion: </w:t>
      </w:r>
    </w:p>
    <w:p>
      <w:pPr>
        <w:pStyle w:val="ListNumber"/>
      </w:pPr>
      <w:r>
        <w:t xml:space="preserve">ID: 1232663267237126145 Fecha: 2020-02-26 13:46:39 Texto: RT @ricarospina: Esto me emociona hasta las lágrimas. Acaban de encontrar con vida a un niño de 8 meses de nacido debajo de una gigantesca… Ubicacion: </w:t>
      </w:r>
    </w:p>
    <w:p>
      <w:pPr>
        <w:pStyle w:val="ListNumber"/>
      </w:pPr>
      <w:r>
        <w:t xml:space="preserve">ID: 1232633075772919811 Fecha: 2020-02-26 11:46:41 Texto: Les invito a leer la historia q mi colega @RayliLujan plasma en esta líneas... de todos aquellos que decidimos regr… https://t.co/ZND3By1mKC Ubicacion: </w:t>
      </w:r>
    </w:p>
    <w:p>
      <w:pPr>
        <w:pStyle w:val="ListNumber"/>
      </w:pPr>
      <w:r>
        <w:t>ID: 1232631918379831296 Fecha: 2020-02-26 11:42:05 Texto: RT @juan_gasparini: #EstadosUnidos se pliega a la Unión Europea por una solución pacifica para la crisis venezolana</w:t>
        <w:br/>
        <w:br/>
        <w:t xml:space="preserve">https://t.co/IKumfl5i9O Ubicacion: </w:t>
      </w:r>
    </w:p>
    <w:p>
      <w:pPr>
        <w:pStyle w:val="ListNumber"/>
      </w:pPr>
      <w:r>
        <w:t xml:space="preserve">ID: 1231226911067639809 Fecha: 2020-02-22 14:39:05 Texto: RT @ConflictsW: 1 year ago today a Venezuelan Army  convoy opened fire on a group of indigenous Pemones who blocked the road. 3 civilians w… Ubicacion: </w:t>
      </w:r>
    </w:p>
    <w:p>
      <w:pPr>
        <w:pStyle w:val="ListNumber"/>
      </w:pPr>
      <w:r>
        <w:t xml:space="preserve">ID: 1230933238933270528 Fecha: 2020-02-21 19:12:08 Texto: RT @AFPespanol: #ÚLTIMAHORA La UE fracasa en su intento de acordar su primer presupuesto sin el Reino Unido (fuentes) #AFP https://t.co/9mz… Ubicacion: </w:t>
      </w:r>
    </w:p>
    <w:p>
      <w:pPr>
        <w:pStyle w:val="ListNumber"/>
      </w:pPr>
      <w:r>
        <w:t xml:space="preserve">ID: 1230905780297175040 Fecha: 2020-02-21 17:23:01 Texto: RT @UKinVenezuela: ¿Qué significa la salida del #ReinoUnido de la Unión Europea para las relaciones con el pueblo venezolano? </w:t>
        <w:br/>
        <w:br/>
        <w:t xml:space="preserve">Nuestro Emb… Ubicacion: </w:t>
      </w:r>
    </w:p>
    <w:p>
      <w:pPr>
        <w:pStyle w:val="ListNumber"/>
      </w:pPr>
      <w:r>
        <w:t xml:space="preserve">ID: 1230889261798436870 Fecha: 2020-02-21 16:17:23 Texto: RT @briciosegovia: Trump critica a @TheAcademy por darle el óscar a mejor película a #Parasite: "Y la ganadora es... una película de Corea… Ubicacion: </w:t>
      </w:r>
    </w:p>
    <w:p>
      <w:pPr>
        <w:pStyle w:val="ListNumber"/>
      </w:pPr>
      <w:r>
        <w:t xml:space="preserve">ID: 1230818205532327939 Fecha: 2020-02-21 11:35:02 Texto: RT @infobaeamerica: Morir en la frontera: en 2019 hubo 1.850 víctimas y 484 enfrentamientos armados en los seis estados limítrofes de Venez… Ubicacion: </w:t>
      </w:r>
    </w:p>
    <w:p>
      <w:pPr>
        <w:pStyle w:val="ListNumber"/>
      </w:pPr>
      <w:r>
        <w:t xml:space="preserve">ID: 1230637722525741056 Fecha: 2020-02-20 23:37:51 Texto: @FedericoBlackB 😳 Ubicacion: </w:t>
      </w:r>
    </w:p>
    <w:p>
      <w:pPr>
        <w:pStyle w:val="ListNumber"/>
      </w:pPr>
      <w:r>
        <w:t>ID: 1230590906463662087 Fecha: 2020-02-20 20:31:50 Texto: #LOULTIMO concluye reunión del #GrupodeLima en #Canada y aquí las conclusiones de lo acordado.</w:t>
        <w:br/>
        <w:br/>
        <w:t xml:space="preserve">#Argentina se manti… https://t.co/uuVEoHsaXl Ubicacion: </w:t>
      </w:r>
    </w:p>
    <w:p>
      <w:pPr>
        <w:pStyle w:val="ListNumber"/>
      </w:pPr>
      <w:r>
        <w:t xml:space="preserve">ID: 1230586418583527433 Fecha: 2020-02-20 20:14:00 Texto: RT @johanalvarezr: A tres semanas del arrollamiento del cual fui víctima y que me produjo una fractura de cráneo, vuelvo para informar lo s… Ubicacion: </w:t>
      </w:r>
    </w:p>
    <w:p>
      <w:pPr>
        <w:pStyle w:val="ListNumber"/>
      </w:pPr>
      <w:r>
        <w:t xml:space="preserve">ID: 1230544439237660675 Fecha: 2020-02-20 17:27:11 Texto: #Colombia y el caso de #AidaMerlano https://t.co/Diyf840UxU Ubicacion: </w:t>
      </w:r>
    </w:p>
    <w:p>
      <w:pPr>
        <w:pStyle w:val="ListNumber"/>
      </w:pPr>
      <w:r>
        <w:t xml:space="preserve">ID: 1230541991559270401 Fecha: 2020-02-20 17:17:27 Texto: @traffiCARACAS @franvitulli @RCamachoVzla Ubicacion: </w:t>
      </w:r>
    </w:p>
    <w:p>
      <w:pPr>
        <w:pStyle w:val="ListNumber"/>
      </w:pPr>
      <w:r>
        <w:t xml:space="preserve">ID: 1230489933716033536 Fecha: 2020-02-20 13:50:36 Texto: RT @EVTVMiami: #AHORA Las unidades de la DGCIM se retiran de la residencia del tío del Presidente @jguaido #20Feb #NoticiasEvtv https://t.c… Ubicacion: </w:t>
      </w:r>
    </w:p>
    <w:p>
      <w:pPr>
        <w:pStyle w:val="ListNumber"/>
      </w:pPr>
      <w:r>
        <w:t xml:space="preserve">ID: 1230477163457060866 Fecha: 2020-02-20 12:59:51 Texto: RT @lcvelez: #LoUltimo - UBER regresa a Colombia. Conductores reciben actualización en sus contratos https://t.co/QMMOCaQlpI Ubicacion: </w:t>
      </w:r>
    </w:p>
    <w:p>
      <w:pPr>
        <w:pStyle w:val="ListNumber"/>
      </w:pPr>
      <w:r>
        <w:t xml:space="preserve">ID: 1230459062770446336 Fecha: 2020-02-20 11:47:56 Texto: #ATENCION  👇🏻👇🏻👇🏻 https://t.co/mEWXnxH8r3 Ubicacion: </w:t>
      </w:r>
    </w:p>
    <w:p>
      <w:pPr>
        <w:pStyle w:val="ListNumber"/>
      </w:pPr>
      <w:r>
        <w:t xml:space="preserve">ID: 1230456035271479296 Fecha: 2020-02-20 11:35:54 Texto: RT @AFPespanol: #ULTIMAHORA La justicia suiza inculpa al presidente del París SG, Nasser Al Khelaifi, por corrupción #AFP https://t.co/Feyg… Ubicacion: </w:t>
      </w:r>
    </w:p>
    <w:p>
      <w:pPr>
        <w:pStyle w:val="ListNumber"/>
      </w:pPr>
      <w:r>
        <w:t xml:space="preserve">ID: 1230345246745251840 Fecha: 2020-02-20 04:15:40 Texto: RT @skinosian: El FAES de Venezuela dijo que mató a Fernando y Eligio en un tiroteo.Pero los documentos—autopsias, balística, testimonio—mo… Ubicacion: </w:t>
      </w:r>
    </w:p>
    <w:p>
      <w:pPr>
        <w:pStyle w:val="ListNumber"/>
      </w:pPr>
      <w:r>
        <w:t xml:space="preserve">ID: 1230142746859626496 Fecha: 2020-02-19 14:51:00 Texto: RT @pablocasado_: La paradoja en España es que mientras los gerifaltes chavistas traen maletas y dinero, desde que gobierna Sánchez la inve… Ubicacion: </w:t>
      </w:r>
    </w:p>
    <w:p>
      <w:pPr>
        <w:pStyle w:val="ListNumber"/>
      </w:pPr>
      <w:r>
        <w:t xml:space="preserve">ID: 1230142618144845824 Fecha: 2020-02-19 14:50:29 Texto: RT @EmbajadaVE_Col: #ATENCIÓN | Para solicitar el Permiso Especial de Permanencia (PEP) debes cumplir con los requisitos plasmados en las s… Ubicacion: </w:t>
      </w:r>
    </w:p>
    <w:p>
      <w:pPr>
        <w:pStyle w:val="ListNumber"/>
      </w:pPr>
      <w:r>
        <w:t xml:space="preserve">ID: 1230087412321222656 Fecha: 2020-02-19 11:11:07 Texto: RT @zerpius: Rusia es el nuevo suplidor de billetes en bolívares para Venezuela, según contrato visto por @business La empresa Goznak impri… Ubicacion: </w:t>
      </w:r>
    </w:p>
    <w:p>
      <w:pPr>
        <w:pStyle w:val="ListNumber"/>
      </w:pPr>
      <w:r>
        <w:t xml:space="preserve">ID: 1229973941181198336 Fecha: 2020-02-19 03:40:14 Texto: RT @EPinternacional: Trump califica de "muy fuertes" las sanciones contra Rosneft Trading, una empresa subsidiaria de la petrolera rusa Ros… Ubicacion: </w:t>
      </w:r>
    </w:p>
    <w:p>
      <w:pPr>
        <w:pStyle w:val="ListNumber"/>
      </w:pPr>
      <w:r>
        <w:t xml:space="preserve">ID: 1229973531372421120 Fecha: 2020-02-19 03:38:36 Texto: RT @RCamachoVzla: Aquí seguimos con la campaña para mi mamá. Cada vez falta menos pero igual necesito su apoyo difundiendo y compartiendo l… Ubicacion: </w:t>
      </w:r>
    </w:p>
    <w:p>
      <w:pPr>
        <w:pStyle w:val="ListNumber"/>
      </w:pPr>
      <w:r>
        <w:t xml:space="preserve">ID: 1229803918282108929 Fecha: 2020-02-18 16:24:37 Texto: RT @JorgeAgobian: 🇺🇸🇻🇪 Funcionarios de #EEUU han sugerido en las últimas semanas que la petrolera rusa #Rosneft podría ser sancionada por a… Ubicacion: </w:t>
      </w:r>
    </w:p>
    <w:p>
      <w:pPr>
        <w:pStyle w:val="ListNumber"/>
      </w:pPr>
      <w:r>
        <w:t xml:space="preserve">ID: 1229791087675498496 Fecha: 2020-02-18 15:33:38 Texto: #ULTIMAHORA dpto del tesoro de #EEUU @USTreasury emite sanciones en contra de empresa Rusa que tiene vínculos con… https://t.co/9w2eKwjD0a Ubicacion: </w:t>
      </w:r>
    </w:p>
    <w:p>
      <w:pPr>
        <w:pStyle w:val="ListNumber"/>
      </w:pPr>
      <w:r>
        <w:t xml:space="preserve">ID: 1229766649823289344 Fecha: 2020-02-18 13:56:31 Texto: RT @EmbajadaVE_Col: Recuerda, la expedición del Permiso Especial de Permanencia (PEP) se realiza de forma gratuita. https://t.co/ftBYJnv33t Ubicacion: </w:t>
      </w:r>
    </w:p>
    <w:p>
      <w:pPr>
        <w:pStyle w:val="ListNumber"/>
      </w:pPr>
      <w:r>
        <w:t xml:space="preserve">ID: 1229748321289428992 Fecha: 2020-02-18 12:43:42 Texto: @RLOZINSKI Entregado y dedicado! Ubicacion: </w:t>
      </w:r>
    </w:p>
    <w:p>
      <w:pPr>
        <w:pStyle w:val="ListNumber"/>
      </w:pPr>
      <w:r>
        <w:t xml:space="preserve">ID: 1229748316596031489 Fecha: 2020-02-18 12:43:40 Texto: #LOULTIMO el madrugón así de @JuanPGuanipa en el hospital JM de los Ríos en #Caracas con la intención de denunciar… https://t.co/8hLJ6Tf8xe Ubicacion: </w:t>
      </w:r>
    </w:p>
    <w:p>
      <w:pPr>
        <w:pStyle w:val="ListNumber"/>
      </w:pPr>
      <w:r>
        <w:t>ID: 1229747746640404481 Fecha: 2020-02-18 12:41:25 Texto: RT @JorgeAgobian: 🇺🇸🇻🇪 Desde enero del 2019 hasta ahora, #EEUU ha sancionado a:</w:t>
        <w:br/>
        <w:br/>
        <w:t>▫️51 individuos</w:t>
        <w:br/>
        <w:t>▫️75 empresas</w:t>
        <w:br/>
        <w:t xml:space="preserve">▫️55 buques petroleros relac… Ubicacion: </w:t>
      </w:r>
    </w:p>
    <w:p>
      <w:pPr>
        <w:pStyle w:val="ListNumber"/>
      </w:pPr>
      <w:r>
        <w:t xml:space="preserve">ID: 1229725830026342400 Fecha: 2020-02-18 11:14:19 Texto: Do you remember when you joined Twitter? I do! #MyTwitterAnniversary | hoy hace 10años entré a esta red y @Twitter… https://t.co/uW2xgveTQs Ubicacion: </w:t>
      </w:r>
    </w:p>
    <w:p>
      <w:pPr>
        <w:pStyle w:val="ListNumber"/>
      </w:pPr>
      <w:r>
        <w:t xml:space="preserve">ID: 1229470605373820929 Fecha: 2020-02-17 18:20:09 Texto: RT @eldiario: #Últimahora | Ministro de Nicolás Maduro Hipólito Abreu anunció que suspendió por 90 días las operaciones de la línea aérea T… Ubicacion: </w:t>
      </w:r>
    </w:p>
    <w:p>
      <w:pPr>
        <w:pStyle w:val="ListNumber"/>
      </w:pPr>
      <w:r>
        <w:t xml:space="preserve">ID: 1228853992480026624 Fecha: 2020-02-16 01:29:57 Texto: RT @SergioNovelli: Tanqueta se quedó sin gasolina en plenos “ejercicios militares” en Coro y tuvo que ser empujada hasta la estación... #15… Ubicacion: </w:t>
      </w:r>
    </w:p>
    <w:p>
      <w:pPr>
        <w:pStyle w:val="ListNumber"/>
      </w:pPr>
      <w:r>
        <w:t xml:space="preserve">ID: 1228847238975311872 Fecha: 2020-02-16 01:03:07 Texto: RT @ConflictsW: Multiple rockets have targeted the US embassy in the green zone in Baghdad. Smoke has been seen rising from the area </w:t>
        <w:br/>
        <w:t xml:space="preserve">#Iraq… Ubicacion: </w:t>
      </w:r>
    </w:p>
    <w:p>
      <w:pPr>
        <w:pStyle w:val="ListNumber"/>
      </w:pPr>
      <w:r>
        <w:t xml:space="preserve">ID: 1228819778195853312 Fecha: 2020-02-15 23:14:00 Texto: RT @BluRadioCo: #Video Fuertes combates se registran entre el Ejército Nacional y el ELN en zona rural del municipio de Convención, Catatum… Ubicacion: </w:t>
      </w:r>
    </w:p>
    <w:p>
      <w:pPr>
        <w:pStyle w:val="ListNumber"/>
      </w:pPr>
      <w:r>
        <w:t xml:space="preserve">ID: 1228819566236700672 Fecha: 2020-02-15 23:13:09 Texto: RT @ArmandoInfo: Odebrecht y Metro de Caracas acordaron construir 5 estaciones de ferrocarril, 5 de metro y 5 de Cabletren. El proyecto se… Ubicacion: </w:t>
      </w:r>
    </w:p>
    <w:p>
      <w:pPr>
        <w:pStyle w:val="ListNumber"/>
      </w:pPr>
      <w:r>
        <w:t xml:space="preserve">ID: 1228818827590479873 Fecha: 2020-02-15 23:10:13 Texto: RT @AFPespanol: #ULTIMAHORA Más de 1.600 muertes por el nuevo coronavirus en China (oficial) #AFP Ubicacion: </w:t>
      </w:r>
    </w:p>
    <w:p>
      <w:pPr>
        <w:pStyle w:val="ListNumber"/>
      </w:pPr>
      <w:r>
        <w:t xml:space="preserve">ID: 1228789749562867715 Fecha: 2020-02-15 21:14:40 Texto: @GregJaimes @VickyDavilaH Ah la de plaza Vzla! Ubicacion: </w:t>
      </w:r>
    </w:p>
    <w:p>
      <w:pPr>
        <w:pStyle w:val="ListNumber"/>
      </w:pPr>
      <w:r>
        <w:t xml:space="preserve">ID: 1228783928531705856 Fecha: 2020-02-15 20:51:32 Texto: @VickyDavilaH Conchale #elhelicoide si está bonito. 😳 Ubicacion: </w:t>
      </w:r>
    </w:p>
    <w:p>
      <w:pPr>
        <w:pStyle w:val="ListNumber"/>
      </w:pPr>
      <w:r>
        <w:t>ID: 1228722736542994434 Fecha: 2020-02-15 16:48:23 Texto: Epa, por aquí les dejo el #KO de @JorgeLinares anoche en #California #EEUU porsia se lo perdieron 🥊🇻🇪</w:t>
        <w:br/>
        <w:br/>
        <w:t xml:space="preserve">📹 @DAZN_USA… https://t.co/a2qBM8E0ia Ubicacion: </w:t>
      </w:r>
    </w:p>
    <w:p>
      <w:pPr>
        <w:pStyle w:val="ListNumber"/>
      </w:pPr>
      <w:r>
        <w:t xml:space="preserve">ID: 1228688932545744899 Fecha: 2020-02-15 14:34:04 Texto: @VickyDavilaH Q Bueno q pudiste. Me pregunto ¿si de haber querido venir a cubrir otro tipo de noticia, q pudiera no… https://t.co/9qoaUd6yXr Ubicacion: </w:t>
      </w:r>
    </w:p>
    <w:p>
      <w:pPr>
        <w:pStyle w:val="ListNumber"/>
      </w:pPr>
      <w:r>
        <w:t xml:space="preserve">ID: 1228482990491258881 Fecha: 2020-02-15 00:55:43 Texto: @RayliLujan Claro! Cuando quieras me escribes por DM y te cuento 😉 Ubicacion: </w:t>
      </w:r>
    </w:p>
    <w:p>
      <w:pPr>
        <w:pStyle w:val="ListNumber"/>
      </w:pPr>
      <w:r>
        <w:t xml:space="preserve">ID: 1228388289213849600 Fecha: 2020-02-14 18:39:25 Texto: @RayliLujan La mía! 💁🏻‍♀️ Ubicacion: </w:t>
      </w:r>
    </w:p>
    <w:p>
      <w:pPr>
        <w:pStyle w:val="ListNumber"/>
      </w:pPr>
      <w:r>
        <w:t>ID: 1228382471819079681 Fecha: 2020-02-14 18:16:18 Texto: RT @radiofeyalegria: #14Feb La población de El Nula, cerca de la frontera con Colombia, amaneció hoy desolado y con comercios cerrados.</w:t>
        <w:br/>
        <w:br/>
        <w:t xml:space="preserve">Pr… Ubicacion: </w:t>
      </w:r>
    </w:p>
    <w:p>
      <w:pPr>
        <w:pStyle w:val="ListNumber"/>
      </w:pPr>
      <w:r>
        <w:t xml:space="preserve">ID: 1228378450903392257 Fecha: 2020-02-14 18:00:19 Texto: #URGENTE en #Colombia 👇🏻👇🏻👇🏻 https://t.co/zGrqjAj9PX Ubicacion: </w:t>
      </w:r>
    </w:p>
    <w:p>
      <w:pPr>
        <w:pStyle w:val="ListNumber"/>
      </w:pPr>
      <w:r>
        <w:t>ID: 1228326477223124993 Fecha: 2020-02-14 14:33:48 Texto: RT @populares: La embajada venezolana se llevó 40 maletas del avión de Delcy Rodríguez en Barajas.</w:t>
        <w:br/>
        <w:br/>
        <w:t xml:space="preserve">¿Lo sabía Ábalos? ¿Los sabía Sánchez? ¿… Ubicacion: </w:t>
      </w:r>
    </w:p>
    <w:p>
      <w:pPr>
        <w:pStyle w:val="ListNumber"/>
      </w:pPr>
      <w:r>
        <w:t xml:space="preserve">ID: 1228320514025938944 Fecha: 2020-02-14 14:10:06 Texto: RT @Gbastidas: Canciller de Portugal dice que "no tiene sentido" la acusación de Diosdado Cabello en contra de su Gobierno y de su embajado… Ubicacion: </w:t>
      </w:r>
    </w:p>
    <w:p>
      <w:pPr>
        <w:pStyle w:val="ListNumber"/>
      </w:pPr>
      <w:r>
        <w:t xml:space="preserve">ID: 1228067973467901957 Fecha: 2020-02-13 21:26:35 Texto: #ATENCIÓN la @CancilleriaCol emite comunicado oficial respecto a solicitud de extradición de la excongresista colom… https://t.co/bTiRU5oEny Ubicacion: </w:t>
      </w:r>
    </w:p>
    <w:p>
      <w:pPr>
        <w:pStyle w:val="ListNumber"/>
      </w:pPr>
      <w:r>
        <w:t xml:space="preserve">ID: 1228009580745109504 Fecha: 2020-02-13 17:34:34 Texto: Atención 👇🏻👇🏻👇🏻 https://t.co/dwoOyN0VzF Ubicacion: </w:t>
      </w:r>
    </w:p>
    <w:p>
      <w:pPr>
        <w:pStyle w:val="ListNumber"/>
      </w:pPr>
      <w:r>
        <w:t xml:space="preserve">ID: 1228005922624200705 Fecha: 2020-02-13 17:20:01 Texto: RT @ApexVenezuela: APEX: Alarma ante incremento de violencia física y verbal contra los trabajadores de la prensa en Venezuela https://t.co… Ubicacion: </w:t>
      </w:r>
    </w:p>
    <w:p>
      <w:pPr>
        <w:pStyle w:val="ListNumber"/>
      </w:pPr>
      <w:r>
        <w:t xml:space="preserve">ID: 1228000485459873792 Fecha: 2020-02-13 16:58:25 Texto: RT @milmanrique: #Urgente hace minutos dos funcionarios identificados con el CICPC llegaron a la puerta de mi casa alegando “investigación… Ubicacion: </w:t>
      </w:r>
    </w:p>
    <w:p>
      <w:pPr>
        <w:pStyle w:val="ListNumber"/>
      </w:pPr>
      <w:r>
        <w:t xml:space="preserve">ID: 1227997807438635008 Fecha: 2020-02-13 16:47:47 Texto: RT @AFPespanol: De cara a San Valentín, Colombia exporta flores a más de 100 países #AFP https://t.co/1hKHZdAdg5 Ubicacion: </w:t>
      </w:r>
    </w:p>
    <w:p>
      <w:pPr>
        <w:pStyle w:val="ListNumber"/>
      </w:pPr>
      <w:r>
        <w:t xml:space="preserve">ID: 1227963242527567872 Fecha: 2020-02-13 14:30:26 Texto: @CarolinaEspanaR @GPPopular @PPMalaga Dip me puede seguir para contactarle desde vzla? Ubicacion: </w:t>
      </w:r>
    </w:p>
    <w:p>
      <w:pPr>
        <w:pStyle w:val="ListNumber"/>
      </w:pPr>
      <w:r>
        <w:t xml:space="preserve">ID: 1227961821019156480 Fecha: 2020-02-13 14:24:47 Texto: RT @MundoEConflicto: AHORA: Una carta bomba genera una explosión en Ámsterdam, Países Bajos. (Sputnik Mundo). Ubicacion: </w:t>
      </w:r>
    </w:p>
    <w:p>
      <w:pPr>
        <w:pStyle w:val="ListNumber"/>
      </w:pPr>
      <w:r>
        <w:t xml:space="preserve">ID: 1227927967604625408 Fecha: 2020-02-13 12:10:15 Texto: RT @MundoEConflicto: URGENTE: Operan de urgencia a Joaquín Sabina luego de su caída en el escenario en Madrid. Ubicacion: </w:t>
      </w:r>
    </w:p>
    <w:p>
      <w:pPr>
        <w:pStyle w:val="ListNumber"/>
      </w:pPr>
      <w:r>
        <w:t xml:space="preserve">ID: 1227840383838826496 Fecha: 2020-02-13 06:22:14 Texto: #ULTIMAHORA el abogado @joelgarcia69 informa q La juez tercero de control Elffy Yaurit Vincenti y la fiscal Hayshel… https://t.co/ImyIyxx6K5 Ubicacion: </w:t>
      </w:r>
    </w:p>
    <w:p>
      <w:pPr>
        <w:pStyle w:val="ListNumber"/>
      </w:pPr>
      <w:r>
        <w:t xml:space="preserve">ID: 1227822535334678528 Fecha: 2020-02-13 05:11:18 Texto: RT @Gbastidas: Diosdado Cabello acusa a Portugal y a la línea aérea TAP de permitir que el tío de @jguaido, Juan José Márquez, introdujera… Ubicacion: </w:t>
      </w:r>
    </w:p>
    <w:p>
      <w:pPr>
        <w:pStyle w:val="ListNumber"/>
      </w:pPr>
      <w:r>
        <w:t>ID: 1227789472835801088 Fecha: 2020-02-13 02:59:56 Texto: RT @joseolivaresm: #IMPORTANTE Actualización situación Coronavirus (10:00pm):</w:t>
        <w:br/>
        <w:br/>
        <w:t>- 1368 muertes por Coronavirus.</w:t>
        <w:br/>
        <w:br/>
        <w:t xml:space="preserve">- 60.310 casos confirmados.… Ubicacion: </w:t>
      </w:r>
    </w:p>
    <w:p>
      <w:pPr>
        <w:pStyle w:val="ListNumber"/>
      </w:pPr>
      <w:r>
        <w:t>ID: 1227758579299573761 Fecha: 2020-02-13 00:57:10 Texto: RT @JorgeAgobian: Le preguntamos al presidente @Lenin sobre su reunión con @realDonaldTrump:</w:t>
        <w:br/>
        <w:br/>
        <w:t xml:space="preserve">"Debemos incentivar a ese pueblo [#Venezuela]… Ubicacion: </w:t>
      </w:r>
    </w:p>
    <w:p>
      <w:pPr>
        <w:pStyle w:val="ListNumber"/>
      </w:pPr>
      <w:r>
        <w:t xml:space="preserve">ID: 1227733741470175236 Fecha: 2020-02-12 23:18:28 Texto: RT @myriarte19: Estoy bien, pude no contarlo. </w:t>
        <w:br/>
        <w:br/>
        <w:t xml:space="preserve">Una vez más la Guardia Nacional pisa el uniforme que se debe a los venezolanos y no a quien… Ubicacion: </w:t>
      </w:r>
    </w:p>
    <w:p>
      <w:pPr>
        <w:pStyle w:val="ListNumber"/>
      </w:pPr>
      <w:r>
        <w:t xml:space="preserve">ID: 1227716661760884736 Fecha: 2020-02-12 22:10:36 Texto: Desde Brasil, Felipe Solá habló de la posición argentina sobre Venezuela: "No somos favorables a Nicolás Maduro" https://t.co/1p8UJbsyii Ubicacion: </w:t>
      </w:r>
    </w:p>
    <w:p>
      <w:pPr>
        <w:pStyle w:val="ListNumber"/>
      </w:pPr>
      <w:r>
        <w:t xml:space="preserve">ID: 1227590688738566144 Fecha: 2020-02-12 13:50:02 Texto: RT @Gbastidas: Diputada @BelenHoyo interpela en el Congreso de España al ministro Ábalos por el #Delcygate: "A usted no se le paga por hace… Ubicacion: </w:t>
      </w:r>
    </w:p>
    <w:p>
      <w:pPr>
        <w:pStyle w:val="ListNumber"/>
      </w:pPr>
      <w:r>
        <w:t xml:space="preserve">ID: 1227427902561685507 Fecha: 2020-02-12 03:03:11 Texto: RT @Presidencia_VE: #ALERTA | Denunciamos la desaparición de Juan José Márquez, tío del Presidente (E) @jguaido , quien acompañaba al manda… Ubicacion: </w:t>
      </w:r>
    </w:p>
    <w:p>
      <w:pPr>
        <w:pStyle w:val="ListNumber"/>
      </w:pPr>
      <w:r>
        <w:t xml:space="preserve">ID: 1227385367361396736 Fecha: 2020-02-12 00:14:09 Texto: @jguaido en Caracas https://t.co/v4tSlbuMPT Ubicacion: </w:t>
      </w:r>
    </w:p>
    <w:p>
      <w:pPr>
        <w:pStyle w:val="ListNumber"/>
      </w:pPr>
      <w:r>
        <w:t xml:space="preserve">ID: 1227381018832887808 Fecha: 2020-02-11 23:56:53 Texto: Reconocimiento de @jguaido a labor de los periodistas en medio de las agresiones a su llegada a #Venezuela igualmen… https://t.co/XzqmekyAp7 Ubicacion: </w:t>
      </w:r>
    </w:p>
    <w:p>
      <w:pPr>
        <w:pStyle w:val="ListNumber"/>
      </w:pPr>
      <w:r>
        <w:t xml:space="preserve">ID: 1227380490140880896 Fecha: 2020-02-11 23:54:47 Texto: #AHORA 7.13pm en #Venezuela y este es el ambiente en la plaza de chacao, donde se espera la llegada de @jguaido par… https://t.co/Zimj1K5vR7 Ubicacion: </w:t>
      </w:r>
    </w:p>
    <w:p>
      <w:pPr>
        <w:pStyle w:val="ListNumber"/>
      </w:pPr>
      <w:r>
        <w:t xml:space="preserve">ID: 1227361410411384833 Fecha: 2020-02-11 22:38:58 Texto: #ULTIMAHORA asi fue la llegada de @jguaido a #Venezuela paso los controles migratorios y grupos infiltrados agredie… https://t.co/MisIBv9CrU Ubicacion: </w:t>
      </w:r>
    </w:p>
    <w:p>
      <w:pPr>
        <w:pStyle w:val="ListNumber"/>
      </w:pPr>
      <w:r>
        <w:t xml:space="preserve">ID: 1227359774192422913 Fecha: 2020-02-11 22:32:28 Texto: Recibido en Inmigracion @jguaido en su llegada a #Venezuela luego de la gira internacional https://t.co/3bzUAG77YH Ubicacion: </w:t>
      </w:r>
    </w:p>
    <w:p>
      <w:pPr>
        <w:pStyle w:val="ListNumber"/>
      </w:pPr>
      <w:r>
        <w:t xml:space="preserve">ID: 1227359751614423042 Fecha: 2020-02-11 22:32:22 Texto: #URGENTE el vehículo q traslada a @jguaido a caracas https://t.co/qqMxVMsLQF Ubicacion: </w:t>
      </w:r>
    </w:p>
    <w:p>
      <w:pPr>
        <w:pStyle w:val="ListNumber"/>
      </w:pPr>
      <w:r>
        <w:t xml:space="preserve">ID: 1227355061728272385 Fecha: 2020-02-11 22:13:44 Texto: Trabajadores de #conviasa fueron sacados a protestar en los pasillos del aeropuerto de maiquetia donde llegará en p… https://t.co/k9kpNIpZbi Ubicacion: </w:t>
      </w:r>
    </w:p>
    <w:p>
      <w:pPr>
        <w:pStyle w:val="ListNumber"/>
      </w:pPr>
      <w:r>
        <w:t xml:space="preserve">ID: 1227354433140469762 Fecha: 2020-02-11 22:11:14 Texto: #AHORA Vicepdte de la @AsambleaVE @JuanPGuanipa en el aeropuerto de #Maiquetia a la espera de @jguaido en su regres… https://t.co/UG70rq3Xwd Ubicacion: </w:t>
      </w:r>
    </w:p>
    <w:p>
      <w:pPr>
        <w:pStyle w:val="ListNumber"/>
      </w:pPr>
      <w:r>
        <w:t xml:space="preserve">ID: 1227345160201211904 Fecha: 2020-02-11 21:34:23 Texto: #URGENTE aterriza avión q trae a @jguaido a #Venezuela Ubicacion: </w:t>
      </w:r>
    </w:p>
    <w:p>
      <w:pPr>
        <w:pStyle w:val="ListNumber"/>
      </w:pPr>
      <w:r>
        <w:t>ID: 1227337224930418694 Fecha: 2020-02-11 21:02:51 Texto: RT @ConflictsW: Juan Guaido has just arrived in Caracas onboard TP173 from Lisbon, Portugal</w:t>
        <w:br/>
        <w:t xml:space="preserve">#Venezuela Ubicacion: </w:t>
      </w:r>
    </w:p>
    <w:p>
      <w:pPr>
        <w:pStyle w:val="ListNumber"/>
      </w:pPr>
      <w:r>
        <w:t xml:space="preserve">ID: 1227271454431027202 Fecha: 2020-02-11 16:41:30 Texto: #Delcygate @Europarl_ES debate en este momento https://t.co/4DTnsB39vz Ubicacion: </w:t>
      </w:r>
    </w:p>
    <w:p>
      <w:pPr>
        <w:pStyle w:val="ListNumber"/>
      </w:pPr>
      <w:r>
        <w:t xml:space="preserve">ID: 1227257270641319941 Fecha: 2020-02-11 15:45:09 Texto: #AHORA | Sesión plenaria | Parlamento Europeo donde se discute el #delcygate cuenta con la presencia de ⁦… https://t.co/1R642iznQB Ubicacion: </w:t>
      </w:r>
    </w:p>
    <w:p>
      <w:pPr>
        <w:pStyle w:val="ListNumber"/>
      </w:pPr>
      <w:r>
        <w:t xml:space="preserve">ID: 1227253611949780999 Fecha: 2020-02-11 15:30:37 Texto: RT @MundoEConflicto: URGENTE: La Organización Mundial de la Salud anuncia que tardaría 18 meses una vacuna contra el coronavirus. Ubicacion: </w:t>
      </w:r>
    </w:p>
    <w:p>
      <w:pPr>
        <w:pStyle w:val="ListNumber"/>
      </w:pPr>
      <w:r>
        <w:t xml:space="preserve">ID: 1227003042161184776 Fecha: 2020-02-10 22:54:56 Texto: *previo Ubicacion: </w:t>
      </w:r>
    </w:p>
    <w:p>
      <w:pPr>
        <w:pStyle w:val="ListNumber"/>
      </w:pPr>
      <w:r>
        <w:t xml:space="preserve">ID: 1227003004462780426 Fecha: 2020-02-10 22:54:47 Texto: Asegura que regresa pronto, y con el respaldo del 🌎🌏🌍 https://t.co/smyFmB23Tl Ubicacion: </w:t>
      </w:r>
    </w:p>
    <w:p>
      <w:pPr>
        <w:pStyle w:val="ListNumber"/>
      </w:pPr>
      <w:r>
        <w:t xml:space="preserve">ID: 1227002542242041858 Fecha: 2020-02-10 22:52:57 Texto: #LOULTIMO parte del msg de @jguaido precio a su regreso a #Venezuela https://t.co/8JXu1QPAiK Ubicacion: </w:t>
      </w:r>
    </w:p>
    <w:p>
      <w:pPr>
        <w:pStyle w:val="ListNumber"/>
      </w:pPr>
      <w:r>
        <w:t xml:space="preserve">ID: 1226938601566400512 Fecha: 2020-02-10 18:38:52 Texto: RT @AFPespanol: #INFOGRAFÍA con lo que se sabe hasta el momento (y lo que no) sobre el mortal coronavirus #AFP @AFPgraphics https://t.co/Nq… Ubicacion: </w:t>
      </w:r>
    </w:p>
    <w:p>
      <w:pPr>
        <w:pStyle w:val="ListNumber"/>
      </w:pPr>
      <w:r>
        <w:t xml:space="preserve">ID: 1226888031992500227 Fecha: 2020-02-10 15:17:55 Texto: RT @ConflictsW: 2 Iranian citizens were arrested in Ecuador a couple of days ago after trying to enter the country using fake Israeli passp… Ubicacion: </w:t>
      </w:r>
    </w:p>
    <w:p>
      <w:pPr>
        <w:pStyle w:val="ListNumber"/>
      </w:pPr>
      <w:r>
        <w:t xml:space="preserve">ID: 1225948662364344321 Fecha: 2020-02-08 01:05:12 Texto: https://t.co/0Va4nGzpsg Ubicacion: </w:t>
      </w:r>
    </w:p>
    <w:p>
      <w:pPr>
        <w:pStyle w:val="ListNumber"/>
      </w:pPr>
      <w:r>
        <w:t xml:space="preserve">ID: 1225860286793515008 Fecha: 2020-02-07 19:14:02 Texto: Aerolínea* Ubicacion: </w:t>
      </w:r>
    </w:p>
    <w:p>
      <w:pPr>
        <w:pStyle w:val="ListNumber"/>
      </w:pPr>
      <w:r>
        <w:t xml:space="preserve">ID: 1225858418218610688 Fecha: 2020-02-07 19:06:36 Texto: #LOULTIMO dpto del tesoro de #eeuu sanciona a la erosiones estatal #Conviasa https://t.co/pOBBxUCvAN Ubicacion: </w:t>
      </w:r>
    </w:p>
    <w:p>
      <w:pPr>
        <w:pStyle w:val="ListNumber"/>
      </w:pPr>
      <w:r>
        <w:t xml:space="preserve">ID: 1225835222744338432 Fecha: 2020-02-07 17:34:26 Texto: @Gbastidas Tanto viajar Henry con nuevo look para terminar reuniéndose en ccs 🥴 Ubicacion: </w:t>
      </w:r>
    </w:p>
    <w:p>
      <w:pPr>
        <w:pStyle w:val="ListNumber"/>
      </w:pPr>
      <w:r>
        <w:t xml:space="preserve">ID: 1225759225386872835 Fecha: 2020-02-07 12:32:27 Texto: Ahora el canciller de #Putin se encuentra de visita en #Venezuela luego de sus declaraciones hacia #EEUU y tras la… https://t.co/HS8bt8nQtS Ubicacion: </w:t>
      </w:r>
    </w:p>
    <w:p>
      <w:pPr>
        <w:pStyle w:val="ListNumber"/>
      </w:pPr>
      <w:r>
        <w:t xml:space="preserve">ID: 1225580893944848384 Fecha: 2020-02-07 00:43:49 Texto: @VickyDavilaH 🙄 Ubicacion: </w:t>
      </w:r>
    </w:p>
    <w:p>
      <w:pPr>
        <w:pStyle w:val="ListNumber"/>
      </w:pPr>
      <w:r>
        <w:t xml:space="preserve">ID: 1225538768704360454 Fecha: 2020-02-06 21:56:26 Texto: Ojalá no se pierda de vista, cómo se está manejando este caso conveniente. Ojalá a @JuanRequesens dejaran verlo así… https://t.co/DFgBFh6noI Ubicacion: </w:t>
      </w:r>
    </w:p>
    <w:p>
      <w:pPr>
        <w:pStyle w:val="ListNumber"/>
      </w:pPr>
      <w:r>
        <w:t xml:space="preserve">ID: 1225538766737223684 Fecha: 2020-02-06 21:56:26 Texto: ... redes de corrupción, familias q amedrentan en zonas específicas del caribe, y además pide disculpas...… https://t.co/lDsx2VMEHo Ubicacion: </w:t>
      </w:r>
    </w:p>
    <w:p>
      <w:pPr>
        <w:pStyle w:val="ListNumber"/>
      </w:pPr>
      <w:r>
        <w:t xml:space="preserve">ID: 1225538763457277953 Fecha: 2020-02-06 21:56:25 Texto: #DATO Sin esposas, perfectamente peinada y muy tranquila ante los ojos de los q le conviene a #Maduro q se vea… https://t.co/L0K5qryxVF Ubicacion: </w:t>
      </w:r>
    </w:p>
    <w:p>
      <w:pPr>
        <w:pStyle w:val="ListNumber"/>
      </w:pPr>
      <w:r>
        <w:t xml:space="preserve">ID: 1225517801353424903 Fecha: 2020-02-06 20:33:07 Texto: #AHORA avanza la audiencia pública de #AidaMerlano la excongresista colombiana prófuga en su país. Extrañamente la… https://t.co/AxB1HXJdfG Ubicacion: </w:t>
      </w:r>
    </w:p>
    <w:p>
      <w:pPr>
        <w:pStyle w:val="ListNumber"/>
      </w:pPr>
      <w:r>
        <w:t xml:space="preserve">ID: 1225477229121097728 Fecha: 2020-02-06 17:51:54 Texto: RT @cnve24: Llegaron al país 42 toneladas más de ayuda humanitaria. Los medicamentos e insumos son descargados en el galpón de la Cruz Roja… Ubicacion: </w:t>
      </w:r>
    </w:p>
    <w:p>
      <w:pPr>
        <w:pStyle w:val="ListNumber"/>
      </w:pPr>
      <w:r>
        <w:t xml:space="preserve">ID: 1225476869786677250 Fecha: 2020-02-06 17:50:28 Texto: #AHORA ya la misión de la #CIDH esta en el puente Simón Bolivar, uno de los puntos de mayor cruce de venezolanos ha… https://t.co/xIoOHzaJah Ubicacion: </w:t>
      </w:r>
    </w:p>
    <w:p>
      <w:pPr>
        <w:pStyle w:val="ListNumber"/>
      </w:pPr>
      <w:r>
        <w:t xml:space="preserve">ID: 1225474885633421312 Fecha: 2020-02-06 17:42:35 Texto: #AHORA asi llegaba la Comision de la #CIDH @CIDH a la zona de frontera en #Cucuta para hablar con los venezolanos e… https://t.co/Y83Yr1pKft Ubicacion: </w:t>
      </w:r>
    </w:p>
    <w:p>
      <w:pPr>
        <w:pStyle w:val="ListNumber"/>
      </w:pPr>
      <w:r>
        <w:t xml:space="preserve">ID: 1225470738968272897 Fecha: 2020-02-06 17:26:06 Texto: RT @UniNoticias: En español: @POTUS habla tras ser exonerado de los cargos por los que era juzgado en el Senado. https://t.co/8evSG1E6CH Ubicacion: </w:t>
      </w:r>
    </w:p>
    <w:p>
      <w:pPr>
        <w:pStyle w:val="ListNumber"/>
      </w:pPr>
      <w:r>
        <w:t xml:space="preserve">ID: 1225464571932160002 Fecha: 2020-02-06 17:01:36 Texto: #DATO #6Feb el día de hoy en ccs se llevará a cabo una audiencia pública en palacio de justicia a la excongresista… https://t.co/M2j8Ez7EB4 Ubicacion: </w:t>
      </w:r>
    </w:p>
    <w:p>
      <w:pPr>
        <w:pStyle w:val="ListNumber"/>
      </w:pPr>
      <w:r>
        <w:t xml:space="preserve">ID: 1225455108445655044 Fecha: 2020-02-06 16:24:00 Texto: #AHORA como a cualquier otro mandatario el @SecPompeo recibe a @jguaido en el https://t.co/gPt5L7o1IH estado de… https://t.co/PgpWLGDn8Z Ubicacion: </w:t>
      </w:r>
    </w:p>
    <w:p>
      <w:pPr>
        <w:pStyle w:val="ListNumber"/>
      </w:pPr>
      <w:r>
        <w:t xml:space="preserve">ID: 1225453059834290176 Fecha: 2020-02-06 16:15:51 Texto: RT @JorgeAgobian: #AHORA Apretón de manos entre @SecPompeo y @jguaido en el Departamento de Estado [@VOANoticias] https://t.co/bwqSd52rqn Ubicacion: </w:t>
      </w:r>
    </w:p>
    <w:p>
      <w:pPr>
        <w:pStyle w:val="ListNumber"/>
      </w:pPr>
      <w:r>
        <w:t xml:space="preserve">ID: 1225428166942101505 Fecha: 2020-02-06 14:36:57 Texto: #ATENCIÓN. Hacia la frontera de #Colombia y #Venezuela a la zona de Cúcuta, parte la misión de la #CIDH @CIDH para… https://t.co/PQYqGAyjw7 Ubicacion: </w:t>
      </w:r>
    </w:p>
    <w:p>
      <w:pPr>
        <w:pStyle w:val="ListNumber"/>
      </w:pPr>
      <w:r>
        <w:t xml:space="preserve">ID: 1225426994483146752 Fecha: 2020-02-06 14:32:17 Texto: #Dato #6Feb alias #Popeye murió en un hospital en la ciudad de #Bogota donde se encontraba hospitalizado desde el 3… https://t.co/23yJK2tRXY Ubicacion: </w:t>
      </w:r>
    </w:p>
    <w:p>
      <w:pPr>
        <w:pStyle w:val="ListNumber"/>
      </w:pPr>
      <w:r>
        <w:t xml:space="preserve">ID: 1225425353579139072 Fecha: 2020-02-06 14:25:46 Texto: #LOULTIMO uno de los sicarios más sanguinarios que tuvo Pablo escobar, alias “#Popeye” acaba de morir. Estaba pagan… https://t.co/8yB5z7Papl Ubicacion: </w:t>
      </w:r>
    </w:p>
    <w:p>
      <w:pPr>
        <w:pStyle w:val="ListNumber"/>
      </w:pPr>
      <w:r>
        <w:t xml:space="preserve">ID: 1225263431219019777 Fecha: 2020-02-06 03:42:20 Texto: RT @briciosegovia: 🇺🇸🇻🇪 Comunicado de la Casa Blanca sobre la visita de @jguaido (traducción y original). https://t.co/lTYozBccvP Ubicacion: </w:t>
      </w:r>
    </w:p>
    <w:p>
      <w:pPr>
        <w:pStyle w:val="ListNumber"/>
      </w:pPr>
      <w:r>
        <w:t xml:space="preserve">ID: 1225263251254128640 Fecha: 2020-02-06 03:41:38 Texto: RT @WhiteHouse: President @realDonaldTrump welcomed @jguaido to the White House! </w:t>
        <w:br/>
        <w:br/>
        <w:t xml:space="preserve">The U.S. will continue to work with our partners in the… Ubicacion: </w:t>
      </w:r>
    </w:p>
    <w:p>
      <w:pPr>
        <w:pStyle w:val="ListNumber"/>
      </w:pPr>
      <w:r>
        <w:t xml:space="preserve">ID: 1225205460221014021 Fecha: 2020-02-05 23:51:59 Texto: #ATENCION sigue la agenda de @jguaido en #EEUU mañan se reúne con @Almagro_OEA2015 en la sede de la @OEA_oficial https://t.co/a54o40j3L5 Ubicacion: </w:t>
      </w:r>
    </w:p>
    <w:p>
      <w:pPr>
        <w:pStyle w:val="ListNumber"/>
      </w:pPr>
      <w:r>
        <w:t>ID: 1225177452252745729 Fecha: 2020-02-05 22:00:41 Texto: RT @JorgeAgobian: #AHORA Le preguntamos a @jguaido cuándo regresa a Venezuela a su salida del BID.</w:t>
        <w:br/>
        <w:br/>
        <w:t xml:space="preserve">Respondió “muy pronto, stay tuned [mant… Ubicacion: </w:t>
      </w:r>
    </w:p>
    <w:p>
      <w:pPr>
        <w:pStyle w:val="ListNumber"/>
      </w:pPr>
      <w:r>
        <w:t xml:space="preserve">ID: 1225172952817246213 Fecha: 2020-02-05 21:42:49 Texto: RT @briciosegovia: ⚠️ El Senado absuelve al presidente Trump de los dos cargos que se le imputaban: abuso de poder y obstrucción a la inves… Ubicacion: </w:t>
      </w:r>
    </w:p>
    <w:p>
      <w:pPr>
        <w:pStyle w:val="ListNumber"/>
      </w:pPr>
      <w:r>
        <w:t>ID: 1225171533947113473 Fecha: 2020-02-05 21:37:10 Texto: RT @JorgeAgobian: #AHORA Juan Guaidó se reúne con el presidente del Banco Interamericano de Desarrollo.</w:t>
        <w:br/>
        <w:br/>
        <w:t xml:space="preserve">“Iremos anunciando las medidas con… Ubicacion: </w:t>
      </w:r>
    </w:p>
    <w:p>
      <w:pPr>
        <w:pStyle w:val="ListNumber"/>
      </w:pPr>
      <w:r>
        <w:t xml:space="preserve">ID: 1225169502654095360 Fecha: 2020-02-05 21:29:06 Texto: #URGENTE pdte @realDonaldTrump es absuelto de los cargos que se le formulaban para juicio político. 52republicanos… https://t.co/EIbmWUAIx2 Ubicacion: </w:t>
      </w:r>
    </w:p>
    <w:p>
      <w:pPr>
        <w:pStyle w:val="ListNumber"/>
      </w:pPr>
      <w:r>
        <w:t xml:space="preserve">ID: 1225165351052357634 Fecha: 2020-02-05 21:12:36 Texto: https://t.co/ossz2QTqMP Ubicacion: </w:t>
      </w:r>
    </w:p>
    <w:p>
      <w:pPr>
        <w:pStyle w:val="ListNumber"/>
      </w:pPr>
      <w:r>
        <w:t xml:space="preserve">ID: 1225163421898944512 Fecha: 2020-02-05 21:04:56 Texto: https://t.co/ICFIF2tm2L Ubicacion: </w:t>
      </w:r>
    </w:p>
    <w:p>
      <w:pPr>
        <w:pStyle w:val="ListNumber"/>
      </w:pPr>
      <w:r>
        <w:t xml:space="preserve">ID: 1225163388352897025 Fecha: 2020-02-05 21:04:48 Texto: #GALERÍA @jguaido at The @WhiteHouse with @realDonaldTrump </w:t>
        <w:br/>
        <w:br/>
        <w:t xml:space="preserve">📸 @Presidencia_VE https://t.co/lv42jCUWcf Ubicacion: </w:t>
      </w:r>
    </w:p>
    <w:p>
      <w:pPr>
        <w:pStyle w:val="ListNumber"/>
      </w:pPr>
      <w:r>
        <w:t xml:space="preserve">ID: 1225158815294918657 Fecha: 2020-02-05 20:46:38 Texto: Duró* Ubicacion: </w:t>
      </w:r>
    </w:p>
    <w:p>
      <w:pPr>
        <w:pStyle w:val="ListNumber"/>
      </w:pPr>
      <w:r>
        <w:t xml:space="preserve">ID: 1225158747099672576 Fecha: 2020-02-05 20:46:22 Texto: #LOULTIMO duro 45min la reunión entre @realDonaldTrump y @jguaido en el salón oval de @LaCasaBlanca </w:t>
        <w:br/>
        <w:br/>
        <w:t xml:space="preserve">📸… https://t.co/3PFGkY5E5v Ubicacion: </w:t>
      </w:r>
    </w:p>
    <w:p>
      <w:pPr>
        <w:pStyle w:val="ListNumber"/>
      </w:pPr>
      <w:r>
        <w:t xml:space="preserve">ID: 1225153046184972289 Fecha: 2020-02-05 20:23:43 Texto: #LOULTIMO ya habría culminado el encuentro entre @jguaido y @realDonaldTrump la reunión fue de carácter privado y n… https://t.co/Gxvkxv6NXu Ubicacion: </w:t>
      </w:r>
    </w:p>
    <w:p>
      <w:pPr>
        <w:pStyle w:val="ListNumber"/>
      </w:pPr>
      <w:r>
        <w:t xml:space="preserve">ID: 1225146467796557827 Fecha: 2020-02-05 19:57:34 Texto: #AHORA como suelen hacer los mandatarios de #EEUU se da un paseo por los jardines y pasillos de la @WhiteHouse entr… https://t.co/ZoQzSKzwlm Ubicacion: </w:t>
      </w:r>
    </w:p>
    <w:p>
      <w:pPr>
        <w:pStyle w:val="ListNumber"/>
      </w:pPr>
      <w:r>
        <w:t xml:space="preserve">ID: 1225137722135891977 Fecha: 2020-02-05 19:22:49 Texto: https://t.co/emAR51F6Cy Ubicacion: </w:t>
      </w:r>
    </w:p>
    <w:p>
      <w:pPr>
        <w:pStyle w:val="ListNumber"/>
      </w:pPr>
      <w:r>
        <w:t xml:space="preserve">ID: 1225137707015376896 Fecha: 2020-02-05 19:22:45 Texto: #AHORA es recibido en La Casa Blanca con todo el protocolo y honores @jguaido por el pdte @realDonaldTrump </w:t>
        <w:br/>
        <w:br/>
        <w:t xml:space="preserve">📹… https://t.co/0fAk4lKfzk Ubicacion: </w:t>
      </w:r>
    </w:p>
    <w:p>
      <w:pPr>
        <w:pStyle w:val="ListNumber"/>
      </w:pPr>
      <w:r>
        <w:t xml:space="preserve">ID: 1225131311901310976 Fecha: 2020-02-05 18:57:21 Texto: De sta forma la cuenta oficial de twitter de La Casa Blanca anuncia la visita de @jguaido https://t.co/YOm2c9dYMh Ubicacion: </w:t>
      </w:r>
    </w:p>
    <w:p>
      <w:pPr>
        <w:pStyle w:val="ListNumber"/>
      </w:pPr>
      <w:r>
        <w:t xml:space="preserve">ID: 1225131002877575169 Fecha: 2020-02-05 18:56:07 Texto: RT @briciosegovia: .@jguaido está sieneo recibido en la Casa Blanca con todos los honores de una visita de Estado. La guardia espera la lle… Ubicacion: </w:t>
      </w:r>
    </w:p>
    <w:p>
      <w:pPr>
        <w:pStyle w:val="ListNumber"/>
      </w:pPr>
      <w:r>
        <w:t xml:space="preserve">ID: 1225110673362956289 Fecha: 2020-02-05 17:35:20 Texto: RT @briciosegovia: ¿Dónde se está alojando @jguaido en Washington? Frente a la Casa Blanca, en la residencia donde se suelen quedar solo lo… Ubicacion: </w:t>
      </w:r>
    </w:p>
    <w:p>
      <w:pPr>
        <w:pStyle w:val="ListNumber"/>
      </w:pPr>
      <w:r>
        <w:t xml:space="preserve">ID: 1225092233793327104 Fecha: 2020-02-05 16:22:04 Texto: #ATENCION La Casa Blanca pública l agenda de la tarde de @realDonaldTrump el encuentro con @jguaido está calificado… https://t.co/FncU6jmHEM Ubicacion: </w:t>
      </w:r>
    </w:p>
    <w:p>
      <w:pPr>
        <w:pStyle w:val="ListNumber"/>
      </w:pPr>
      <w:r>
        <w:t xml:space="preserve">ID: 1225082963878129670 Fecha: 2020-02-05 15:45:14 Texto: La agenda de hoy en #DC de @jguaido ya arrancó con reunión con el Vicepdte #Pence @VP  a las 3pm hra vzla será el e… https://t.co/TzyiFfjtyk Ubicacion: </w:t>
      </w:r>
    </w:p>
    <w:p>
      <w:pPr>
        <w:pStyle w:val="ListNumber"/>
      </w:pPr>
      <w:r>
        <w:t xml:space="preserve">ID: 1225073326491652097 Fecha: 2020-02-05 15:06:56 Texto: #LOULTIMO a las 2pm de este #5Feb estaría recibiendo en la @WhiteHouse el pdte @realDonaldTrump a @jguaido Ubicacion: </w:t>
      </w:r>
    </w:p>
    <w:p>
      <w:pPr>
        <w:pStyle w:val="ListNumber"/>
      </w:pPr>
      <w:r>
        <w:t xml:space="preserve">ID: 1225041579401994241 Fecha: 2020-02-05 13:00:47 Texto: Para los que dicen q @jguaido no logró nada por allá, no solo es que estuvo de invitado en el palco, si no que logr… https://t.co/w3RGWEPAFW Ubicacion: </w:t>
      </w:r>
    </w:p>
    <w:p>
      <w:pPr>
        <w:pStyle w:val="ListNumber"/>
      </w:pPr>
      <w:r>
        <w:t xml:space="preserve">ID: 1224898448761090048 Fecha: 2020-02-05 03:32:02 Texto: #SOTU2020 aplaudido de pie por todo el congreso de #EEUU y los poderes de ese país @jguaido </w:t>
        <w:br/>
        <w:br/>
        <w:t xml:space="preserve">📹 @VOANoticias https://t.co/EA8132vVJz Ubicacion: </w:t>
      </w:r>
    </w:p>
    <w:p>
      <w:pPr>
        <w:pStyle w:val="ListNumber"/>
      </w:pPr>
      <w:r>
        <w:t xml:space="preserve">ID: 1224889229643218944 Fecha: 2020-02-05 02:55:24 Texto: #LOULTIMO TRUMP: ...Sr. Presidente, por favor lleve este mensaje a su tierra natal. ¡Todos los estadounidenses está… https://t.co/CXtJufHzEf Ubicacion: </w:t>
      </w:r>
    </w:p>
    <w:p>
      <w:pPr>
        <w:pStyle w:val="ListNumber"/>
      </w:pPr>
      <w:r>
        <w:t xml:space="preserve">ID: 1224888411057770496 Fecha: 2020-02-05 02:52:09 Texto: #URGENTE ya pdte (e) @jguaido está presente en el congreso de #EEUU para oír el discurso de la unión de… https://t.co/3j04BnJsnp Ubicacion: </w:t>
      </w:r>
    </w:p>
    <w:p>
      <w:pPr>
        <w:pStyle w:val="ListNumber"/>
      </w:pPr>
      <w:r>
        <w:t xml:space="preserve">ID: 1224888387993206784 Fecha: 2020-02-05 02:52:03 Texto: #AHORA llega primera dama de #EEUU @FLOTUS  al congreso para #SOTU2020 https://t.co/6YYvlqIJao Ubicacion: </w:t>
      </w:r>
    </w:p>
    <w:p>
      <w:pPr>
        <w:pStyle w:val="ListNumber"/>
      </w:pPr>
      <w:r>
        <w:t xml:space="preserve">ID: 1224872893592588288 Fecha: 2020-02-05 01:50:29 Texto: #DATO el año pasado Melania y Trump no salieron juntos desde La Casa Blanca hacia el congreso, para el #SOTU2019 es… https://t.co/vkEzXwbJ1y Ubicacion: </w:t>
      </w:r>
    </w:p>
    <w:p>
      <w:pPr>
        <w:pStyle w:val="ListNumber"/>
      </w:pPr>
      <w:r>
        <w:t xml:space="preserve">ID: 1224872480080302081 Fecha: 2020-02-05 01:48:50 Texto: #AHORA líder demócrata @SpeakerPelosi y promotora del juicio contra #Trump pasa revista de los asistentes. Le acomp… https://t.co/4B8ZThxII2 Ubicacion: </w:t>
      </w:r>
    </w:p>
    <w:p>
      <w:pPr>
        <w:pStyle w:val="ListNumber"/>
      </w:pPr>
      <w:r>
        <w:t xml:space="preserve">ID: 1224870309540651008 Fecha: 2020-02-05 01:40:13 Texto: #AHORA la asesora de La Casa Blanca e hija de #TRUMP también en camino al congreso. Ella conversó con @jguaido hace… https://t.co/r3uV3GUH1u Ubicacion: </w:t>
      </w:r>
    </w:p>
    <w:p>
      <w:pPr>
        <w:pStyle w:val="ListNumber"/>
      </w:pPr>
      <w:r>
        <w:t xml:space="preserve">ID: 1224869937891741697 Fecha: 2020-02-05 01:38:44 Texto: #AHORA ya #POTUS @realDonaldTrump y #FLOTUS @FLOTUS en camino al congreso de #EEUU para el discurso de la unión.… https://t.co/U3wS8EJd9e Ubicacion: </w:t>
      </w:r>
    </w:p>
    <w:p>
      <w:pPr>
        <w:pStyle w:val="ListNumber"/>
      </w:pPr>
      <w:r>
        <w:t xml:space="preserve">ID: 1224854893036523520 Fecha: 2020-02-05 00:38:57 Texto: #TONIGHT #SOTU2020 👀 @realDonaldTrump y sus invitados... https://t.co/toMmOXDHPt Ubicacion: </w:t>
      </w:r>
    </w:p>
    <w:p>
      <w:pPr>
        <w:pStyle w:val="ListNumber"/>
      </w:pPr>
      <w:r>
        <w:t xml:space="preserve">ID: 1224849753315344384 Fecha: 2020-02-05 00:18:32 Texto: #LOULTIMO en el palco de #FLOTUS estaría @jguaido esta noche ante el discurso de la Unión de @realDonaldTrump #POTUS #StateOfTheUnion Ubicacion: </w:t>
      </w:r>
    </w:p>
    <w:p>
      <w:pPr>
        <w:pStyle w:val="ListNumber"/>
      </w:pPr>
      <w:r>
        <w:t xml:space="preserve">ID: 1224728440802332673 Fecha: 2020-02-04 16:16:29 Texto: @OttoGutierrez Fue muerte por un tumor cerebral! Ubicacion: </w:t>
      </w:r>
    </w:p>
    <w:p>
      <w:pPr>
        <w:pStyle w:val="ListNumber"/>
      </w:pPr>
      <w:r>
        <w:t xml:space="preserve">ID: 1224705941473460226 Fecha: 2020-02-04 14:47:05 Texto: Así se refería en agosto del 2015 la investigada, ahora, vicepresidenta Cristina Fernández cuando el juez Bonadío t… https://t.co/JJVPq2js5Q Ubicacion: </w:t>
      </w:r>
    </w:p>
    <w:p>
      <w:pPr>
        <w:pStyle w:val="ListNumber"/>
      </w:pPr>
      <w:r>
        <w:t xml:space="preserve">ID: 1224703568588025856 Fecha: 2020-02-04 14:37:39 Texto: #ATENCION este juez llevaba la mayoría de las causas contra Cristina Fernández https://t.co/TwFiyQ3D2i Ubicacion: </w:t>
      </w:r>
    </w:p>
    <w:p>
      <w:pPr>
        <w:pStyle w:val="ListNumber"/>
      </w:pPr>
      <w:r>
        <w:t xml:space="preserve">ID: 1224699860915453953 Fecha: 2020-02-04 14:22:55 Texto: #ATENCIÓN los miembros de la comisión de la #CIDH @CIDH q venían a #Venezuela se encontrarán con las personas q pre… https://t.co/FyRq2oeXI4 Ubicacion: </w:t>
      </w:r>
    </w:p>
    <w:p>
      <w:pPr>
        <w:pStyle w:val="ListNumber"/>
      </w:pPr>
      <w:r>
        <w:t xml:space="preserve">ID: 1224699292763525121 Fecha: 2020-02-04 14:20:39 Texto: La agenda que cumpliría la #CIDH @CIDH en #Venezuela iba a ser esta, la llegada al país estaba prevista parad las 1… https://t.co/NyRZzDunME Ubicacion: </w:t>
      </w:r>
    </w:p>
    <w:p>
      <w:pPr>
        <w:pStyle w:val="ListNumber"/>
      </w:pPr>
      <w:r>
        <w:t xml:space="preserve">ID: 1224698018135511045 Fecha: 2020-02-04 14:15:35 Texto: Según denuncia la propia #CIDH les Informaron que recibieron instrucciones de #Venezuela de que no están autorizados a ingresar al país. Ubicacion: </w:t>
      </w:r>
    </w:p>
    <w:p>
      <w:pPr>
        <w:pStyle w:val="ListNumber"/>
      </w:pPr>
      <w:r>
        <w:t xml:space="preserve">ID: 1224698014805241861 Fecha: 2020-02-04 14:15:35 Texto: #URGENTE en la puerta del avión de @CopaAirlines los miembros de la @CIDH ño pudieron abordar para llegar a… https://t.co/2q5MOE8hbn Ubicacion: </w:t>
      </w:r>
    </w:p>
    <w:p>
      <w:pPr>
        <w:pStyle w:val="ListNumber"/>
      </w:pPr>
      <w:r>
        <w:t>ID: 1224445553649451009 Fecha: 2020-02-03 21:32:23 Texto: RT @ConflictsW: From a few days ago:</w:t>
        <w:br/>
        <w:br/>
        <w:t>Venezuelan Red Cross: "We are not prepared to fight the coronavirus in the country"</w:t>
        <w:br/>
        <w:t xml:space="preserve">#Venezuela Ubicacion: </w:t>
      </w:r>
    </w:p>
    <w:p>
      <w:pPr>
        <w:pStyle w:val="ListNumber"/>
      </w:pPr>
      <w:r>
        <w:t xml:space="preserve">ID: 1224408594713665539 Fecha: 2020-02-03 19:05:32 Texto: RT @AFPespanol: #ULTIMAHORA La Comisión de Derechos Humanos de la OEA dice que visitará Venezuela del 4 al 8 de febrero #AFP https://t.co/h… Ubicacion: </w:t>
      </w:r>
    </w:p>
    <w:p>
      <w:pPr>
        <w:pStyle w:val="ListNumber"/>
      </w:pPr>
      <w:r>
        <w:t xml:space="preserve">ID: 1224400959440347137 Fecha: 2020-02-03 18:35:11 Texto: #AHORA asi fue el aterrizaje de emergencia del vuelo de #Aircanada en el aeropuerto de #Barajas #madrid luego de qu… https://t.co/EA6AUuat2W Ubicacion: </w:t>
      </w:r>
    </w:p>
    <w:p>
      <w:pPr>
        <w:pStyle w:val="ListNumber"/>
      </w:pPr>
      <w:r>
        <w:t xml:space="preserve">ID: 1224399414934036481 Fecha: 2020-02-03 18:29:03 Texto: RT @el_pais: DIRECTO | Un avión canadiense lleva más de dos horas sobrevolando Madrid mientras prepara un aterrizaje de emergencia por daño… Ubicacion: </w:t>
      </w:r>
    </w:p>
    <w:p>
      <w:pPr>
        <w:pStyle w:val="ListNumber"/>
      </w:pPr>
      <w:r>
        <w:t xml:space="preserve">ID: 1224398373832347648 Fecha: 2020-02-03 18:24:55 Texto: #ATENCION ya aterrizó con éxito el vuelo de @AirCanada con 130pasajeros y sin contratiempos. Se reanudan las operac… https://t.co/gUt1iGjjSr Ubicacion: </w:t>
      </w:r>
    </w:p>
    <w:p>
      <w:pPr>
        <w:pStyle w:val="ListNumber"/>
      </w:pPr>
      <w:r>
        <w:t xml:space="preserve">ID: 1224388925273362432 Fecha: 2020-02-03 17:47:22 Texto: #AHORA asi está el interior del avión @AirCanada que consume combustible para poder hacer aterrizaje de emergencia… https://t.co/XDbLXYZcN2 Ubicacion: </w:t>
      </w:r>
    </w:p>
    <w:p>
      <w:pPr>
        <w:pStyle w:val="ListNumber"/>
      </w:pPr>
      <w:r>
        <w:t xml:space="preserve">ID: 1224387061291143168 Fecha: 2020-02-03 17:39:58 Texto: @OrianBrito Y yo 🙋🏻‍♀️ Ubicacion: </w:t>
      </w:r>
    </w:p>
    <w:p>
      <w:pPr>
        <w:pStyle w:val="ListNumber"/>
      </w:pPr>
      <w:r>
        <w:t xml:space="preserve">ID: 1224379456065810434 Fecha: 2020-02-03 17:09:44 Texto: Esta es parte de la ruta que ha desarrollado el vuelo de @AirCanada que necesita quemar combustible antes de su ate… https://t.co/XmK2vVwn6L Ubicacion: </w:t>
      </w:r>
    </w:p>
    <w:p>
      <w:pPr>
        <w:pStyle w:val="ListNumber"/>
      </w:pPr>
      <w:r>
        <w:t xml:space="preserve">ID: 1224373754777800705 Fecha: 2020-02-03 16:47:05 Texto: #ENVIVO así la pista del aeropuerto de #Barajas esperando el aterrizaje del avión de @AirCanada con 130pasajeros a… https://t.co/9ZikzgSvOS Ubicacion: </w:t>
      </w:r>
    </w:p>
    <w:p>
      <w:pPr>
        <w:pStyle w:val="ListNumber"/>
      </w:pPr>
      <w:r>
        <w:t xml:space="preserve">ID: 1224373206653571074 Fecha: 2020-02-03 16:44:54 Texto: El avión de @AirCanada debe deshacerse del combustible, pues está muy pesado. Por lo que el aterrizaje se pueda tom… https://t.co/JK9LILcQrm Ubicacion: </w:t>
      </w:r>
    </w:p>
    <w:p>
      <w:pPr>
        <w:pStyle w:val="ListNumber"/>
      </w:pPr>
      <w:r>
        <w:t xml:space="preserve">ID: 1224372114217672704 Fecha: 2020-02-03 16:40:34 Texto: #AHORA aeropuerto de Barajas en #Madrid se preparar para recibir avión con pasajeros y sin una rueda en tren de ate… https://t.co/SAmsSj8Thb Ubicacion: </w:t>
      </w:r>
    </w:p>
    <w:p>
      <w:pPr>
        <w:pStyle w:val="ListNumber"/>
      </w:pPr>
      <w:r>
        <w:t xml:space="preserve">ID: 1224371102018867204 Fecha: 2020-02-03 16:36:33 Texto: RT @RTultimahora: ÚLTIMA HORA </w:t>
        <w:br/>
        <w:br/>
        <w:t xml:space="preserve">El aeropuerto de Madrid se prepara para el aterrizaje de emergencia de un avión sin una rueda y con 130 per… Ubicacion: </w:t>
      </w:r>
    </w:p>
    <w:p>
      <w:pPr>
        <w:pStyle w:val="ListNumber"/>
      </w:pPr>
      <w:r>
        <w:t xml:space="preserve">ID: 1224362942948429824 Fecha: 2020-02-03 16:04:07 Texto: #ATENCION para el colega @johanalvarezr difundir o aportar!!! Gracias #RT https://t.co/QN2IXFCZtu Ubicacion: </w:t>
      </w:r>
    </w:p>
    <w:p>
      <w:pPr>
        <w:pStyle w:val="ListNumber"/>
      </w:pPr>
      <w:r>
        <w:t xml:space="preserve">ID: 1224355869032353792 Fecha: 2020-02-03 15:36:01 Texto: @MelanioBar @shakira 🤣🤣🤣🤣🤣 Ubicacion: </w:t>
      </w:r>
    </w:p>
    <w:p>
      <w:pPr>
        <w:pStyle w:val="ListNumber"/>
      </w:pPr>
      <w:r>
        <w:t xml:space="preserve">ID: 1224353780872904704 Fecha: 2020-02-03 15:27:43 Texto: RT @FERMINMARMOL: Efemérides/Hace 9años fallece en Ccs-🇻🇪, Fermín Mármol León, cofundador del CTPJ y la DISIP. ExMinistro de Justicia, doce… Ubicacion: </w:t>
      </w:r>
    </w:p>
    <w:p>
      <w:pPr>
        <w:pStyle w:val="ListNumber"/>
      </w:pPr>
      <w:r>
        <w:t xml:space="preserve">ID: 1224200036034191361 Fecha: 2020-02-03 05:16:47 Texto: Para los q no vieron el medio tiempo del #SuperBowl2020 #SuperBowlLIV con puro sabor latino entre @shakira @JLo la… https://t.co/9f3ljAczwm Ubicacion: </w:t>
      </w:r>
    </w:p>
    <w:p>
      <w:pPr>
        <w:pStyle w:val="ListNumber"/>
      </w:pPr>
      <w:r>
        <w:t xml:space="preserve">ID: 1224176979748016129 Fecha: 2020-02-03 03:45:10 Texto: RT @MilagrosSocorro: Los periodistas que hicieron el reportaje “CANTV en ruinas” lograron meterse en las instalaciones y documentar el desa… Ubicacion: </w:t>
      </w:r>
    </w:p>
    <w:p>
      <w:pPr>
        <w:pStyle w:val="ListNumber"/>
      </w:pPr>
      <w:r>
        <w:t xml:space="preserve">ID: 1223805941168123904 Fecha: 2020-02-02 03:10:48 Texto: RT @MundoEConflicto: 🔴 URGENTE: Comisión Nacional de Salud de China indica que los cadáveres de las victimas del coronavirus deben ser inci… Ubicacion: </w:t>
      </w:r>
    </w:p>
    <w:p>
      <w:pPr>
        <w:pStyle w:val="ListNumber"/>
      </w:pPr>
      <w:r>
        <w:t xml:space="preserve">ID: 1223770737128955912 Fecha: 2020-02-02 00:50:54 Texto: RT @MiguelSogbi: Hace algunos días lancé este tweet para ayudar a Verito.En esta red,donde se lee y ve de todo,también se respira solidarid… Ubicacion: </w:t>
      </w:r>
    </w:p>
    <w:p>
      <w:pPr>
        <w:pStyle w:val="ListNumber"/>
      </w:pPr>
      <w:r>
        <w:t xml:space="preserve">ID: 1223617577408253954 Fecha: 2020-02-01 14:42:18 Texto: Ese no es pero por un rato largo el aeropuerto de Maiquetia... @VickyDavilaH ojalá se viera aunque sea parecido https://t.co/fWvx7TyCiX Ubicacion: </w:t>
      </w:r>
    </w:p>
    <w:p>
      <w:pPr>
        <w:pStyle w:val="ListNumber"/>
      </w:pPr>
      <w:r>
        <w:t xml:space="preserve">ID: 1223614761084080130 Fecha: 2020-02-01 14:31:07 Texto: RT @RCamachoVzla: 9:30am Accidente Dist Ciudad Caribia, autopista Ccs La Guaira, sentido La Guaira. En la unidad de transporte iban 32 adol… Ubicacion: </w:t>
      </w:r>
    </w:p>
    <w:p>
      <w:pPr>
        <w:pStyle w:val="ListNumber"/>
      </w:pPr>
      <w:r>
        <w:t>ID: 1223575009727328258 Fecha: 2020-02-01 11:53:09 Texto: RT @ConflictsW: The UK has left the European Union</w:t>
        <w:br/>
        <w:t xml:space="preserve">#Brexit #EU https://t.co/H7EwV4UQwp Ubicacion: </w:t>
      </w:r>
    </w:p>
    <w:p>
      <w:pPr>
        <w:pStyle w:val="ListNumber"/>
      </w:pPr>
      <w:r>
        <w:t xml:space="preserve">ID: 1223574269835317248 Fecha: 2020-02-01 11:50:13 Texto: RT @dw_espanol: Momento histórico </w:t>
        <w:br/>
        <w:br/>
        <w:t>Retiran la bandera del Reino Unido en el Parlamento Europeo.</w:t>
        <w:br/>
        <w:br/>
        <w:t xml:space="preserve">#madeformids /e </w:t>
        <w:br/>
        <w:br/>
        <w:t xml:space="preserve">https://t.co/t0XmBYtzcq Ubicacion: </w:t>
      </w:r>
    </w:p>
    <w:p>
      <w:pPr>
        <w:pStyle w:val="ListNumber"/>
      </w:pPr>
      <w:r>
        <w:t xml:space="preserve">ID: 1222910085653024770 Fecha: 2020-01-30 15:50:59 Texto: RT @MaihenH: ULTIMA HORA | Jefe Comando Sur Craig Faller ante el Comité de Servicios Armados del Senado dice “La única forma de atacar este… Ubicacion: </w:t>
      </w:r>
    </w:p>
    <w:p>
      <w:pPr>
        <w:pStyle w:val="ListNumber"/>
      </w:pPr>
      <w:r>
        <w:t xml:space="preserve">ID: 1222896462729605122 Fecha: 2020-01-30 14:56:51 Texto: Muy activos los señores del @Southcom respecto a #Venezuela ¿no? https://t.co/ocYfJ6GDgv Ubicacion: </w:t>
      </w:r>
    </w:p>
    <w:p>
      <w:pPr>
        <w:pStyle w:val="ListNumber"/>
      </w:pPr>
      <w:r>
        <w:t xml:space="preserve">ID: 1222886193492373506 Fecha: 2020-01-30 14:16:03 Texto: RT @ReporteYa: #30Ene #Caracas El momento en que la excongresista Aída Merlano fue trasladada al Helicoide. Lugar donde permanecerá recluid… Ubicacion: </w:t>
      </w:r>
    </w:p>
    <w:p>
      <w:pPr>
        <w:pStyle w:val="ListNumber"/>
      </w:pPr>
      <w:r>
        <w:t xml:space="preserve">ID: 1222885997358219271 Fecha: 2020-01-30 14:15:16 Texto: #ServicioPublico María Manuela es una #venezolana de 15 años, van 3 cirugías desde 2016 y va para la 4ta. A ella y… https://t.co/dEf9KL9FUS Ubicacion: </w:t>
      </w:r>
    </w:p>
    <w:p>
      <w:pPr>
        <w:pStyle w:val="ListNumber"/>
      </w:pPr>
      <w:r>
        <w:t>ID: 1222612760317566976 Fecha: 2020-01-29 20:09:31 Texto: RT @MigracionCol: #CiudadanoVenezolano A partir de hoy, 29 de enero, usted puede tramitar el #PEP. Tenga en cuenta los requisitos 👇</w:t>
        <w:br/>
        <w:t xml:space="preserve">#SomosM… Ubicacion: </w:t>
      </w:r>
    </w:p>
    <w:p>
      <w:pPr>
        <w:pStyle w:val="ListNumber"/>
      </w:pPr>
      <w:r>
        <w:t xml:space="preserve">ID: 1222540003110203394 Fecha: 2020-01-29 15:20:25 Texto: RT @fertineo: Berrizbeitia: el régimen cambia las cerraduras del edificio administrativo de la AN para evitar que se instalen las comisione… Ubicacion: </w:t>
      </w:r>
    </w:p>
    <w:p>
      <w:pPr>
        <w:pStyle w:val="ListNumber"/>
      </w:pPr>
      <w:r>
        <w:t>ID: 1222524114092642304 Fecha: 2020-01-29 14:17:16 Texto: RT @joseolivaresm: #IMPORTANTE Actualización de situación de Coronavirus:</w:t>
        <w:br/>
        <w:t xml:space="preserve">•Más de 6000 casos a nivel mundial. 91 de ellos fuera de China.… Ubicacion: </w:t>
      </w:r>
    </w:p>
    <w:p>
      <w:pPr>
        <w:pStyle w:val="ListNumber"/>
      </w:pPr>
      <w:r>
        <w:t xml:space="preserve">ID: 1222523967971266561 Fecha: 2020-01-29 14:16:42 Texto: RT @AFPespanol: #ULTIMAHORA La BBC anuncia la supresión de 450 puestos de trabajo en su redacción #AFP https://t.co/8oCRxkeQWf Ubicacion: </w:t>
      </w:r>
    </w:p>
    <w:p>
      <w:pPr>
        <w:pStyle w:val="ListNumber"/>
      </w:pPr>
      <w:r>
        <w:t xml:space="preserve">ID: 1222343873881612289 Fecha: 2020-01-29 02:21:04 Texto: RT @MiguelSogbi: Les pido ayuda, para ayudar a Verito. Está en la clínica Metropolitana, con una infección grave la UCI, conectada a un res… Ubicacion: </w:t>
      </w:r>
    </w:p>
    <w:p>
      <w:pPr>
        <w:pStyle w:val="ListNumber"/>
      </w:pPr>
      <w:r>
        <w:t xml:space="preserve">ID: 1222328288149954560 Fecha: 2020-01-29 01:19:08 Texto: Igualmente el hombre q la acompañaba de nacionalidad Colombiana también, responde al nombre de YEICO MANUEL VARGAS… https://t.co/w7AmsIDnoO Ubicacion: </w:t>
      </w:r>
    </w:p>
    <w:p>
      <w:pPr>
        <w:pStyle w:val="ListNumber"/>
      </w:pPr>
      <w:r>
        <w:t xml:space="preserve">ID: 1222328283880181760 Fecha: 2020-01-29 01:19:07 Texto: #LOULTIMO a la Sra #AidaMerlano se le imputaron delitos en #Venezuela </w:t>
        <w:br/>
        <w:t xml:space="preserve">ante juzgado 13de control (zulia) 1) USURPAC… https://t.co/m5swPc5c21 Ubicacion: </w:t>
      </w:r>
    </w:p>
    <w:p>
      <w:pPr>
        <w:pStyle w:val="ListNumber"/>
      </w:pPr>
      <w:r>
        <w:t xml:space="preserve">ID: 1222294080144728064 Fecha: 2020-01-28 23:03:12 Texto: RT @AFPespanol: #ÚLTIMAHORA Justicia peruana ordena que Keiko Fujimori vuelva a prisión (juez). #AFP https://t.co/6XC3PtUuaV Ubicacion: </w:t>
      </w:r>
    </w:p>
    <w:p>
      <w:pPr>
        <w:pStyle w:val="ListNumber"/>
      </w:pPr>
      <w:r>
        <w:t xml:space="preserve">ID: 1222290786596851712 Fecha: 2020-01-28 22:50:07 Texto: @OrianBrito Te lo pedimos sr.🙏🏻 🤣 Ubicacion: </w:t>
      </w:r>
    </w:p>
    <w:p>
      <w:pPr>
        <w:pStyle w:val="ListNumber"/>
      </w:pPr>
      <w:r>
        <w:t xml:space="preserve">ID: 1222254366700253190 Fecha: 2020-01-28 20:25:24 Texto: RT @ReporteYa: #28Ene #Sismo #Jamaica 4.06pm Me acaban de enviar esté video ahora mismo del Terremoto de magnitud 7.3 al noroeste de Jamaic… Ubicacion: </w:t>
      </w:r>
    </w:p>
    <w:p>
      <w:pPr>
        <w:pStyle w:val="ListNumber"/>
      </w:pPr>
      <w:r>
        <w:t xml:space="preserve">ID: 1222253150809313280 Fecha: 2020-01-28 20:20:34 Texto: RT @MundoEConflicto: ⚠️ URGENTE: Emiten una advertencia de tsunami para las costas de Jamaica, Haití y Cuba luego del poderoso terremoto. h… Ubicacion: </w:t>
      </w:r>
    </w:p>
    <w:p>
      <w:pPr>
        <w:pStyle w:val="ListNumber"/>
      </w:pPr>
      <w:r>
        <w:t xml:space="preserve">ID: 1222241187530264576 Fecha: 2020-01-28 19:33:01 Texto: RT @MundoEConflicto: URGENTE: Estiman que el terremoto tuvo una magnitud de 7.3 a 7.5 y una profundidad de 10 kilómetros. No se descartan d… Ubicacion: </w:t>
      </w:r>
    </w:p>
    <w:p>
      <w:pPr>
        <w:pStyle w:val="ListNumber"/>
      </w:pPr>
      <w:r>
        <w:t xml:space="preserve">ID: 1222238320123699201 Fecha: 2020-01-28 19:21:38 Texto: RT @MundoEConflicto: URGENTE: Un terremoto de magnitud 7.5° golpea las costas de Jamaica y Cuba. Ubicacion: </w:t>
      </w:r>
    </w:p>
    <w:p>
      <w:pPr>
        <w:pStyle w:val="ListNumber"/>
      </w:pPr>
      <w:r>
        <w:t xml:space="preserve">ID: 1222236628284006402 Fecha: 2020-01-28 19:14:54 Texto: RT @pablocasado_: Hemos solicitado la creación de una comisión de investigación en el Congreso para aclarar la 'kafkiana' reunión de Ábalos… Ubicacion: </w:t>
      </w:r>
    </w:p>
    <w:p>
      <w:pPr>
        <w:pStyle w:val="ListNumber"/>
      </w:pPr>
      <w:r>
        <w:t xml:space="preserve">ID: 1222212196710715393 Fecha: 2020-01-28 17:37:49 Texto: @lcvelez Esa pregunta tiene respuesta cuando se sepa en dónde la recluirán en Caracas. Ahí se podrá sacar conclusiones 🤔 Ubicacion: </w:t>
      </w:r>
    </w:p>
    <w:p>
      <w:pPr>
        <w:pStyle w:val="ListNumber"/>
      </w:pPr>
      <w:r>
        <w:t xml:space="preserve">ID: 1222211100294500353 Fecha: 2020-01-28 17:33:28 Texto: #ATENCION respuesta del gob (e) de @jguaido Antea presencia de #AidaMerlano en #Venezuela 👇🏻👇🏻 https://t.co/eImd22BNZX Ubicacion: </w:t>
      </w:r>
    </w:p>
    <w:p>
      <w:pPr>
        <w:pStyle w:val="ListNumber"/>
      </w:pPr>
      <w:r>
        <w:t xml:space="preserve">ID: 1222200722453946368 Fecha: 2020-01-28 16:52:14 Texto: #URGENTE el gob de #Colombia le solicitará al gob.(e) de @jguaido la extradición de la excongresista #AidaMerlano https://t.co/MgNM8AJiQL Ubicacion: </w:t>
      </w:r>
    </w:p>
    <w:p>
      <w:pPr>
        <w:pStyle w:val="ListNumber"/>
      </w:pPr>
      <w:r>
        <w:t xml:space="preserve">ID: 1222196635079495687 Fecha: 2020-01-28 16:35:59 Texto: #LOULTIMO mediante solicitud a @CancilleriaPeru el gobierno de #Haiti se incorpora al #grupodelima donde apoyaría e… https://t.co/MiHsrMNZG5 Ubicacion: </w:t>
      </w:r>
    </w:p>
    <w:p>
      <w:pPr>
        <w:pStyle w:val="ListNumber"/>
      </w:pPr>
      <w:r>
        <w:t xml:space="preserve">ID: 1222195794046017539 Fecha: 2020-01-28 16:32:39 Texto: #ATENCION venezolanos en #COLOMBIA las autoridades de ese país,habilita un nuevo período para expedición del #PEP a… https://t.co/HarkXQoGRv Ubicacion: </w:t>
      </w:r>
    </w:p>
    <w:p>
      <w:pPr>
        <w:pStyle w:val="ListNumber"/>
      </w:pPr>
      <w:r>
        <w:t xml:space="preserve">ID: 1222000592685608962 Fecha: 2020-01-28 03:36:59 Texto: La Sra #AidaMerlano y los objetos q se le incautan al momento de la detención. Peluca de cabello amarillo, cédulas… https://t.co/5k8EmdcFLl Ubicacion: </w:t>
      </w:r>
    </w:p>
    <w:p>
      <w:pPr>
        <w:pStyle w:val="ListNumber"/>
      </w:pPr>
      <w:r>
        <w:t xml:space="preserve">ID: 1221999814298210304 Fecha: 2020-01-28 03:33:54 Texto: @3183684Nstor Xq se había indicado en la tarde que fue el CICPC y luego las FAES es la que confirma la misma. Habrá… https://t.co/wL5VUkqPt9 Ubicacion: </w:t>
      </w:r>
    </w:p>
    <w:p>
      <w:pPr>
        <w:pStyle w:val="ListNumber"/>
      </w:pPr>
      <w:r>
        <w:t xml:space="preserve">ID: 1221965920207282178 Fecha: 2020-01-28 01:19:13 Texto: #URGENTE el #FAES confirma que sí está detenida en #Venezuela la excongresista colombiana #AidaMerlano en el edo.… https://t.co/7XXqlei8vD Ubicacion: </w:t>
      </w:r>
    </w:p>
    <w:p>
      <w:pPr>
        <w:pStyle w:val="ListNumber"/>
      </w:pPr>
      <w:r>
        <w:t xml:space="preserve">ID: 1221942528989126656 Fecha: 2020-01-27 23:46:16 Texto: #ATENCION 👇🏻👇🏻👇🏻👇🏻👇🏻 https://t.co/Z9Z2beHZrp Ubicacion: </w:t>
      </w:r>
    </w:p>
    <w:p>
      <w:pPr>
        <w:pStyle w:val="ListNumber"/>
      </w:pPr>
      <w:r>
        <w:t>ID: 1221935731557441536 Fecha: 2020-01-27 23:19:15 Texto: RT @dw_espanol: 🔴ÚLTIMA HORA: Se confirma el primer caso de #coronavirus en Alemania.</w:t>
        <w:br/>
        <w:br/>
        <w:t xml:space="preserve">Un hombre de Baviera se contagió, de acuerdo a vocer… Ubicacion: </w:t>
      </w:r>
    </w:p>
    <w:p>
      <w:pPr>
        <w:pStyle w:val="ListNumber"/>
      </w:pPr>
      <w:r>
        <w:t>ID: 1221917665289220098 Fecha: 2020-01-27 22:07:28 Texto: RT @eldiario: 🚫Reportan cuatro casos sospechosos de coronavirus en Perú 🇵🇪</w:t>
        <w:br/>
        <w:br/>
        <w:t xml:space="preserve">La ministra de Salud de ese país informó que tres de los casos… Ubicacion: </w:t>
      </w:r>
    </w:p>
    <w:p>
      <w:pPr>
        <w:pStyle w:val="ListNumber"/>
      </w:pPr>
      <w:r>
        <w:t xml:space="preserve">ID: 1221913453780242433 Fecha: 2020-01-27 21:50:44 Texto: @LAURABREUO La detención no está confirmada, tal como lo indicó, el comisario jefe del Cicpc en el Zulia, lo desmiente. Ubicacion: </w:t>
      </w:r>
    </w:p>
    <w:p>
      <w:pPr>
        <w:pStyle w:val="ListNumber"/>
      </w:pPr>
      <w:r>
        <w:t xml:space="preserve">ID: 1221907571637878792 Fecha: 2020-01-27 21:27:21 Texto: #LOULTIMO la hija de la excongresista #aidamerlano se pronuncia en twitter tras el “rumor” de la supuesta captura d… https://t.co/MlufLxqH9S Ubicacion: </w:t>
      </w:r>
    </w:p>
    <w:p>
      <w:pPr>
        <w:pStyle w:val="ListNumber"/>
      </w:pPr>
      <w:r>
        <w:t xml:space="preserve">ID: 1221904949178781697 Fecha: 2020-01-27 21:16:56 Texto: #AHORA el comisario jefe del #CICPC en el estado #Zulia desmiente la supuesta detención de la excongresista Colombiana #aidamerlano Ubicacion: </w:t>
      </w:r>
    </w:p>
    <w:p>
      <w:pPr>
        <w:pStyle w:val="ListNumber"/>
      </w:pPr>
      <w:r>
        <w:t xml:space="preserve">ID: 1221901463510814720 Fecha: 2020-01-27 21:03:05 Texto: Al parecer los rasgos de la mujer detenida, coinciden mucho en la descripción de la excongresista. Aún estar por co… https://t.co/w18nVmYU0x Ubicacion: </w:t>
      </w:r>
    </w:p>
    <w:p>
      <w:pPr>
        <w:pStyle w:val="ListNumber"/>
      </w:pPr>
      <w:r>
        <w:t xml:space="preserve">ID: 1221901187273895936 Fecha: 2020-01-27 21:01:59 Texto: #ULTIMAHORA habría sido capturada en #Venezuela en la frontera con edo. #Zulia la excongresista colombiana… https://t.co/3Zw4WuySkd Ubicacion: </w:t>
      </w:r>
    </w:p>
    <w:p>
      <w:pPr>
        <w:pStyle w:val="ListNumber"/>
      </w:pPr>
      <w:r>
        <w:t>ID: 1221830467235778563 Fecha: 2020-01-27 16:20:58 Texto: RT @elmundoes: La última conversación entre la torre de control y el helicóptero de Kobe Bryant</w:t>
        <w:br/>
        <w:br/>
        <w:t xml:space="preserve">La torre de control avisa al piloto de que… Ubicacion: </w:t>
      </w:r>
    </w:p>
    <w:p>
      <w:pPr>
        <w:pStyle w:val="ListNumber"/>
      </w:pPr>
      <w:r>
        <w:t xml:space="preserve">ID: 1221814606353571840 Fecha: 2020-01-27 15:17:57 Texto: RT @CaraotaDigital: #ATENCIÓN | En estos momentos presentamos fallas operacionales con nuestros servidores. Pero puedes seguir informado a… Ubicacion: </w:t>
      </w:r>
    </w:p>
    <w:p>
      <w:pPr>
        <w:pStyle w:val="ListNumber"/>
      </w:pPr>
      <w:r>
        <w:t xml:space="preserve">ID: 1221814147597373441 Fecha: 2020-01-27 15:16:07 Texto: RT @ONU_derechos: A 75 años de la liberación del campo de exterminio #Auschwitz-Birkenau y el fin de los crímenes del #Holocausto, la viole… Ubicacion: </w:t>
      </w:r>
    </w:p>
    <w:p>
      <w:pPr>
        <w:pStyle w:val="ListNumber"/>
      </w:pPr>
      <w:r>
        <w:t xml:space="preserve">ID: 1221813857817178112 Fecha: 2020-01-27 15:14:58 Texto: RT @briciosegovia: Trump ofrece "toda la ayuda necesaria" a China para hacer frente al #coronavirus. En Estados Unidos se han detectado ya… Ubicacion: </w:t>
      </w:r>
    </w:p>
    <w:p>
      <w:pPr>
        <w:pStyle w:val="ListNumber"/>
      </w:pPr>
      <w:r>
        <w:t xml:space="preserve">ID: 1221803253605847046 Fecha: 2020-01-27 14:32:50 Texto: RT @Southcom: Airborne jump in #Colombia: U.S. Soldiers from the @82ndABNDiv &amp;amp; @ARMYSOUTH conduct an airborne assault exercise w/ Colombian… Ubicacion: </w:t>
      </w:r>
    </w:p>
    <w:p>
      <w:pPr>
        <w:pStyle w:val="ListNumber"/>
      </w:pPr>
      <w:r>
        <w:t xml:space="preserve">ID: 1221648901536731136 Fecha: 2020-01-27 04:19:29 Texto: #ATENCION 👇🏻👇🏻👇🏻👇🏻 #coronarvirus en estudio en #Ecuador https://t.co/ymGNGQgDgL Ubicacion: </w:t>
      </w:r>
    </w:p>
    <w:p>
      <w:pPr>
        <w:pStyle w:val="ListNumber"/>
      </w:pPr>
      <w:r>
        <w:t xml:space="preserve">ID: 1221627322559799297 Fecha: 2020-01-27 02:53:45 Texto: RT @colectiva_red: #Kobe Bryant hablaba español. Estaba casado con la mexicana Vanessa Laine y afirmaba que para él la comunidad latina era… Ubicacion: </w:t>
      </w:r>
    </w:p>
    <w:p>
      <w:pPr>
        <w:pStyle w:val="ListNumber"/>
      </w:pPr>
      <w:r>
        <w:t xml:space="preserve">ID: 1221624968544432133 Fecha: 2020-01-27 02:44:23 Texto: RT @DanielAlvarezEE: Este es Kobe con el papel que tenía el nombre de Venezuela 🇻🇪 en el sorteo del Mundial de la FIBA de 2019. </w:t>
        <w:br/>
        <w:br/>
        <w:t xml:space="preserve">John Cox,… Ubicacion: </w:t>
      </w:r>
    </w:p>
    <w:p>
      <w:pPr>
        <w:pStyle w:val="ListNumber"/>
      </w:pPr>
      <w:r>
        <w:t xml:space="preserve">ID: 1221623428211531776 Fecha: 2020-01-27 02:38:16 Texto: RT @briciosegovia: "Nunca imaginamos ni de lejos que tendríamos que empezar la gala así", dice Alicia Keys al comienzo de los #GRAMMYs reco… Ubicacion: </w:t>
      </w:r>
    </w:p>
    <w:p>
      <w:pPr>
        <w:pStyle w:val="ListNumber"/>
      </w:pPr>
      <w:r>
        <w:t>ID: 1221528869666246656 Fecha: 2020-01-26 20:22:32 Texto: RT @MundoEConflicto: Kobe Bryant:</w:t>
        <w:br/>
        <w:br/>
        <w:t xml:space="preserve">- 5 veces campeón de la NBA </w:t>
        <w:br/>
        <w:br/>
        <w:t xml:space="preserve">- Considerado uno de los mejores jugadores de los Lakers y jugadores en la… Ubicacion: </w:t>
      </w:r>
    </w:p>
    <w:p>
      <w:pPr>
        <w:pStyle w:val="ListNumber"/>
      </w:pPr>
      <w:r>
        <w:t xml:space="preserve">ID: 1221527926409252866 Fecha: 2020-01-26 20:18:47 Texto: #ENVIVO la escena del accidente de helicóptero donde murió el exjugador de la #NBA @kobebryant #Kobe </w:t>
        <w:br/>
        <w:br/>
        <w:t xml:space="preserve">https://t.co/CHGKtBoVrK Ubicacion: </w:t>
      </w:r>
    </w:p>
    <w:p>
      <w:pPr>
        <w:pStyle w:val="ListNumber"/>
      </w:pPr>
      <w:r>
        <w:t>ID: 1221249682229297152 Fecha: 2020-01-26 01:53:08 Texto: RT @joseolivaresm: #IMPORTANTE Estos son los casos confirmados del Coronavirus 2019-nCoV.</w:t>
        <w:br/>
        <w:br/>
        <w:t xml:space="preserve">Información de: @washingtonpost @JohnHopkinsUn h… Ubicacion: </w:t>
      </w:r>
    </w:p>
    <w:p>
      <w:pPr>
        <w:pStyle w:val="ListNumber"/>
      </w:pPr>
      <w:r>
        <w:t xml:space="preserve">ID: 1221135392897978368 Fecha: 2020-01-25 18:18:59 Texto: ¡ Libertad , Libertad, Libertad! El Grito de los venezolanos en #Madrid #España en la puerta del Sol. #25Enero https://t.co/fzPBCZJS5h Ubicacion: </w:t>
      </w:r>
    </w:p>
    <w:p>
      <w:pPr>
        <w:pStyle w:val="ListNumber"/>
      </w:pPr>
      <w:r>
        <w:t xml:space="preserve">ID: 1221134826310422529 Fecha: 2020-01-25 18:16:44 Texto: RT @pablocasado_: Sánchez apoyando a su Ministro de Fomento se ha hecho cómplice y responsable de sus mentiras. Estamos ante un caso gravís… Ubicacion: </w:t>
      </w:r>
    </w:p>
    <w:p>
      <w:pPr>
        <w:pStyle w:val="ListNumber"/>
      </w:pPr>
      <w:r>
        <w:t xml:space="preserve">ID: 1221044196812955650 Fecha: 2020-01-25 12:16:37 Texto: @OrianBrito Turkey! Ubicacion: </w:t>
      </w:r>
    </w:p>
    <w:p>
      <w:pPr>
        <w:pStyle w:val="ListNumber"/>
      </w:pPr>
      <w:r>
        <w:t xml:space="preserve">ID: 1220925296406417408 Fecha: 2020-01-25 04:24:09 Texto: #ATENCION los interesados... 👇🏻👇🏻👇🏻 https://t.co/KivRz2hvzc Ubicacion: </w:t>
      </w:r>
    </w:p>
    <w:p>
      <w:pPr>
        <w:pStyle w:val="ListNumber"/>
      </w:pPr>
      <w:r>
        <w:t xml:space="preserve">ID: 1220888385167994881 Fecha: 2020-01-25 01:57:28 Texto: RT @AFPespanol: #ÚLTIMAHORA Mandataria transitoria de Bolivia Jeanine Áñez anuncia su candidatura a la presidencia #AFP https://t.co/s9GFfe… Ubicacion: </w:t>
      </w:r>
    </w:p>
    <w:p>
      <w:pPr>
        <w:pStyle w:val="ListNumber"/>
      </w:pPr>
      <w:r>
        <w:t xml:space="preserve">ID: 1220798683794505728 Fecha: 2020-01-24 20:01:02 Texto: #AHORA en palacio presidencial de #Francia es recibido @jguaido por el pdte @EmmanuelMacron https://t.co/s7N8E5Ap4F Ubicacion: </w:t>
      </w:r>
    </w:p>
    <w:p>
      <w:pPr>
        <w:pStyle w:val="ListNumber"/>
      </w:pPr>
      <w:r>
        <w:t xml:space="preserve">ID: 1220790636808491008 Fecha: 2020-01-24 19:29:03 Texto: RT @pablocasado_: El respaldo de Zapatero a Sánchez para que no reciba a @jguaido contrasta con el silencio y la falta de explicaciones sob… Ubicacion: </w:t>
      </w:r>
    </w:p>
    <w:p>
      <w:pPr>
        <w:pStyle w:val="ListNumber"/>
      </w:pPr>
      <w:r>
        <w:t xml:space="preserve">ID: 1220756376944828417 Fecha: 2020-01-24 17:12:55 Texto: Y así este sr aboga por su palabra preferida “diálogo” 🤷🏻‍♀️ https://t.co/xfORV4Sgvh Ubicacion: </w:t>
      </w:r>
    </w:p>
    <w:p>
      <w:pPr>
        <w:pStyle w:val="ListNumber"/>
      </w:pPr>
      <w:r>
        <w:t xml:space="preserve">ID: 1220756369508270081 Fecha: 2020-01-24 17:12:53 Texto: Mañana en #Madrid #españa se cumple agenda de @jguaido y el líder del partido popular @populares @pablocasado_ le p… https://t.co/H51ZvvicL7 Ubicacion: </w:t>
      </w:r>
    </w:p>
    <w:p>
      <w:pPr>
        <w:pStyle w:val="ListNumber"/>
      </w:pPr>
      <w:r>
        <w:t xml:space="preserve">ID: 1220751659086860288 Fecha: 2020-01-24 16:54:10 Texto: #AHORA canciller de #Francia Jean Yves Le Drian recibe a @jguaido https://t.co/1ngsHv2D30 Ubicacion: </w:t>
      </w:r>
    </w:p>
    <w:p>
      <w:pPr>
        <w:pStyle w:val="ListNumber"/>
      </w:pPr>
      <w:r>
        <w:t xml:space="preserve">ID: 1220745639262326784 Fecha: 2020-01-24 16:30:15 Texto: Ruptura de relaciones de #Bolivia con #Cuba 👇🏻👇🏻👇🏻 https://t.co/8BWTi8pi5Z Ubicacion: </w:t>
      </w:r>
    </w:p>
    <w:p>
      <w:pPr>
        <w:pStyle w:val="ListNumber"/>
      </w:pPr>
      <w:r>
        <w:t xml:space="preserve">ID: 1220745273451872257 Fecha: 2020-01-24 16:28:48 Texto: RT @AFPespanol: #ÚLTIMAHORA Bolivia "suspende" relaciones diplomáticas con Cuba (cancillería) #AFP https://t.co/Ek2jW1J7yA Ubicacion: </w:t>
      </w:r>
    </w:p>
    <w:p>
      <w:pPr>
        <w:pStyle w:val="ListNumber"/>
      </w:pPr>
      <w:r>
        <w:t xml:space="preserve">ID: 1220728077426348033 Fecha: 2020-01-24 15:20:28 Texto: Esta bien q se reúna con ambos bandos, ¿no? https://t.co/3bCfAitXwg Ubicacion: </w:t>
      </w:r>
    </w:p>
    <w:p>
      <w:pPr>
        <w:pStyle w:val="ListNumber"/>
      </w:pPr>
      <w:r>
        <w:t xml:space="preserve">ID: 1220711843586543617 Fecha: 2020-01-24 14:15:57 Texto: #ServicioPúblico | Para mamá con mastitis infecciosa (en #Caracas) se requiere Cefadroxilo 500 ml y para su bebé co… https://t.co/44ee9bEhSw Ubicacion: </w:t>
      </w:r>
    </w:p>
    <w:p>
      <w:pPr>
        <w:pStyle w:val="ListNumber"/>
      </w:pPr>
      <w:r>
        <w:t xml:space="preserve">ID: 1220580425602666496 Fecha: 2020-01-24 05:33:45 Texto: RT @churuguara: #23ene Lista de fallecidos (9) en incendio de cañaveral en #Cagua #Aragua. https://t.co/pakBv0KNYQ Ubicacion: </w:t>
      </w:r>
    </w:p>
    <w:p>
      <w:pPr>
        <w:pStyle w:val="ListNumber"/>
      </w:pPr>
      <w:r>
        <w:t xml:space="preserve">ID: 1220502478132785152 Fecha: 2020-01-24 00:24:01 Texto: RT @Alex_Requeijo: Dicho esto, a ver si lo entiendo bien. Resulta que Ábalos va un domingo de madrugada a Barajas para recibir a su amiguís… Ubicacion: </w:t>
      </w:r>
    </w:p>
    <w:p>
      <w:pPr>
        <w:pStyle w:val="ListNumber"/>
      </w:pPr>
      <w:r>
        <w:t xml:space="preserve">ID: 1220502454070059009 Fecha: 2020-01-24 00:23:55 Texto: RT @Alex_Requeijo: Dice que no fue un encuentro formal, faltaría más. En un avión en plena noche un encuentro formal sería curioso, más con… Ubicacion: </w:t>
      </w:r>
    </w:p>
    <w:p>
      <w:pPr>
        <w:pStyle w:val="ListNumber"/>
      </w:pPr>
      <w:r>
        <w:t xml:space="preserve">ID: 1220478819678720009 Fecha: 2020-01-23 22:50:00 Texto: #DATO Ahora resulta que Delcy Eloina se reúne de manera secreta en suelo europeo, en un avión privado en el aeropue… https://t.co/NbeoT2kVQd Ubicacion: </w:t>
      </w:r>
    </w:p>
    <w:p>
      <w:pPr>
        <w:pStyle w:val="ListNumber"/>
      </w:pPr>
      <w:r>
        <w:t xml:space="preserve">ID: 1220420831903391745 Fecha: 2020-01-23 18:59:35 Texto: RT @briciosegovia: ⚠️La Admón. Trump restringe los visados de turista a embarazadas para impedir que viajen a EEUU con el fin de dar a luz… Ubicacion: </w:t>
      </w:r>
    </w:p>
    <w:p>
      <w:pPr>
        <w:pStyle w:val="ListNumber"/>
      </w:pPr>
      <w:r>
        <w:t xml:space="preserve">ID: 1220393545095372801 Fecha: 2020-01-23 17:11:09 Texto: #ENVIVO desde #Davos20 #WorldEconomicForum habla @jguaido </w:t>
        <w:br/>
        <w:br/>
        <w:t xml:space="preserve">https://t.co/DvKXf2PZ1s Ubicacion: </w:t>
      </w:r>
    </w:p>
    <w:p>
      <w:pPr>
        <w:pStyle w:val="ListNumber"/>
      </w:pPr>
      <w:r>
        <w:t xml:space="preserve">ID: 1220387251768696837 Fecha: 2020-01-23 16:46:09 Texto: ... durante la investigación en el pasaporte encontrado al ciudadano AZAM ALRIFAI ALRIFAI, en el cual existía dos s… https://t.co/2XmeoXBI7E Ubicacion: </w:t>
      </w:r>
    </w:p>
    <w:p>
      <w:pPr>
        <w:pStyle w:val="ListNumber"/>
      </w:pPr>
      <w:r>
        <w:t xml:space="preserve">ID: 1220364151689818112 Fecha: 2020-01-23 15:14:21 Texto: 👇🏻👇🏻👇🏻👇🏻 https://t.co/BlCQ4whAyB Ubicacion: </w:t>
      </w:r>
    </w:p>
    <w:p>
      <w:pPr>
        <w:pStyle w:val="ListNumber"/>
      </w:pPr>
      <w:r>
        <w:t xml:space="preserve">ID: 1220351884847984643 Fecha: 2020-01-23 14:25:37 Texto: #LOULTIMO Las autoridades de @MigracionCol encontraron que se había expedido pasaportes colombianos en las oficinas… https://t.co/MRAE7N7A8Y Ubicacion: </w:t>
      </w:r>
    </w:p>
    <w:p>
      <w:pPr>
        <w:pStyle w:val="ListNumber"/>
      </w:pPr>
      <w:r>
        <w:t xml:space="preserve">ID: 1220351869530210304 Fecha: 2020-01-23 14:25:33 Texto: #DATO Durante la investigación @MigracionCol encontró que se había expedido pasaportes colombianos en las oficinas… https://t.co/VVfWNanenV Ubicacion: </w:t>
      </w:r>
    </w:p>
    <w:p>
      <w:pPr>
        <w:pStyle w:val="ListNumber"/>
      </w:pPr>
      <w:r>
        <w:t xml:space="preserve">ID: 1220351849489928194 Fecha: 2020-01-23 14:25:28 Texto: #DATO 9 meses de investigación, inicia en Diciembre de 2017 y las capturas se realizaron en Santa Marta, Ciénaga, P… https://t.co/WRMvxzFdS3 Ubicacion: </w:t>
      </w:r>
    </w:p>
    <w:p>
      <w:pPr>
        <w:pStyle w:val="ListNumber"/>
      </w:pPr>
      <w:r>
        <w:t xml:space="preserve">ID: 1220351807249113088 Fecha: 2020-01-23 14:25:18 Texto: #DATO respecto a los terroristas q habrían entrado por la #Guajira hacia #Colombia🇨🇴 y procedentes de #Venezuela 🇻🇪… https://t.co/6Jlh2iHXNc Ubicacion: </w:t>
      </w:r>
    </w:p>
    <w:p>
      <w:pPr>
        <w:pStyle w:val="ListNumber"/>
      </w:pPr>
      <w:r>
        <w:t xml:space="preserve">ID: 1220124455025987590 Fecha: 2020-01-22 23:21:53 Texto: RT @pablocasado_: Sánchez debe recibir a @jguaido en su gira internacional. España tiene que ayudar a los venezolanos a poner fin a la atro… Ubicacion: </w:t>
      </w:r>
    </w:p>
    <w:p>
      <w:pPr>
        <w:pStyle w:val="ListNumber"/>
      </w:pPr>
      <w:r>
        <w:t xml:space="preserve">ID: 1220054071450750976 Fecha: 2020-01-22 18:42:12 Texto: #COLOMBIA autoridades sanitarias atentas para descartar caso de #coronavirus por un joven de origen chino de 19años… https://t.co/HDFmqJtwPE Ubicacion: </w:t>
      </w:r>
    </w:p>
    <w:p>
      <w:pPr>
        <w:pStyle w:val="ListNumber"/>
      </w:pPr>
      <w:r>
        <w:t xml:space="preserve">ID: 1220033830117048320 Fecha: 2020-01-22 17:21:46 Texto: Ante parlamento europeo @Europarl_ES se deja claro que una oncena de personas q trabaja con @jguaido ahora están en… https://t.co/l5cNZLM1ty Ubicacion: </w:t>
      </w:r>
    </w:p>
    <w:p>
      <w:pPr>
        <w:pStyle w:val="ListNumber"/>
      </w:pPr>
      <w:r>
        <w:t xml:space="preserve">ID: 1220024579760033792 Fecha: 2020-01-22 16:45:01 Texto: #ENVIVO desde Bruselas @jguaido asegura que tras allanamiento de sus oficinas en #caracas son 11 las personas de su… https://t.co/SiZxEApkIl Ubicacion: </w:t>
      </w:r>
    </w:p>
    <w:p>
      <w:pPr>
        <w:pStyle w:val="ListNumber"/>
      </w:pPr>
      <w:r>
        <w:t xml:space="preserve">ID: 1220021492374757376 Fecha: 2020-01-22 16:32:45 Texto: #ENVIVO habla @jguaido desde Bruselas en la sede del parlamento europeo. #UE luego de reunión con @JosepBorrellF </w:t>
        <w:br/>
        <w:br/>
        <w:t xml:space="preserve">https://t.co/RVovQTgxXJ Ubicacion: </w:t>
      </w:r>
    </w:p>
    <w:p>
      <w:pPr>
        <w:pStyle w:val="ListNumber"/>
      </w:pPr>
      <w:r>
        <w:t xml:space="preserve">ID: 1220013577559560193 Fecha: 2020-01-22 16:01:18 Texto: Aquí comunicado oficial de la #UE tras reunión de @JosepBorrellF con @jguaido a quién reconocen como pdte de la… https://t.co/ADtEAHyAan Ubicacion: </w:t>
      </w:r>
    </w:p>
    <w:p>
      <w:pPr>
        <w:pStyle w:val="ListNumber"/>
      </w:pPr>
      <w:r>
        <w:t>ID: 1220002052690120705 Fecha: 2020-01-22 15:15:30 Texto: RT @CNNEE: ÚLTIMA HORA</w:t>
        <w:br/>
        <w:t>Aumenta el número de muertos por el coronavirus</w:t>
        <w:br/>
        <w:t xml:space="preserve">https://t.co/uWVCCa0nvk Ubicacion: </w:t>
      </w:r>
    </w:p>
    <w:p>
      <w:pPr>
        <w:pStyle w:val="ListNumber"/>
      </w:pPr>
      <w:r>
        <w:t xml:space="preserve">ID: 1220001945894707201 Fecha: 2020-01-22 15:15:05 Texto: RT @MargSchinas: Encuentro cordial con @jguaido en su primera visita a la Comisión Europea. Europa siempre por la democracia y la libertad.… Ubicacion: </w:t>
      </w:r>
    </w:p>
    <w:p>
      <w:pPr>
        <w:pStyle w:val="ListNumber"/>
      </w:pPr>
      <w:r>
        <w:t xml:space="preserve">ID: 1219965523309613056 Fecha: 2020-01-22 12:50:21 Texto: RT @JorgeAgobian: @senatemajldr @RepZoeLofgren @SenSchumer 🇺🇸Tras casi 12 horas de debate, el Senado aprobó la resolución con las reglas de… Ubicacion: </w:t>
      </w:r>
    </w:p>
    <w:p>
      <w:pPr>
        <w:pStyle w:val="ListNumber"/>
      </w:pPr>
      <w:r>
        <w:t xml:space="preserve">ID: 1219766010951106566 Fecha: 2020-01-21 23:37:33 Texto: Así las oficinas De la Torre Zurich dónde está el despacho de @jguaido tomado por funcionarios del #SEBIN </w:t>
        <w:br/>
        <w:br/>
        <w:t xml:space="preserve">📹… https://t.co/K3M892te0v Ubicacion: </w:t>
      </w:r>
    </w:p>
    <w:p>
      <w:pPr>
        <w:pStyle w:val="ListNumber"/>
      </w:pPr>
      <w:r>
        <w:t xml:space="preserve">ID: 1219746895138033666 Fecha: 2020-01-21 22:21:36 Texto: RT @VOANoticias: "No hemos visto pruebas de que @NicolasMaduro esté interesado en tener elecciones libres y justas; él sabe que perdería”,… Ubicacion: </w:t>
      </w:r>
    </w:p>
    <w:p>
      <w:pPr>
        <w:pStyle w:val="ListNumber"/>
      </w:pPr>
      <w:r>
        <w:t xml:space="preserve">ID: 1219730790575230982 Fecha: 2020-01-21 21:17:36 Texto: RT @dw_espanol: ¿Cuál es el plan de EE. UU. para sacar a Nicolás Maduro del poder? </w:t>
        <w:br/>
        <w:br/>
        <w:t xml:space="preserve">Nuestra enviada especial en #Davos2020 @CarolGuerreroS… Ubicacion: </w:t>
      </w:r>
    </w:p>
    <w:p>
      <w:pPr>
        <w:pStyle w:val="ListNumber"/>
      </w:pPr>
      <w:r>
        <w:t xml:space="preserve">ID: 1219725597196374023 Fecha: 2020-01-21 20:56:58 Texto: #AHORA diputadas @delsasolorzano @apichardob denuncian allanamiento de las oficinas de @jguaido con la presencia de… https://t.co/sVJqXJwYaz Ubicacion: </w:t>
      </w:r>
    </w:p>
    <w:p>
      <w:pPr>
        <w:pStyle w:val="ListNumber"/>
      </w:pPr>
      <w:r>
        <w:t xml:space="preserve">ID: 1219713441608470528 Fecha: 2020-01-21 20:08:40 Texto: #ULTIMAHORA dpto del tesoro de #EEUU acaba de emitir sanciones q involucran aeronaves ligadas a #Maduro y #PDVSA… https://t.co/zEgpygWwLK Ubicacion: </w:t>
      </w:r>
    </w:p>
    <w:p>
      <w:pPr>
        <w:pStyle w:val="ListNumber"/>
      </w:pPr>
      <w:r>
        <w:t xml:space="preserve">ID: 1219708398444392451 Fecha: 2020-01-21 19:48:37 Texto: Estos serían los vehículos ubicados en las cercanías De la Torre donde se ubica despacho de @jguaido </w:t>
        <w:br/>
        <w:br/>
        <w:t xml:space="preserve">📷… https://t.co/ehkK6oAZwr Ubicacion: </w:t>
      </w:r>
    </w:p>
    <w:p>
      <w:pPr>
        <w:pStyle w:val="ListNumber"/>
      </w:pPr>
      <w:r>
        <w:t xml:space="preserve">ID: 1219707972844212224 Fecha: 2020-01-21 19:46:56 Texto: #ATENCION estarían funcionarios del #FAES intentado ingresar a la oficina del despacho de @jguaido , ubicada en el… https://t.co/5n8CpXQhhN Ubicacion: </w:t>
      </w:r>
    </w:p>
    <w:p>
      <w:pPr>
        <w:pStyle w:val="ListNumber"/>
      </w:pPr>
      <w:r>
        <w:t xml:space="preserve">ID: 1219695733017849860 Fecha: 2020-01-21 18:58:18 Texto: Premier británico @BorisJohnson recibió a @jguaido en #Downingstrett la residencia oficial. </w:t>
        <w:br/>
        <w:br/>
        <w:t xml:space="preserve">📷 @Presidencia_VE https://t.co/REHEbEsnM8 Ubicacion: </w:t>
      </w:r>
    </w:p>
    <w:p>
      <w:pPr>
        <w:pStyle w:val="ListNumber"/>
      </w:pPr>
      <w:r>
        <w:t xml:space="preserve">ID: 1219666923518156801 Fecha: 2020-01-21 17:03:49 Texto: RT @NCBogota: #ProtestasEnColombia Grupo de manifestantes bloquea ambos carriles de la carrera Séptima con calle 60 &amp;gt;&amp;gt; https://t.co/neSZAUS… Ubicacion: </w:t>
      </w:r>
    </w:p>
    <w:p>
      <w:pPr>
        <w:pStyle w:val="ListNumber"/>
      </w:pPr>
      <w:r>
        <w:t xml:space="preserve">ID: 1219666194527068160 Fecha: 2020-01-21 17:00:55 Texto: #LOULTIMO a esta hora en #COLOMBIA 👇🏻👇🏻 https://t.co/J8APixw5iZ Ubicacion: </w:t>
      </w:r>
    </w:p>
    <w:p>
      <w:pPr>
        <w:pStyle w:val="ListNumber"/>
      </w:pPr>
      <w:r>
        <w:t xml:space="preserve">ID: 1219663882525999105 Fecha: 2020-01-21 16:51:44 Texto: RT @SebastianaB: La razón sería que Tareck El Aissami y Martín Olivares detectaron que “El Pollo” Carvajal envió información sobre ellos a… Ubicacion: </w:t>
      </w:r>
    </w:p>
    <w:p>
      <w:pPr>
        <w:pStyle w:val="ListNumber"/>
      </w:pPr>
      <w:r>
        <w:t xml:space="preserve">ID: 1219663069745504256 Fecha: 2020-01-21 16:48:30 Texto: RT @DominicRaab: Securing a peaceful and democratic resolution to the political instability in Venezuela is vital if the country is to move… Ubicacion: </w:t>
      </w:r>
    </w:p>
    <w:p>
      <w:pPr>
        <w:pStyle w:val="ListNumber"/>
      </w:pPr>
      <w:r>
        <w:t xml:space="preserve">ID: 1219627306882347010 Fecha: 2020-01-21 14:26:24 Texto: #AHORA pdte (e) de #Venezuela en #UK Reino Unido recibido por canciller @DominicRaab y dice @jguaido q se vienen ma… https://t.co/UGIgyCEJm6 Ubicacion: </w:t>
      </w:r>
    </w:p>
    <w:p>
      <w:pPr>
        <w:pStyle w:val="ListNumber"/>
      </w:pPr>
      <w:r>
        <w:t xml:space="preserve">ID: 1219621837090455554 Fecha: 2020-01-21 14:04:40 Texto: RT @AFPespanol: #ULTIMAHORA Guaidó se reunirá con Boris Johnson este martes en Londres (gobierno británico) #AFP https://t.co/VxQEZQN7TZ Ubicacion: </w:t>
      </w:r>
    </w:p>
    <w:p>
      <w:pPr>
        <w:pStyle w:val="ListNumber"/>
      </w:pPr>
      <w:r>
        <w:t>ID: 1219455249548808192 Fecha: 2020-01-21 03:02:42 Texto: RT @edoilustrado: Cómo invadir un país sin echar un tiro</w:t>
        <w:br/>
        <w:t xml:space="preserve">Crónica de una capitulación. https://t.co/tAsX6ioeGJ https://t.co/bKqylgxH1Q Ubicacion: </w:t>
      </w:r>
    </w:p>
    <w:p>
      <w:pPr>
        <w:pStyle w:val="ListNumber"/>
      </w:pPr>
      <w:r>
        <w:t xml:space="preserve">ID: 1219403577686478848 Fecha: 2020-01-20 23:37:23 Texto: @briciosegovia Nadie más... 🤔🧐 Ubicacion: </w:t>
      </w:r>
    </w:p>
    <w:p>
      <w:pPr>
        <w:pStyle w:val="ListNumber"/>
      </w:pPr>
      <w:r>
        <w:t xml:space="preserve">ID: 1219395913166262280 Fecha: 2020-01-20 23:06:55 Texto: 👇🏻👇🏻👇🏻 https://t.co/iZhdbSpU9a Ubicacion: </w:t>
      </w:r>
    </w:p>
    <w:p>
      <w:pPr>
        <w:pStyle w:val="ListNumber"/>
      </w:pPr>
      <w:r>
        <w:t xml:space="preserve">ID: 1219393619452481538 Fecha: 2020-01-20 22:57:48 Texto: RT @AFPespanol: #ÚLTIMAHORA Impactan tres cohetes cerca de embajada de EEUU en Irak (fuente de seguridad) #AFP https://t.co/VMDJkvAcBs Ubicacion: </w:t>
      </w:r>
    </w:p>
    <w:p>
      <w:pPr>
        <w:pStyle w:val="ListNumber"/>
      </w:pPr>
      <w:r>
        <w:t xml:space="preserve">ID: 1219355071252697089 Fecha: 2020-01-20 20:24:38 Texto: Las dos Venezuelas #Venezuela #eeuu </w:t>
        <w:br/>
        <w:br/>
        <w:t xml:space="preserve">#Venezuela #Iran https://t.co/IGNDpf5rNy Ubicacion: </w:t>
      </w:r>
    </w:p>
    <w:p>
      <w:pPr>
        <w:pStyle w:val="ListNumber"/>
      </w:pPr>
      <w:r>
        <w:t xml:space="preserve">ID: 1219346964090966016 Fecha: 2020-01-20 19:52:25 Texto: Documento final, leído por la canciller colombiana @claudiablumc https://t.co/AQpP8joZTN Ubicacion: </w:t>
      </w:r>
    </w:p>
    <w:p>
      <w:pPr>
        <w:pStyle w:val="ListNumber"/>
      </w:pPr>
      <w:r>
        <w:t xml:space="preserve">ID: 1219346937629020160 Fecha: 2020-01-20 19:52:18 Texto: #LOULTIMO la declaración conjunta de la cumbre Hemisférica contra el Terrorismo que ha tenido lugar en #Colombia y… https://t.co/sQkf5hOa7h Ubicacion: </w:t>
      </w:r>
    </w:p>
    <w:p>
      <w:pPr>
        <w:pStyle w:val="ListNumber"/>
      </w:pPr>
      <w:r>
        <w:t xml:space="preserve">ID: 1219340831221522434 Fecha: 2020-01-20 19:28:03 Texto: @WHAAsstSecty = Michael Kozak funcionario del https://t.co/gPt5L7o1IH edo. De #EEUU para hemisferio occidental Ubicacion: </w:t>
      </w:r>
    </w:p>
    <w:p>
      <w:pPr>
        <w:pStyle w:val="ListNumber"/>
      </w:pPr>
      <w:r>
        <w:t xml:space="preserve">ID: 1219340384339464195 Fecha: 2020-01-20 19:26:16 Texto: En #LAFOTO algunos nombres: @WHAAsstSecty @SecPompeo #EliottAbrams #JamesStory por cuenta de #EEUU (todos funcionar… https://t.co/rI0ezoli0I Ubicacion: </w:t>
      </w:r>
    </w:p>
    <w:p>
      <w:pPr>
        <w:pStyle w:val="ListNumber"/>
      </w:pPr>
      <w:r>
        <w:t xml:space="preserve">ID: 1219334349012774914 Fecha: 2020-01-20 19:02:17 Texto: *metal precioso, mejor Ubicacion: </w:t>
      </w:r>
    </w:p>
    <w:p>
      <w:pPr>
        <w:pStyle w:val="ListNumber"/>
      </w:pPr>
      <w:r>
        <w:t xml:space="preserve">ID: 1219332596754198529 Fecha: 2020-01-20 18:55:19 Texto: Ahora sí... dip. @TomasGuanipa designado como nuevo emb. De #Venezuela en #Colombia Ubicacion: </w:t>
      </w:r>
    </w:p>
    <w:p>
      <w:pPr>
        <w:pStyle w:val="ListNumber"/>
      </w:pPr>
      <w:r>
        <w:t xml:space="preserve">ID: 1219317701132288000 Fecha: 2020-01-20 17:56:08 Texto: Declaración conjunta @jguaido @SecPompeo todo se estaría afinando para un muy probable encuentro con… https://t.co/NnXMBWYoKG Ubicacion: </w:t>
      </w:r>
    </w:p>
    <w:p>
      <w:pPr>
        <w:pStyle w:val="ListNumber"/>
      </w:pPr>
      <w:r>
        <w:t xml:space="preserve">ID: 1219314343013232641 Fecha: 2020-01-20 17:42:47 Texto: #ENVIVO #ULTIMAHORA reunión entre @jguaido y @SecPompeo en #Colombia </w:t>
        <w:br/>
        <w:br/>
        <w:t xml:space="preserve">https://t.co/QEkPxWYHwb Ubicacion: </w:t>
      </w:r>
    </w:p>
    <w:p>
      <w:pPr>
        <w:pStyle w:val="ListNumber"/>
      </w:pPr>
      <w:r>
        <w:t xml:space="preserve">ID: 1219313978058465282 Fecha: 2020-01-20 17:41:20 Texto: #AHORA las primeras y más recientes declaraciones de @jguaido en #Colombia “oro de sangre” así califica el uso del… https://t.co/GbrM8J4T05 Ubicacion: </w:t>
      </w:r>
    </w:p>
    <w:p>
      <w:pPr>
        <w:pStyle w:val="ListNumber"/>
      </w:pPr>
      <w:r>
        <w:t xml:space="preserve">ID: 1219301709937291264 Fecha: 2020-01-20 16:52:35 Texto: #LOULTIMO la posición de España en la #UE respecto a #Venezuela María Aránzazu González Laya,  ministra de Asuntos… https://t.co/RPMu6MAU4G Ubicacion: </w:t>
      </w:r>
    </w:p>
    <w:p>
      <w:pPr>
        <w:pStyle w:val="ListNumber"/>
      </w:pPr>
      <w:r>
        <w:t xml:space="preserve">ID: 1219290338348687360 Fecha: 2020-01-20 16:07:24 Texto: RT @eldiario: #20Ene | Mike Pompeo, secretario de Estado de EE UU 🇺🇲, desde la III Conferencia Ministerial Hemisférica de Lucha contra el T… Ubicacion: </w:t>
      </w:r>
    </w:p>
    <w:p>
      <w:pPr>
        <w:pStyle w:val="ListNumber"/>
      </w:pPr>
      <w:r>
        <w:t xml:space="preserve">ID: 1219273873297985536 Fecha: 2020-01-20 15:01:59 Texto: #AHORA está participando en ofrenda floral @jguaido por muerte hace un año de 22 cadetes de la Policía de #Colombia… https://t.co/0yyu5fzCUP Ubicacion: </w:t>
      </w:r>
    </w:p>
    <w:p>
      <w:pPr>
        <w:pStyle w:val="ListNumber"/>
      </w:pPr>
      <w:r>
        <w:t xml:space="preserve">ID: 1219273021434843138 Fecha: 2020-01-20 14:58:35 Texto: RT @Gbastidas: Presidente (e) @jguaido se encuentra con el @SecPompeo y el presidente @IvanDuque previo al inicio de la III Conferencia Hem… Ubicacion: </w:t>
      </w:r>
    </w:p>
    <w:p>
      <w:pPr>
        <w:pStyle w:val="ListNumber"/>
      </w:pPr>
      <w:r>
        <w:t xml:space="preserve">ID: 1219265191747235840 Fecha: 2020-01-20 14:27:29 Texto: #ENVIVO habla @SecPompeo desde #Colombia en medio de la conferencia hemisferica contra el terrorismo </w:t>
        <w:br/>
        <w:br/>
        <w:t xml:space="preserve">https://t.co/x1a7x6pH9R Ubicacion: </w:t>
      </w:r>
    </w:p>
    <w:p>
      <w:pPr>
        <w:pStyle w:val="ListNumber"/>
      </w:pPr>
      <w:r>
        <w:t xml:space="preserve">ID: 1219257407710334977 Fecha: 2020-01-20 13:56:33 Texto: Llega #eliotabrams a #Colombia el rpte especial designado por @realDonaldTrump para los asuntos de #Venezuela ahí s… https://t.co/Jc7KTIDot2 Ubicacion: </w:t>
      </w:r>
    </w:p>
    <w:p>
      <w:pPr>
        <w:pStyle w:val="ListNumber"/>
      </w:pPr>
      <w:r>
        <w:t xml:space="preserve">ID: 1219235030922354689 Fecha: 2020-01-20 12:27:38 Texto: RT @AFPespanol: #ULTIMAHORA El director general de la BBC anuncia su dimisión dentro de seis meses #AFP https://t.co/SGjUPDuAXF Ubicacion: </w:t>
      </w:r>
    </w:p>
    <w:p>
      <w:pPr>
        <w:pStyle w:val="ListNumber"/>
      </w:pPr>
      <w:r>
        <w:t xml:space="preserve">ID: 1219051536124239872 Fecha: 2020-01-20 00:18:29 Texto: #AHORA la reunión entre presidente de #Colombia @IvanDuque y @jguaido en Palacio de Nariño https://t.co/ukK3kF56Wl Ubicacion: </w:t>
      </w:r>
    </w:p>
    <w:p>
      <w:pPr>
        <w:pStyle w:val="ListNumber"/>
      </w:pPr>
      <w:r>
        <w:t xml:space="preserve">ID: 1219043872577409024 Fecha: 2020-01-19 23:48:02 Texto: #AHORA el pdte @IvanDuque se encuentra reunido con @jguaido y lo acompañan Vicepresidenta @mluciaramirez , cancille… https://t.co/SKaCpWtwhF Ubicacion: </w:t>
      </w:r>
    </w:p>
    <w:p>
      <w:pPr>
        <w:pStyle w:val="ListNumber"/>
      </w:pPr>
      <w:r>
        <w:t xml:space="preserve">ID: 1219042847640473600 Fecha: 2020-01-19 23:43:58 Texto: Con honores... así fue recibido en el palacio de Nariño @jguaido por el presidente de #Colombia @IvanDuque </w:t>
        <w:br/>
        <w:br/>
        <w:t xml:space="preserve">📹… https://t.co/FwyhTbzrbE Ubicacion: </w:t>
      </w:r>
    </w:p>
    <w:p>
      <w:pPr>
        <w:pStyle w:val="ListNumber"/>
      </w:pPr>
      <w:r>
        <w:t xml:space="preserve">ID: 1218919420036296704 Fecha: 2020-01-19 15:33:30 Texto: 👇🏻👇🏻👇🏻 https://t.co/IoJTbzjSkM Ubicacion: </w:t>
      </w:r>
    </w:p>
    <w:p>
      <w:pPr>
        <w:pStyle w:val="ListNumber"/>
      </w:pPr>
      <w:r>
        <w:t xml:space="preserve">ID: 1218911085417332737 Fecha: 2020-01-19 15:00:23 Texto: Maduro le dijo al @washingtonpost q queire negociar con #EEUU ? Dice @AmbJohnBolton “la única negociación q se debe… https://t.co/UFi8mueCvD Ubicacion: </w:t>
      </w:r>
    </w:p>
    <w:p>
      <w:pPr>
        <w:pStyle w:val="ListNumber"/>
      </w:pPr>
      <w:r>
        <w:t xml:space="preserve">ID: 1218908482864340995 Fecha: 2020-01-19 14:50:03 Texto: 👇🏻👇🏻👇🏻 https://t.co/AvBNwiLUcw Ubicacion: </w:t>
      </w:r>
    </w:p>
    <w:p>
      <w:pPr>
        <w:pStyle w:val="ListNumber"/>
      </w:pPr>
      <w:r>
        <w:t xml:space="preserve">ID: 1218902610616426497 Fecha: 2020-01-19 14:26:43 Texto: @franciacordido @ReporteYa @jguaido @SecPompeo Si! Ubicacion: </w:t>
      </w:r>
    </w:p>
    <w:p>
      <w:pPr>
        <w:pStyle w:val="ListNumber"/>
      </w:pPr>
      <w:r>
        <w:t xml:space="preserve">ID: 1218890733391884288 Fecha: 2020-01-19 13:39:31 Texto: En #COLOMBIA se encontraría @jguaido participará en la cumbre antiterrorista que tendrá lugar allí, @SecPompeo tamb… https://t.co/7x82X3q7JF Ubicacion: </w:t>
      </w:r>
    </w:p>
    <w:p>
      <w:pPr>
        <w:pStyle w:val="ListNumber"/>
      </w:pPr>
      <w:r>
        <w:t xml:space="preserve">ID: 1218772559015108610 Fecha: 2020-01-19 05:49:56 Texto: Para los que apostaron... para los que esperaron... para los que se trasnocharon... todo se reduce en los siguiente… https://t.co/jzxsiviPX9 Ubicacion: </w:t>
      </w:r>
    </w:p>
    <w:p>
      <w:pPr>
        <w:pStyle w:val="ListNumber"/>
      </w:pPr>
      <w:r>
        <w:t xml:space="preserve">ID: 1218770213396762626 Fecha: 2020-01-19 05:40:37 Texto: No se vale... la pelea de #McGregorVsCowboy duro #40seg https://t.co/Lrz9T2giLb Ubicacion: </w:t>
      </w:r>
    </w:p>
    <w:p>
      <w:pPr>
        <w:pStyle w:val="ListNumber"/>
      </w:pPr>
      <w:r>
        <w:t xml:space="preserve">ID: 1218663041958653960 Fecha: 2020-01-18 22:34:45 Texto: RT @fertineo: Rafael Ramírez le dijo a @dw_espanol que en los diez años que estuvo al frente de Pdvsa con los gobiernos de Chávez y Maduro… Ubicacion: </w:t>
      </w:r>
    </w:p>
    <w:p>
      <w:pPr>
        <w:pStyle w:val="ListNumber"/>
      </w:pPr>
      <w:r>
        <w:t xml:space="preserve">ID: 1218659688830717962 Fecha: 2020-01-18 22:21:26 Texto: @ddematteis Aquí conseguí en un supermercado una cajita que tiene chocolates surtidos y los trae, pero sin mínimos 😫 Ubicacion: </w:t>
      </w:r>
    </w:p>
    <w:p>
      <w:pPr>
        <w:pStyle w:val="ListNumber"/>
      </w:pPr>
      <w:r>
        <w:t xml:space="preserve">ID: 1218659115465048066 Fecha: 2020-01-18 22:19:09 Texto: @ddematteis 🤤 Ubicacion: </w:t>
      </w:r>
    </w:p>
    <w:p>
      <w:pPr>
        <w:pStyle w:val="ListNumber"/>
      </w:pPr>
      <w:r>
        <w:t xml:space="preserve">ID: 1218646802091692033 Fecha: 2020-01-18 21:30:13 Texto: RT @AFPespanol: El príncipe Enrique y su esposa Meghan renunciarán a sus títulos nobiliarios y dejarán de recibir dinero de las arcas públi… Ubicacion: </w:t>
      </w:r>
    </w:p>
    <w:p>
      <w:pPr>
        <w:pStyle w:val="ListNumber"/>
      </w:pPr>
      <w:r>
        <w:t xml:space="preserve">ID: 1218560775029248001 Fecha: 2020-01-18 15:48:23 Texto: RT @Southcom: Earlier this week in #Colombia, #SOUTHCOM’s Adm. Craig Faller met some of the newest Military Working Dogs in the @COL_EJERCI… Ubicacion: </w:t>
      </w:r>
    </w:p>
    <w:p>
      <w:pPr>
        <w:pStyle w:val="ListNumber"/>
      </w:pPr>
      <w:r>
        <w:t xml:space="preserve">ID: 1218544823231307777 Fecha: 2020-01-18 14:44:59 Texto: @OrianBrito 🤣😂 Ubicacion: </w:t>
      </w:r>
    </w:p>
    <w:p>
      <w:pPr>
        <w:pStyle w:val="ListNumber"/>
      </w:pPr>
      <w:r>
        <w:t xml:space="preserve">ID: 1218234489484333058 Fecha: 2020-01-17 18:11:50 Texto: @OrianBrito Peor. Usando dice q estaba pidiendo 1.2 y que luego lograron llegar a los 700 Ubicacion: </w:t>
      </w:r>
    </w:p>
    <w:p>
      <w:pPr>
        <w:pStyle w:val="ListNumber"/>
      </w:pPr>
      <w:r>
        <w:t xml:space="preserve">ID: 1218227294097100800 Fecha: 2020-01-17 17:43:15 Texto: #LOULTIMO la carta de @PachoSantosC Francisco Santos, Emb de #Colombia en #EEUU donde renuncia al cargo ante el pdt… https://t.co/67RUmBtWFV Ubicacion: </w:t>
      </w:r>
    </w:p>
    <w:p>
      <w:pPr>
        <w:pStyle w:val="ListNumber"/>
      </w:pPr>
      <w:r>
        <w:t xml:space="preserve">ID: 1218207290563743744 Fecha: 2020-01-17 16:23:45 Texto: #AHORA 2/2 el dip. @GoyoNoriega explica cómo negociaron con Maduro los pagos, las cifras e incluso cuál sería la di… https://t.co/f3igjZSbNc Ubicacion: </w:t>
      </w:r>
    </w:p>
    <w:p>
      <w:pPr>
        <w:pStyle w:val="ListNumber"/>
      </w:pPr>
      <w:r>
        <w:t xml:space="preserve">ID: 1218206942721724417 Fecha: 2020-01-17 16:22:22 Texto: #AHORA 1/2 el @DipMarquina muestra audio en el cual estaría @GoyoNoriega tratando de comprarlo para incorporarse al… https://t.co/X6ji2DUyG6 Ubicacion: </w:t>
      </w:r>
    </w:p>
    <w:p>
      <w:pPr>
        <w:pStyle w:val="ListNumber"/>
      </w:pPr>
      <w:r>
        <w:t xml:space="preserve">ID: 1218034524027867136 Fecha: 2020-01-17 04:57:15 Texto: RT @SismoDetector: #sismo reportado por los usuarios de la app Sismo Detector a 6km de #Esmeraldas, #Ecuador. 3 reportes en un radio de 0km… Ubicacion: </w:t>
      </w:r>
    </w:p>
    <w:p>
      <w:pPr>
        <w:pStyle w:val="ListNumber"/>
      </w:pPr>
      <w:r>
        <w:t xml:space="preserve">ID: 1218033476475277312 Fecha: 2020-01-17 04:53:05 Texto: RT @eldiario: #16Ene | 🇧🇷🇻🇪 Este niño venezolano abrazó al presidente de Brasil, Jair Bolsonaro, para agradecerle por recibir a tantos migr… Ubicacion: </w:t>
      </w:r>
    </w:p>
    <w:p>
      <w:pPr>
        <w:pStyle w:val="ListNumber"/>
      </w:pPr>
      <w:r>
        <w:t xml:space="preserve">ID: 1218033068809883648 Fecha: 2020-01-17 04:51:28 Texto: RT @eldiario: #16Ene | 🗣️🇻🇪"Venimos buscando un futuro mejor y agradecemos la oportunidad que nos dan" : migrante venezolana agradece al pr… Ubicacion: </w:t>
      </w:r>
    </w:p>
    <w:p>
      <w:pPr>
        <w:pStyle w:val="ListNumber"/>
      </w:pPr>
      <w:r>
        <w:t xml:space="preserve">ID: 1217910024271470592 Fecha: 2020-01-16 20:42:32 Texto: RT @AFPespanol: #ÚLTIMAHORA Nuevo presidente de Guatemala rompe relaciones con Venezuela #AFP https://t.co/3ZPRMKfNqv Ubicacion: </w:t>
      </w:r>
    </w:p>
    <w:p>
      <w:pPr>
        <w:pStyle w:val="ListNumber"/>
      </w:pPr>
      <w:r>
        <w:t xml:space="preserve">ID: 1217885241618108416 Fecha: 2020-01-16 19:04:03 Texto: RT @briciosegovia: Familierícense con esta cara. Es el presidente de la Corte Suprema, el juez John Roberts y será quien presida el juicio… Ubicacion: </w:t>
      </w:r>
    </w:p>
    <w:p>
      <w:pPr>
        <w:pStyle w:val="ListNumber"/>
      </w:pPr>
      <w:r>
        <w:t xml:space="preserve">ID: 1217852597123584004 Fecha: 2020-01-16 16:54:20 Texto: Bs.S 14.000.000 el nuevo precio del pasaporte en #Venezuela Ubicacion: </w:t>
      </w:r>
    </w:p>
    <w:p>
      <w:pPr>
        <w:pStyle w:val="ListNumber"/>
      </w:pPr>
      <w:r>
        <w:t xml:space="preserve">ID: 1217839898113269760 Fecha: 2020-01-16 16:03:52 Texto: RT @Europarl_ES: Venezuela: el Parlamento Europeo condena el intento de golpe para evitar la reelección de Juan Guaidó como presidente de l… Ubicacion: </w:t>
      </w:r>
    </w:p>
    <w:p>
      <w:pPr>
        <w:pStyle w:val="ListNumber"/>
      </w:pPr>
      <w:r>
        <w:t xml:space="preserve">ID: 1217581981355122691 Fecha: 2020-01-15 22:59:00 Texto: RT @AP_Noticias: #ULTIMAHORA Representantes demócratas entregan formalmente al Senado los cargos de juicio político contra @realDonaldTrump Ubicacion: </w:t>
      </w:r>
    </w:p>
    <w:p>
      <w:pPr>
        <w:pStyle w:val="ListNumber"/>
      </w:pPr>
      <w:r>
        <w:t xml:space="preserve">ID: 1217485752956870658 Fecha: 2020-01-15 16:36:37 Texto: #AHORA  el parlamento venezolano @AsambleaVE alerta al mundo tras la toma de las instalaciones y agresiones por par… https://t.co/5tl9CclNwU Ubicacion: </w:t>
      </w:r>
    </w:p>
    <w:p>
      <w:pPr>
        <w:pStyle w:val="ListNumber"/>
      </w:pPr>
      <w:r>
        <w:t xml:space="preserve">ID: 1217484942722183171 Fecha: 2020-01-15 16:33:24 Texto: Así quedó el vehículo de prensa de @CNNEE en #Caracas luego de ser atacados por colectivos armados en medio de la c… https://t.co/RVfzhN6fTI Ubicacion: </w:t>
      </w:r>
    </w:p>
    <w:p>
      <w:pPr>
        <w:pStyle w:val="ListNumber"/>
      </w:pPr>
      <w:r>
        <w:t xml:space="preserve">ID: 1217471339793129473 Fecha: 2020-01-15 15:39:21 Texto: #ATENCION vehículo de prensa también fue agredido por colectivos en medio de la cobertura por los hechos en la… https://t.co/n5dpa6OD2K Ubicacion: </w:t>
      </w:r>
    </w:p>
    <w:p>
      <w:pPr>
        <w:pStyle w:val="ListNumber"/>
      </w:pPr>
      <w:r>
        <w:t xml:space="preserve">ID: 1217467202770698240 Fecha: 2020-01-15 15:22:55 Texto: #LOULTIMO así quedó el vehículo agredido por los colectivos donde se traslafaban los miembros de la directiva de la… https://t.co/gtoGuq9oaH Ubicacion: </w:t>
      </w:r>
    </w:p>
    <w:p>
      <w:pPr>
        <w:pStyle w:val="ListNumber"/>
      </w:pPr>
      <w:r>
        <w:t xml:space="preserve">ID: 1217461859906879488 Fecha: 2020-01-15 15:01:41 Texto: #ULTIMAHORA vehículo donde se trasladaban el 2do. vicepresidente de @AsambleaVE , el jefe de fracción , subjefa de… https://t.co/QAUXzL1gIf Ubicacion: </w:t>
      </w:r>
    </w:p>
    <w:p>
      <w:pPr>
        <w:pStyle w:val="ListNumber"/>
      </w:pPr>
      <w:r>
        <w:t xml:space="preserve">ID: 1217457392000143362 Fecha: 2020-01-15 14:43:56 Texto: #AHORA así esta tomada @AsambleaVE y los alrededores del palacio federal legislativa </w:t>
        <w:br/>
        <w:br/>
        <w:t xml:space="preserve">📷 @Presidencia_VE https://t.co/OLq7AJ467Q Ubicacion: </w:t>
      </w:r>
    </w:p>
    <w:p>
      <w:pPr>
        <w:pStyle w:val="ListNumber"/>
      </w:pPr>
      <w:r>
        <w:t xml:space="preserve">ID: 1217449097654939650 Fecha: 2020-01-15 14:10:58 Texto: #AHORA a de nuevo grupos de colectivos motorizados en los alrededores de la @AsambleaVE dónde están pautada sesión… https://t.co/zH4tpdzE8V Ubicacion: </w:t>
      </w:r>
    </w:p>
    <w:p>
      <w:pPr>
        <w:pStyle w:val="ListNumber"/>
      </w:pPr>
      <w:r>
        <w:t xml:space="preserve">ID: 1217248758871855104 Fecha: 2020-01-15 00:54:54 Texto: RT @DrGiammattei: Les pido disculpas a todos los asistentes y a la población guatemalteca, motivos ajenos al nuevo Gobierno han afectado el… Ubicacion: </w:t>
      </w:r>
    </w:p>
    <w:p>
      <w:pPr>
        <w:pStyle w:val="ListNumber"/>
      </w:pPr>
      <w:r>
        <w:t xml:space="preserve">ID: 1217195582374260737 Fecha: 2020-01-14 21:23:35 Texto: RT @sincepto: #ALERTA #URGENTE | PNB quiere llevarse detenida a Catherine Martínez de la ONG @preparafamilia , quienes ayudan a diario en e… Ubicacion: </w:t>
      </w:r>
    </w:p>
    <w:p>
      <w:pPr>
        <w:pStyle w:val="ListNumber"/>
      </w:pPr>
      <w:r>
        <w:t xml:space="preserve">ID: 1217194293640749057 Fecha: 2020-01-14 21:18:28 Texto: RT @joseolivaresm: #URGENTE Están allanando la sede de la ONG @preparafamilia. Ellos trabajan en el JM de los Ríos y gracias a su trabajo,… Ubicacion: </w:t>
      </w:r>
    </w:p>
    <w:p>
      <w:pPr>
        <w:pStyle w:val="ListNumber"/>
      </w:pPr>
      <w:r>
        <w:t xml:space="preserve">ID: 1217158625132797953 Fecha: 2020-01-14 18:56:44 Texto: #LOULTIMO explosión en #España en una fábrica de químicos en la zona de #terragona 🇪🇸 https://t.co/K4k8H7HLtr Ubicacion: </w:t>
      </w:r>
    </w:p>
    <w:p>
      <w:pPr>
        <w:pStyle w:val="ListNumber"/>
      </w:pPr>
      <w:r>
        <w:t xml:space="preserve">ID: 1217129583432159233 Fecha: 2020-01-14 17:01:20 Texto: RT @AFPespanol: #ÚLTIMAHORA La Cámara de Representantes vota el miércoles enviar al Senado acusación contra Trump (Pelosi) #AFP https://t.c… Ubicacion: </w:t>
      </w:r>
    </w:p>
    <w:p>
      <w:pPr>
        <w:pStyle w:val="ListNumber"/>
      </w:pPr>
      <w:r>
        <w:t xml:space="preserve">ID: 1217100187656769537 Fecha: 2020-01-14 15:04:32 Texto: RT @USAenEspanol: .@SecPompeo: Sacamos a uno de los terroristas más letales del mundo del campo de batalla para siempre. El régimen iraní y… Ubicacion: </w:t>
      </w:r>
    </w:p>
    <w:p>
      <w:pPr>
        <w:pStyle w:val="ListNumber"/>
      </w:pPr>
      <w:r>
        <w:t xml:space="preserve">ID: 1217063646230122496 Fecha: 2020-01-14 12:39:19 Texto: RT @edoilustrado: Divina Pastora. Hoy es su día. https://t.co/VKLNeisE6I Ubicacion: </w:t>
      </w:r>
    </w:p>
    <w:p>
      <w:pPr>
        <w:pStyle w:val="ListNumber"/>
      </w:pPr>
      <w:r>
        <w:t xml:space="preserve">ID: 1217058887620333569 Fecha: 2020-01-14 12:20:25 Texto: RT @bbcmundo: Gracias a su apetito sexual, a esta tortuga gigante macho se le atribuye haber salvado a su especie de la extinción. Ahora Di… Ubicacion: </w:t>
      </w:r>
    </w:p>
    <w:p>
      <w:pPr>
        <w:pStyle w:val="ListNumber"/>
      </w:pPr>
      <w:r>
        <w:t xml:space="preserve">ID: 1216923323420024833 Fecha: 2020-01-14 03:21:44 Texto: RT @MaihenH: ULTIMA HORA | Gobierno de Nueva Zelanda congeló 17 millones de dólares al ex funcionario chavista y militante del PSUV Luis Ca… Ubicacion: </w:t>
      </w:r>
    </w:p>
    <w:p>
      <w:pPr>
        <w:pStyle w:val="ListNumber"/>
      </w:pPr>
      <w:r>
        <w:t xml:space="preserve">ID: 1216922784078749696 Fecha: 2020-01-14 03:19:35 Texto: RT @AFPespanol: #ÚLTIMAHORA Autoridades mexicanas descubren fosa con 29 cadáveres cerca de otras tumbas ilegales (oficial) #AFP https://t.c… Ubicacion: </w:t>
      </w:r>
    </w:p>
    <w:p>
      <w:pPr>
        <w:pStyle w:val="ListNumber"/>
      </w:pPr>
      <w:r>
        <w:t xml:space="preserve">ID: 1216804609991331841 Fecha: 2020-01-13 19:30:00 Texto: RT @usembassyve: "Los que sofocan y reprimen aspiraciones democráticas de Venezuela tendrán que rendir cuentas. Hoy, EE.UU. sanciona a 7 pe… Ubicacion: </w:t>
      </w:r>
    </w:p>
    <w:p>
      <w:pPr>
        <w:pStyle w:val="ListNumber"/>
      </w:pPr>
      <w:r>
        <w:t xml:space="preserve">ID: 1216784007985344512 Fecha: 2020-01-13 18:08:08 Texto: RT @MRE_Bolivia: Comunicado del Ministerio de Relaciones Exteriores de #Bolivia sobre declaraciones de Evo Morales respecto a milicias arma… Ubicacion: </w:t>
      </w:r>
    </w:p>
    <w:p>
      <w:pPr>
        <w:pStyle w:val="ListNumber"/>
      </w:pPr>
      <w:r>
        <w:t xml:space="preserve">ID: 1216746740294045696 Fecha: 2020-01-13 15:40:03 Texto: #URGENTE dpto del tesoro de #eeuu @USTreasury sanciona a los diputados vinculados a la trama de corrupción y AN par… https://t.co/2xvsr85x0q Ubicacion: </w:t>
      </w:r>
    </w:p>
    <w:p>
      <w:pPr>
        <w:pStyle w:val="ListNumber"/>
      </w:pPr>
      <w:r>
        <w:t xml:space="preserve">ID: 1216712004892811265 Fecha: 2020-01-13 13:22:02 Texto: RT @ReutersLatam: Academia de las Artes y las Ciencias Cinematográficas anuncia las nominaciones a los premios #Oscars, en Los Ángeles, EEU… Ubicacion: </w:t>
      </w:r>
    </w:p>
    <w:p>
      <w:pPr>
        <w:pStyle w:val="ListNumber"/>
      </w:pPr>
      <w:r>
        <w:t xml:space="preserve">ID: 1216693412470108160 Fecha: 2020-01-13 12:08:09 Texto: RT @EFEnoticias: VÍDEO | En Australia, lanzan zanahorias desde helicópteros para alimentar a animales hambrientos tras los incendios https:… Ubicacion: </w:t>
      </w:r>
    </w:p>
    <w:p>
      <w:pPr>
        <w:pStyle w:val="ListNumber"/>
      </w:pPr>
      <w:r>
        <w:t xml:space="preserve">ID: 1216529056604282881 Fecha: 2020-01-13 01:15:03 Texto: Jefe del Comando Sur de #EEUU @Southcom de visita en #Colombia para discutir temas de seguridad regional con uno de… https://t.co/xHw8596Cdq Ubicacion: </w:t>
      </w:r>
    </w:p>
    <w:p>
      <w:pPr>
        <w:pStyle w:val="ListNumber"/>
      </w:pPr>
      <w:r>
        <w:t xml:space="preserve">ID: 1216448735129022465 Fecha: 2020-01-12 19:55:53 Texto: RT @AFPespanol: #ÚLTIMAHORA Cuatro cohetes impactan en una base iraquí que alberga a soldados estadounidenses (fuentes militares) #AFP http… Ubicacion: </w:t>
      </w:r>
    </w:p>
    <w:p>
      <w:pPr>
        <w:pStyle w:val="ListNumber"/>
      </w:pPr>
      <w:r>
        <w:t xml:space="preserve">ID: 1216381979140272128 Fecha: 2020-01-12 15:30:37 Texto: RT @AFPespanol: #ÚLTIMAHORA Irán confirma breve detención de embajador británico #AFP Ubicacion: </w:t>
      </w:r>
    </w:p>
    <w:p>
      <w:pPr>
        <w:pStyle w:val="ListNumber"/>
      </w:pPr>
      <w:r>
        <w:t xml:space="preserve">ID: 1215994807274934272 Fecha: 2020-01-11 13:52:08 Texto: @RoryBranker El detalle está en que #Trump sabe dónde interviene y Abrams fue muy claro... Intervenir no es medida política... Ubicacion: </w:t>
      </w:r>
    </w:p>
    <w:p>
      <w:pPr>
        <w:pStyle w:val="ListNumber"/>
      </w:pPr>
      <w:r>
        <w:t xml:space="preserve">ID: 1215994036902924288 Fecha: 2020-01-11 13:49:05 Texto: RT @rafaelarraiz: https://t.co/2MtECGcEfw Ubicacion: </w:t>
      </w:r>
    </w:p>
    <w:p>
      <w:pPr>
        <w:pStyle w:val="ListNumber"/>
      </w:pPr>
      <w:r>
        <w:t xml:space="preserve">ID: 1215993801245888512 Fecha: 2020-01-11 13:48:08 Texto: RT @CELIAMENDOZA25: #AHORA @StephDujarric dijó  “acumularon moras y caen bajo las previsiones del artículo 19" de la Carta de la #ONU, que… Ubicacion: </w:t>
      </w:r>
    </w:p>
    <w:p>
      <w:pPr>
        <w:pStyle w:val="ListNumber"/>
      </w:pPr>
      <w:r>
        <w:t xml:space="preserve">ID: 1215993736641044482 Fecha: 2020-01-11 13:47:53 Texto: RT @CELIAMENDOZA25: #AHORA #Venezuela es uno de los 10 países, que según @StephDujarric vocero #SG de #ONU @antonioguterres han perdido su… Ubicacion: </w:t>
      </w:r>
    </w:p>
    <w:p>
      <w:pPr>
        <w:pStyle w:val="ListNumber"/>
      </w:pPr>
      <w:r>
        <w:t xml:space="preserve">ID: 1215817340362928128 Fecha: 2020-01-11 02:06:57 Texto: RT @El_Universal_Mx: #Moment ⚡️ “Lo que sabemos sobre el tiroteo en primaria de Torreón que dejó dos muertos” de @El_Universal_Mx https://t… Ubicacion: </w:t>
      </w:r>
    </w:p>
    <w:p>
      <w:pPr>
        <w:pStyle w:val="ListNumber"/>
      </w:pPr>
      <w:r>
        <w:t xml:space="preserve">ID: 1215711772683984896 Fecha: 2020-01-10 19:07:28 Texto: RT @ReporteYa: #10Ene Elliot Abrams, representante del gobierno estadounidense para Venezuela: “Todas las opciones están sobre la mesa. La… Ubicacion: </w:t>
      </w:r>
    </w:p>
    <w:p>
      <w:pPr>
        <w:pStyle w:val="ListNumber"/>
      </w:pPr>
      <w:r>
        <w:t xml:space="preserve">ID: 1215662187601104897 Fecha: 2020-01-10 15:50:26 Texto: RT @StateDept: Live now! @SecPompeo and @USTreasury Secretary @stevenmnuchin1 hold a press briefing at the White House.  https://t.co/fC25f… Ubicacion: </w:t>
      </w:r>
    </w:p>
    <w:p>
      <w:pPr>
        <w:pStyle w:val="ListNumber"/>
      </w:pPr>
      <w:r>
        <w:t xml:space="preserve">ID: 1215634718814883841 Fecha: 2020-01-10 14:01:17 Texto: RT @edoilustrado: El mensaje de José Gregorio Hernández https://t.co/CGC2WnUOGd Ubicacion: </w:t>
      </w:r>
    </w:p>
    <w:p>
      <w:pPr>
        <w:pStyle w:val="ListNumber"/>
      </w:pPr>
      <w:r>
        <w:t xml:space="preserve">ID: 1215376568551464961 Fecha: 2020-01-09 20:55:29 Texto: RT @eldiario: #9Ene | Álvaro Martínez, diputado argentino 🇦🇷, aseguró que con la decisión contra Elisa Trotta, embajadora designada por el… Ubicacion: </w:t>
      </w:r>
    </w:p>
    <w:p>
      <w:pPr>
        <w:pStyle w:val="ListNumber"/>
      </w:pPr>
      <w:r>
        <w:t xml:space="preserve">ID: 1215375076096454658 Fecha: 2020-01-09 20:49:33 Texto: RT @SecPompeo: Today the international community reminds #Venezuela of the conditions needed for free and fair elections there.  A swift ne… Ubicacion: </w:t>
      </w:r>
    </w:p>
    <w:p>
      <w:pPr>
        <w:pStyle w:val="ListNumber"/>
      </w:pPr>
      <w:r>
        <w:t xml:space="preserve">ID: 1215269364573908993 Fecha: 2020-01-09 13:49:29 Texto: 😨 https://t.co/TnO0tONmmv Ubicacion: </w:t>
      </w:r>
    </w:p>
    <w:p>
      <w:pPr>
        <w:pStyle w:val="ListNumber"/>
      </w:pPr>
      <w:r>
        <w:t xml:space="preserve">ID: 1215012556890357760 Fecha: 2020-01-08 20:49:02 Texto: RT @USAenEspanol: Los días de tolerar el comportamiento destructivo y desestabilizador de Irán como principal patrocinador del terrorismo h… Ubicacion: </w:t>
      </w:r>
    </w:p>
    <w:p>
      <w:pPr>
        <w:pStyle w:val="ListNumber"/>
      </w:pPr>
      <w:r>
        <w:t xml:space="preserve">ID: 1214951915429212166 Fecha: 2020-01-08 16:48:04 Texto: #LOULTIMO el pdte @realDonaldTrump no lanza medidas radicales contra #iran tras los ataques, anuncia más sanciones… https://t.co/PoZCPnJas5 Ubicacion: </w:t>
      </w:r>
    </w:p>
    <w:p>
      <w:pPr>
        <w:pStyle w:val="ListNumber"/>
      </w:pPr>
      <w:r>
        <w:t xml:space="preserve">ID: 1214945032853168128 Fecha: 2020-01-08 16:20:43 Texto: A la espera de la alocución del pdte @realDonaldTrump luego del ataque de #iran a las bases de #EEUU https://t.co/ilxivlsyk3 Ubicacion: </w:t>
      </w:r>
    </w:p>
    <w:p>
      <w:pPr>
        <w:pStyle w:val="ListNumber"/>
      </w:pPr>
      <w:r>
        <w:t xml:space="preserve">ID: 1214932744402341888 Fecha: 2020-01-08 15:31:53 Texto: #AHORA se emite el documento por parte del @USTreasury de #EEUU donde establece como sancionado a Globovisión y las… https://t.co/0Jt1RbCCto Ubicacion: </w:t>
      </w:r>
    </w:p>
    <w:p>
      <w:pPr>
        <w:pStyle w:val="ListNumber"/>
      </w:pPr>
      <w:r>
        <w:t xml:space="preserve">ID: 1214914151673409537 Fecha: 2020-01-08 14:18:00 Texto: RT @VOANoticias: Brigadas de rescate recuperan los cuerpos del sitio del accidente aéreo de #Ucrania en #Irán. Entre las víctimas había 82… Ubicacion: </w:t>
      </w:r>
    </w:p>
    <w:p>
      <w:pPr>
        <w:pStyle w:val="ListNumber"/>
      </w:pPr>
      <w:r>
        <w:t xml:space="preserve">ID: 1214914076461146112 Fecha: 2020-01-08 14:17:42 Texto: #LOULTIMO a las 11am hora del este de los #EEUU habla el pdte @realDonaldTrump https://t.co/ZnaxIiBf6G Ubicacion: </w:t>
      </w:r>
    </w:p>
    <w:p>
      <w:pPr>
        <w:pStyle w:val="ListNumber"/>
      </w:pPr>
      <w:r>
        <w:t xml:space="preserve">ID: 1214909445240696834 Fecha: 2020-01-08 13:59:18 Texto: RT @CNNEE: 82 iraníes, 63 canadienses y 11 ucranianos, entre pasajeros de otras nacionalidades, murieron en el accidente, según un tuit del… Ubicacion: </w:t>
      </w:r>
    </w:p>
    <w:p>
      <w:pPr>
        <w:pStyle w:val="ListNumber"/>
      </w:pPr>
      <w:r>
        <w:t xml:space="preserve">ID: 1214753242892177416 Fecha: 2020-01-08 03:38:36 Texto: RT @CNNEE: ÚLTIMA HORA Un avión con 180 pasajeros se estrella cerca del aeropuerto Imam Khomeini en Teherán https://t.co/uoIUdxhvDi Ubicacion: </w:t>
      </w:r>
    </w:p>
    <w:p>
      <w:pPr>
        <w:pStyle w:val="ListNumber"/>
      </w:pPr>
      <w:r>
        <w:t xml:space="preserve">ID: 1214750314936582144 Fecha: 2020-01-08 03:26:58 Texto: RT @USAenEspanol: .@SecPompeo habló por teléfono con primer ministro del Gobierno Regional de Kurdistán, Masrour Barzani, para informarle s… Ubicacion: </w:t>
      </w:r>
    </w:p>
    <w:p>
      <w:pPr>
        <w:pStyle w:val="ListNumber"/>
      </w:pPr>
      <w:r>
        <w:t xml:space="preserve">ID: 1214742498049966082 Fecha: 2020-01-08 02:55:55 Texto: “...Haremos una declaración mañana en la mañana” dice #Trump mediante un tweet luego de los ataques de #Iran a las bases estadounidenses. Ubicacion: </w:t>
      </w:r>
    </w:p>
    <w:p>
      <w:pPr>
        <w:pStyle w:val="ListNumber"/>
      </w:pPr>
      <w:r>
        <w:t xml:space="preserve">ID: 1214742494405103616 Fecha: 2020-01-08 02:55:54 Texto: #AHORA respuesta del pdte @realDonaldTrump </w:t>
        <w:br/>
        <w:t xml:space="preserve">“Todo está bien!Misiles lanzados desde Irán en 2bases militares ubicada… https://t.co/eaEIZIOY9K Ubicacion: </w:t>
      </w:r>
    </w:p>
    <w:p>
      <w:pPr>
        <w:pStyle w:val="ListNumber"/>
      </w:pPr>
      <w:r>
        <w:t xml:space="preserve">ID: 1214727877897445378 Fecha: 2020-01-08 01:57:49 Texto: RT @VOANoticias: [ÚLTIMA HORA] Imágenes de celular muestran momento que misiles aterrizan en posible base aérea Ain Al-Asad, Irak. Toda la… Ubicacion: </w:t>
      </w:r>
    </w:p>
    <w:p>
      <w:pPr>
        <w:pStyle w:val="ListNumber"/>
      </w:pPr>
      <w:r>
        <w:t xml:space="preserve">ID: 1214724060975788032 Fecha: 2020-01-08 01:42:39 Texto: #LOULTIMO La Casa Blanca @WhiteHouse confirma que NO habrá mensaje del pdte #Trump esta noche, tras los ataques de… https://t.co/NHdR61neUv Ubicacion: </w:t>
      </w:r>
    </w:p>
    <w:p>
      <w:pPr>
        <w:pStyle w:val="ListNumber"/>
      </w:pPr>
      <w:r>
        <w:t xml:space="preserve">ID: 1214720644346191873 Fecha: 2020-01-08 01:29:04 Texto: #AHORA el pdte #Trump se encuentra en la sala situacional junto a sus asesores, evalúa posible respuesta a #Iran tr… https://t.co/H3K6O4Ry4C Ubicacion: </w:t>
      </w:r>
    </w:p>
    <w:p>
      <w:pPr>
        <w:pStyle w:val="ListNumber"/>
      </w:pPr>
      <w:r>
        <w:t xml:space="preserve">ID: 1214719428241350656 Fecha: 2020-01-08 01:24:14 Texto: #LOULTIMO el momento en que #Iran lanzó los misiles que tuvieron como objetivo las dos bases estadounidenses en… https://t.co/mk6LFv9WcB Ubicacion: </w:t>
      </w:r>
    </w:p>
    <w:p>
      <w:pPr>
        <w:pStyle w:val="ListNumber"/>
      </w:pPr>
      <w:r>
        <w:t xml:space="preserve">ID: 1214717883588194305 Fecha: 2020-01-08 01:18:06 Texto: #LOULTIMO según comunicado oficial de #Iran </w:t>
        <w:br/>
        <w:br/>
        <w:t xml:space="preserve">“La Venganza ya comenzado” Ubicacion: </w:t>
      </w:r>
    </w:p>
    <w:p>
      <w:pPr>
        <w:pStyle w:val="ListNumber"/>
      </w:pPr>
      <w:r>
        <w:t xml:space="preserve">ID: 1214715592491634689 Fecha: 2020-01-08 01:09:00 Texto: #AHORA secretario de defensa de #EEUU Mark Esper y sec. de estado @SecPompeo ya se encuentran en La Casa Blanca @WhiteHouse Ubicacion: </w:t>
      </w:r>
    </w:p>
    <w:p>
      <w:pPr>
        <w:pStyle w:val="ListNumber"/>
      </w:pPr>
      <w:r>
        <w:t xml:space="preserve">ID: 1214712764679233536 Fecha: 2020-01-08 00:57:46 Texto: #ATENCION La Casa Blanca estaría planeando un posible discurso de #Trump esta noche a la nación estadounidense #7Enero Ubicacion: </w:t>
      </w:r>
    </w:p>
    <w:p>
      <w:pPr>
        <w:pStyle w:val="ListNumber"/>
      </w:pPr>
      <w:r>
        <w:t xml:space="preserve">ID: 1214708742526308352 Fecha: 2020-01-08 00:41:47 Texto: RT @CNNEE: El Cuerpo de la Guardia Revolucionaria Islámica asumió la responsabilidad del ataque contra la base aérea en Iraq. Y le lanzó un… Ubicacion: </w:t>
      </w:r>
    </w:p>
    <w:p>
      <w:pPr>
        <w:pStyle w:val="ListNumber"/>
      </w:pPr>
      <w:r>
        <w:t>ID: 1214708673303461889 Fecha: 2020-01-08 00:41:30 Texto: #AHORA luego del ataque a las base de #EEUU con misiles que serían provenientes de #Iran</w:t>
        <w:br/>
        <w:br/>
        <w:t xml:space="preserve">Este es el tweet de uno d… https://t.co/9OCCLwqdkD Ubicacion: </w:t>
      </w:r>
    </w:p>
    <w:p>
      <w:pPr>
        <w:pStyle w:val="ListNumber"/>
      </w:pPr>
      <w:r>
        <w:t xml:space="preserve">ID: 1214707528929558530 Fecha: 2020-01-08 00:36:57 Texto: https://t.co/MnwhwKuEHM Ubicacion: </w:t>
      </w:r>
    </w:p>
    <w:p>
      <w:pPr>
        <w:pStyle w:val="ListNumber"/>
      </w:pPr>
      <w:r>
        <w:t xml:space="preserve">ID: 1214707169624567809 Fecha: 2020-01-08 00:35:32 Texto: #EEUU #IRAN aquí el comunicado del Pentágono confirmando el lanzamiento de misiles desde irán a bases de #EEUU https://t.co/mAcFYUpblz Ubicacion: </w:t>
      </w:r>
    </w:p>
    <w:p>
      <w:pPr>
        <w:pStyle w:val="ListNumber"/>
      </w:pPr>
      <w:r>
        <w:t xml:space="preserve">ID: 1214702917309157377 Fecha: 2020-01-08 00:18:38 Texto: #ULTIMAHORA de acuerdo a lo Confirmado por el Pentagono.  +10 missiles fueron disparados desde Irán contra 2 bases de USA en Iraq. Ubicacion: </w:t>
      </w:r>
    </w:p>
    <w:p>
      <w:pPr>
        <w:pStyle w:val="ListNumber"/>
      </w:pPr>
      <w:r>
        <w:t xml:space="preserve">ID: 1214702205275648003 Fecha: 2020-01-08 00:15:48 Texto: RT @AFPespanol: #ÚLTIMAHORA Irán respondió a asesinato de Soleimani con ataque a base militar en Irak, según la TV iraní #AFP Ubicacion: </w:t>
      </w:r>
    </w:p>
    <w:p>
      <w:pPr>
        <w:pStyle w:val="ListNumber"/>
      </w:pPr>
      <w:r>
        <w:t xml:space="preserve">ID: 1214702066112880641 Fecha: 2020-01-08 00:15:15 Texto: RT @AFPespanol: #ÚLTIMAHORA Irán amenaza con "respuestas aún más devastadoras" en caso de nuevo ataque de EEUU, TV iraní #AFP Ubicacion: </w:t>
      </w:r>
    </w:p>
    <w:p>
      <w:pPr>
        <w:pStyle w:val="ListNumber"/>
      </w:pPr>
      <w:r>
        <w:t xml:space="preserve">ID: 1214702035918053377 Fecha: 2020-01-08 00:15:08 Texto: RT @CNNEE: ÚLTIMA HORA - Al menos diez cohetes impactaron en la base aérea de al-Asad, que alberga a las fuerzas estadounidenses https://t.… Ubicacion: </w:t>
      </w:r>
    </w:p>
    <w:p>
      <w:pPr>
        <w:pStyle w:val="ListNumber"/>
      </w:pPr>
      <w:r>
        <w:t xml:space="preserve">ID: 1214652602807443456 Fecha: 2020-01-07 20:58:42 Texto: RT @osmarycnn: Video del momento de la agresión por parte de colectivos de @NicolasMaduro contra el periodista @mcobelaVV de @noticierovv.… Ubicacion: </w:t>
      </w:r>
    </w:p>
    <w:p>
      <w:pPr>
        <w:pStyle w:val="ListNumber"/>
      </w:pPr>
      <w:r>
        <w:t xml:space="preserve">ID: 1214593343885324289 Fecha: 2020-01-07 17:03:13 Texto: RT @UniNoticias: Puerto Rico tiembla de nuevo, más fuerte y de madrugada. Estamos en vivo en #EdicionDigital https://t.co/TeftZR0PpN Ubicacion: </w:t>
      </w:r>
    </w:p>
    <w:p>
      <w:pPr>
        <w:pStyle w:val="ListNumber"/>
      </w:pPr>
      <w:r>
        <w:t xml:space="preserve">ID: 1214580682292371456 Fecha: 2020-01-07 16:12:55 Texto: RT @sntpvenezuela: #AlertaSNTP | Seguidores del oficialismo en las afueras del  Parlamento Nacional intentaron quitarle el teléfono a la re… Ubicacion: </w:t>
      </w:r>
    </w:p>
    <w:p>
      <w:pPr>
        <w:pStyle w:val="ListNumber"/>
      </w:pPr>
      <w:r>
        <w:t xml:space="preserve">ID: 1214580615498129409 Fecha: 2020-01-07 16:12:39 Texto: RT @sntpvenezuela: #URGENTE | Este es el testimonio de Manuel Cobela, periodista de @venevision, robado y golpeado por colectivos armados,… Ubicacion: </w:t>
      </w:r>
    </w:p>
    <w:p>
      <w:pPr>
        <w:pStyle w:val="ListNumber"/>
      </w:pPr>
      <w:r>
        <w:t xml:space="preserve">ID: 1214567133285212160 Fecha: 2020-01-07 15:19:04 Texto: #URGENTE asi fue cómo ingresó @jguaido y la directiva de @AsambleaVE al hemiciclo de sesiones, tras rebasar a los f… https://t.co/V8l1jKgyd3 Ubicacion: </w:t>
      </w:r>
    </w:p>
    <w:p>
      <w:pPr>
        <w:pStyle w:val="ListNumber"/>
      </w:pPr>
      <w:r>
        <w:t>ID: 1214565715056848897 Fecha: 2020-01-07 15:13:26 Texto: RT @AsambleaVE: Presidente (E) de Venezuela y de la #AsambleaVe entra al Hemiciclo</w:t>
        <w:br/>
        <w:br/>
        <w:t xml:space="preserve">#ANLegitimaConVenezuela https://t.co/QvBAusnwbt Ubicacion: </w:t>
      </w:r>
    </w:p>
    <w:p>
      <w:pPr>
        <w:pStyle w:val="ListNumber"/>
      </w:pPr>
      <w:r>
        <w:t xml:space="preserve">ID: 1214563048532267009 Fecha: 2020-01-07 15:02:50 Texto: #AHORA lograron ingresar @jguaido y los más de 100 diputados a la @AsambleaVE para instalar la primera sesión del p… https://t.co/IjaZNotqt2 Ubicacion: </w:t>
      </w:r>
    </w:p>
    <w:p>
      <w:pPr>
        <w:pStyle w:val="ListNumber"/>
      </w:pPr>
      <w:r>
        <w:t xml:space="preserve">ID: 1214560606780416001 Fecha: 2020-01-07 14:53:08 Texto: #LOULTIMO el pdte (e) @jguaido logra ingresar a @AsambleaVE Ubicacion: </w:t>
      </w:r>
    </w:p>
    <w:p>
      <w:pPr>
        <w:pStyle w:val="ListNumber"/>
      </w:pPr>
      <w:r>
        <w:t xml:space="preserve">ID: 1214560201245806593 Fecha: 2020-01-07 14:51:32 Texto: Denuncian diputados de oposición q lograron ingresar a la @AsambleaVE un “golpe al parlamento” y una instalación co… https://t.co/bjwKtuXZUj Ubicacion: </w:t>
      </w:r>
    </w:p>
    <w:p>
      <w:pPr>
        <w:pStyle w:val="ListNumber"/>
      </w:pPr>
      <w:r>
        <w:t xml:space="preserve">ID: 1214558105922498568 Fecha: 2020-01-07 14:43:12 Texto: Así está el hemiciclo donde intentan instalar la directiva liderada por #LuisParra en la @AsambleaVE mientras no de… https://t.co/AWjtx4EdxJ Ubicacion: </w:t>
      </w:r>
    </w:p>
    <w:p>
      <w:pPr>
        <w:pStyle w:val="ListNumber"/>
      </w:pPr>
      <w:r>
        <w:t xml:space="preserve">ID: 1214556902790553600 Fecha: 2020-01-07 14:38:25 Texto: #AHORA sigue intentando @jguaido ingresar a la @AsambleaVE y la #GN se lo impide... está tomado el palacio legislat… https://t.co/nxxoaDlsX3 Ubicacion: </w:t>
      </w:r>
    </w:p>
    <w:p>
      <w:pPr>
        <w:pStyle w:val="ListNumber"/>
      </w:pPr>
      <w:r>
        <w:t xml:space="preserve">ID: 1214555989417938948 Fecha: 2020-01-07 14:34:47 Texto: #AHORA al interior del hemiciclo de la @AsambleaVE esto es lo que sucede. Dip. @manuelabolivar logró ingresar e int… https://t.co/vVtnFHMgWL Ubicacion: </w:t>
      </w:r>
    </w:p>
    <w:p>
      <w:pPr>
        <w:pStyle w:val="ListNumber"/>
      </w:pPr>
      <w:r>
        <w:t xml:space="preserve">ID: 1214554692413526022 Fecha: 2020-01-07 14:29:38 Texto: #AHORA Presidente (e) @jguaido y diputados en la entrada oeste del palacio de legislativo @AsambleaVE https://t.co/cVbZheIJ41 Ubicacion: </w:t>
      </w:r>
    </w:p>
    <w:p>
      <w:pPr>
        <w:pStyle w:val="ListNumber"/>
      </w:pPr>
      <w:r>
        <w:t xml:space="preserve">ID: 1214554663686508550 Fecha: 2020-01-07 14:29:31 Texto: #URGENTE así bloquean el ingreso de @jguaido y los diputados de oposición que juramnetaron la legítima directiva de… https://t.co/6OFKF4o7PJ Ubicacion: </w:t>
      </w:r>
    </w:p>
    <w:p>
      <w:pPr>
        <w:pStyle w:val="ListNumber"/>
      </w:pPr>
      <w:r>
        <w:t xml:space="preserve">ID: 1214552935251578880 Fecha: 2020-01-07 14:22:39 Texto: RT @CNNEE: Un sismo de magnitud 6,4 sacude a Puerto Rico en un segundo día de fuertes temblores; hay al menos 1 muerto https://t.co/ItivHwS… Ubicacion: </w:t>
      </w:r>
    </w:p>
    <w:p>
      <w:pPr>
        <w:pStyle w:val="ListNumber"/>
      </w:pPr>
      <w:r>
        <w:t xml:space="preserve">ID: 1214241211697029122 Fecha: 2020-01-06 17:43:59 Texto: #ATENCION fuerte temblor en #PuertoRico deja graves daños estructurales fue de magnitud 5.8 https://t.co/VYsNiG3EUs Ubicacion: </w:t>
      </w:r>
    </w:p>
    <w:p>
      <w:pPr>
        <w:pStyle w:val="ListNumber"/>
      </w:pPr>
      <w:r>
        <w:t xml:space="preserve">ID: 1214035177728618496 Fecha: 2020-01-06 04:05:16 Texto: RT @jguaido: Pedí a mi partido que me relevara de mi militancia para ser un ciudadano independiente, atender a cada uno de los sectores del… Ubicacion: </w:t>
      </w:r>
    </w:p>
    <w:p>
      <w:pPr>
        <w:pStyle w:val="ListNumber"/>
      </w:pPr>
      <w:r>
        <w:t xml:space="preserve">ID: 1214004831775535105 Fecha: 2020-01-06 02:04:41 Texto: RT @SecPompeo: Congratulations to @JGuaido on his re-election to the @AsambleaVE! Arrests, bribes and blocking access to its building were… Ubicacion: </w:t>
      </w:r>
    </w:p>
    <w:p>
      <w:pPr>
        <w:pStyle w:val="ListNumber"/>
      </w:pPr>
      <w:r>
        <w:t xml:space="preserve">ID: 1213975472348028929 Fecha: 2020-01-06 00:08:01 Texto: RT @SenRubioPress: @jguaido @AsambleaVE El senador Marco Rubio emitió el siguiente comunicado tras el ataque contra el presidente interino… Ubicacion: </w:t>
      </w:r>
    </w:p>
    <w:p>
      <w:pPr>
        <w:pStyle w:val="ListNumber"/>
      </w:pPr>
      <w:r>
        <w:t xml:space="preserve">ID: 1213972871770443783 Fecha: 2020-01-05 23:57:41 Texto: Nuevo canciller de #Argentina @felipe_sola se pronuncia por situación en #Venezuela </w:t>
        <w:br/>
        <w:br/>
        <w:t xml:space="preserve">Cita interesante: “plena recu… https://t.co/7mp2YYB9Gv Ubicacion: </w:t>
      </w:r>
    </w:p>
    <w:p>
      <w:pPr>
        <w:pStyle w:val="ListNumber"/>
      </w:pPr>
      <w:r>
        <w:t xml:space="preserve">ID: 1213963603025547270 Fecha: 2020-01-05 23:20:51 Texto: Así queda confirmada la verdadera junta directiva de la @AsambleaVE https://t.co/SVmo9YjHK1 Ubicacion: </w:t>
      </w:r>
    </w:p>
    <w:p>
      <w:pPr>
        <w:pStyle w:val="ListNumber"/>
      </w:pPr>
      <w:r>
        <w:t xml:space="preserve">ID: 1213957102529654784 Fecha: 2020-01-05 22:55:02 Texto: @ArmandoInfo @eliaspino aquí todo lo que necesita saber Ubicacion: </w:t>
      </w:r>
    </w:p>
    <w:p>
      <w:pPr>
        <w:pStyle w:val="ListNumber"/>
      </w:pPr>
      <w:r>
        <w:t xml:space="preserve">ID: 1213948936202997762 Fecha: 2020-01-05 22:22:35 Texto: RT @CancilleriaPma: Condenamos el que se haya impedido que los diputados de La Asamblea Nacional ejerzan su derecho constitucional de reuni… Ubicacion: </w:t>
      </w:r>
    </w:p>
    <w:p>
      <w:pPr>
        <w:pStyle w:val="ListNumber"/>
      </w:pPr>
      <w:r>
        <w:t xml:space="preserve">ID: 1213948927311003651 Fecha: 2020-01-05 22:22:33 Texto: RT @CancilleriaPma: La Cancillería panameña lamenta y ve con suma preocupación los acontecimientos que se han dado el día de hoy en Venezue… Ubicacion: </w:t>
      </w:r>
    </w:p>
    <w:p>
      <w:pPr>
        <w:pStyle w:val="ListNumber"/>
      </w:pPr>
      <w:r>
        <w:t xml:space="preserve">ID: 1213945834020200448 Fecha: 2020-01-05 22:10:15 Texto: #VENEZUELA @AsambleaVE https://t.co/I18BOMgjS1 Ubicacion: </w:t>
      </w:r>
    </w:p>
    <w:p>
      <w:pPr>
        <w:pStyle w:val="ListNumber"/>
      </w:pPr>
      <w:r>
        <w:t xml:space="preserve">ID: 1213943875338944512 Fecha: 2020-01-05 22:02:28 Texto: RT @sumariumcom: #AHORA Fracción 16 de julio anuncia que apoyarán la elección de la nueva junta directiva de la Asamblea Nacional, presidid… Ubicacion: </w:t>
      </w:r>
    </w:p>
    <w:p>
      <w:pPr>
        <w:pStyle w:val="ListNumber"/>
      </w:pPr>
      <w:r>
        <w:t xml:space="preserve">ID: 1213942897499873282 Fecha: 2020-01-05 21:58:35 Texto: RT @Lenin: El atropello de hoy contra @jguaido es una nueva muestra del autoritarismo del régimen de Maduro. Aleja aún más a Venezuela de l… Ubicacion: </w:t>
      </w:r>
    </w:p>
    <w:p>
      <w:pPr>
        <w:pStyle w:val="ListNumber"/>
      </w:pPr>
      <w:r>
        <w:t xml:space="preserve">ID: 1213937648886276096 Fecha: 2020-01-05 21:37:44 Texto: #AHORA inicia sesión de la @AsambleaVE https://t.co/trXOzKEpfE Ubicacion: </w:t>
      </w:r>
    </w:p>
    <w:p>
      <w:pPr>
        <w:pStyle w:val="ListNumber"/>
      </w:pPr>
      <w:r>
        <w:t xml:space="preserve">ID: 1213937434616123393 Fecha: 2020-01-05 21:36:52 Texto: RT @joseolivaresm: La primera sesión de la @AsambleaVE cuenta con la Presencia del Cuerpo diplomático acreditado en Caracas! Señal de recon… Ubicacion: </w:t>
      </w:r>
    </w:p>
    <w:p>
      <w:pPr>
        <w:pStyle w:val="ListNumber"/>
      </w:pPr>
      <w:r>
        <w:t xml:space="preserve">ID: 1213933156287561729 Fecha: 2020-01-05 21:19:52 Texto: Preparativos en sede de @ElNacionalWeb para instalar sesión de la @AsambleaVE </w:t>
        <w:br/>
        <w:br/>
        <w:t xml:space="preserve">📷: cortesía https://t.co/c5nZFah7zF Ubicacion: </w:t>
      </w:r>
    </w:p>
    <w:p>
      <w:pPr>
        <w:pStyle w:val="ListNumber"/>
      </w:pPr>
      <w:r>
        <w:t xml:space="preserve">ID: 1213932946312310784 Fecha: 2020-01-05 21:19:02 Texto: #LAFOTO https://t.co/tGRzGAy4Ex Ubicacion: </w:t>
      </w:r>
    </w:p>
    <w:p>
      <w:pPr>
        <w:pStyle w:val="ListNumber"/>
      </w:pPr>
      <w:r>
        <w:t xml:space="preserve">ID: 1213904712011075586 Fecha: 2020-01-05 19:26:51 Texto: RT @Presidencia_VE: Brasil condena golpe de Estado parlamentario de la dictadura de Maduro contra la AN https://t.co/Wnh1qWRWXG Ubicacion: </w:t>
      </w:r>
    </w:p>
    <w:p>
      <w:pPr>
        <w:pStyle w:val="ListNumber"/>
      </w:pPr>
      <w:r>
        <w:t xml:space="preserve">ID: 1213893131382460416 Fecha: 2020-01-05 18:40:50 Texto: RT @CancilleriaCol: Este nuevo atentado contra la democracia del régimen ilegítimo de Nicolás Maduro debe ser condenado por todos los Estad… Ubicacion: </w:t>
      </w:r>
    </w:p>
    <w:p>
      <w:pPr>
        <w:pStyle w:val="ListNumber"/>
      </w:pPr>
      <w:r>
        <w:t xml:space="preserve">ID: 1213890272070963205 Fecha: 2020-01-05 18:29:28 Texto: RT @usembassyve: ALERTA: Lo que el régimen está haciendo ahora en la @AsambleaVE va completamente en contra de la voluntad del pueblo y de… Ubicacion: </w:t>
      </w:r>
    </w:p>
    <w:p>
      <w:pPr>
        <w:pStyle w:val="ListNumber"/>
      </w:pPr>
      <w:r>
        <w:t>ID: 1213878401372708864 Fecha: 2020-01-05 17:42:18 Texto: #ALERTA 🚨</w:t>
        <w:br/>
        <w:br/>
        <w:t xml:space="preserve">Sin votos ni quórum reglamentario, diputados del PSUV intentan juramentar falsa directiva. un golpe al legislativo en #Venezuela Ubicacion: </w:t>
      </w:r>
    </w:p>
    <w:p>
      <w:pPr>
        <w:pStyle w:val="ListNumber"/>
      </w:pPr>
      <w:r>
        <w:t xml:space="preserve">ID: 1213844080599453699 Fecha: 2020-01-05 15:25:55 Texto: RT @Milleralvinom: #ATENCION | PNB impide a periodistas transmitir la llegada del diputado @jguaido, a quién mantienen retenido detrás de l… Ubicacion: </w:t>
      </w:r>
    </w:p>
    <w:p>
      <w:pPr>
        <w:pStyle w:val="ListNumber"/>
      </w:pPr>
      <w:r>
        <w:t xml:space="preserve">ID: 1213831990358740992 Fecha: 2020-01-05 14:37:53 Texto: RT @sumariumcom: Parte del cuerpo diplomático acreditado, como Chile y México, logró ingresar a la sede de la @AsambleaVE https://t.co/JBvn… Ubicacion: </w:t>
      </w:r>
    </w:p>
    <w:p>
      <w:pPr>
        <w:pStyle w:val="ListNumber"/>
      </w:pPr>
      <w:r>
        <w:t xml:space="preserve">ID: 1213830921771790336 Fecha: 2020-01-05 14:33:38 Texto: RT @sumariumcom: #ATENTOS Ya @jguaido y @JuanPGuanipa lograron pasar el piquete de la PNB que impide el ingreso hacia la Asamblea Nacional Ubicacion: </w:t>
      </w:r>
    </w:p>
    <w:p>
      <w:pPr>
        <w:pStyle w:val="ListNumber"/>
      </w:pPr>
      <w:r>
        <w:t xml:space="preserve">ID: 1213830495710130183 Fecha: 2020-01-05 14:31:56 Texto: Así esta restringido el acceso a internet en #Venezuela en medio de la instalación de la nueva directiva de la… https://t.co/AZOHQ5JH2K Ubicacion: </w:t>
      </w:r>
    </w:p>
    <w:p>
      <w:pPr>
        <w:pStyle w:val="ListNumber"/>
      </w:pPr>
      <w:r>
        <w:t xml:space="preserve">ID: 1213795166890479616 Fecha: 2020-01-05 12:11:33 Texto: Así fue el asedio a diputados de la @AsambleaVE durante la madrugada de este #5Enero en hotel de #Caracaz previo a… https://t.co/jOpEpOLnlq Ubicacion: </w:t>
      </w:r>
    </w:p>
    <w:p>
      <w:pPr>
        <w:pStyle w:val="ListNumber"/>
      </w:pPr>
      <w:r>
        <w:t xml:space="preserve">ID: 1213248111172345858 Fecha: 2020-01-03 23:57:45 Texto: RT @usembassyve: Declaración del Departamento de Defensa de EE.UU https://t.co/8JoHtsctGG Ubicacion: </w:t>
      </w:r>
    </w:p>
    <w:p>
      <w:pPr>
        <w:pStyle w:val="ListNumber"/>
      </w:pPr>
      <w:r>
        <w:t xml:space="preserve">ID: 1213247459763408897 Fecha: 2020-01-03 23:55:10 Texto: RT @IsraelinSpanish: PM Benjamin Netanyahu: "Qassem Soleimani fue responsable de la muerte de ciudadanos americanos y muchas otras personas… Ubicacion: </w:t>
      </w:r>
    </w:p>
    <w:p>
      <w:pPr>
        <w:pStyle w:val="ListNumber"/>
      </w:pPr>
      <w:r>
        <w:t xml:space="preserve">ID: 1213247241143701505 Fecha: 2020-01-03 23:54:17 Texto: RT @AFPespanol: #ÚLTIMAHORA Nuevo ataque aéreo de EEUU contra un comandante de Fuerzas de Movilización Popular en Irak (TV). #AFP https://t… Ubicacion: </w:t>
      </w:r>
    </w:p>
    <w:p>
      <w:pPr>
        <w:pStyle w:val="ListNumber"/>
      </w:pPr>
      <w:r>
        <w:t xml:space="preserve">ID: 1212789270378958848 Fecha: 2020-01-02 17:34:29 Texto: RT @Retro_Series: Tal día como hoy #2Ene pero de 1983 el Presidente para la época Luis Herrera Campins inaugura la línea 1 del Metro de Car… Ubicacion: </w:t>
      </w:r>
    </w:p>
    <w:p>
      <w:pPr>
        <w:pStyle w:val="ListNumber"/>
      </w:pPr>
      <w:r>
        <w:t xml:space="preserve">ID: 1211758626299355137 Fecha: 2019-12-30 21:19:04 Texto: RT @NTelevisa_com: La Ministra de Asuntos Exteriores de España anunció que abrirá una investigación para saber qué ocurrió en la embajada d… Ubicacion: </w:t>
      </w:r>
    </w:p>
    <w:p>
      <w:pPr>
        <w:pStyle w:val="ListNumber"/>
      </w:pPr>
      <w:r>
        <w:t xml:space="preserve">ID: 1211651028967415813 Fecha: 2019-12-30 14:11:31 Texto: RT @CaraotaDigital: #30Dic | El exalcalde de #NuevaYork y abogado personal del presidente de #EEUU Donald Trump, Rudy Giuliani, habría habl… Ubicacion: </w:t>
      </w:r>
    </w:p>
    <w:p>
      <w:pPr>
        <w:pStyle w:val="ListNumber"/>
      </w:pPr>
      <w:r>
        <w:t xml:space="preserve">ID: 1211643030874275840 Fecha: 2019-12-30 13:39:44 Texto: RT @eldiario: #29Dic | Así se encontraban los alrededores de un local ubicado en Las Mercedes, en Caracas 📍: lleno de carros de último mode… Ubicacion: </w:t>
      </w:r>
    </w:p>
    <w:p>
      <w:pPr>
        <w:pStyle w:val="ListNumber"/>
      </w:pPr>
      <w:r>
        <w:t xml:space="preserve">ID: 1211500710489214976 Fecha: 2019-12-30 04:14:12 Texto: RT @puzkas: Solicitar ayuda no es mi fuerte, pero llega un momento en que es muy complicado seguir sin apoyo.  https://t.co/jv5mUCko5H http… Ubicacion: </w:t>
      </w:r>
    </w:p>
    <w:p>
      <w:pPr>
        <w:pStyle w:val="ListNumber"/>
      </w:pPr>
      <w:r>
        <w:t xml:space="preserve">ID: 1211396822897451010 Fecha: 2019-12-29 21:21:23 Texto: https://t.co/ws0siWt0gt Ubicacion: </w:t>
      </w:r>
    </w:p>
    <w:p>
      <w:pPr>
        <w:pStyle w:val="ListNumber"/>
      </w:pPr>
      <w:r>
        <w:t xml:space="preserve">ID: 1211395163970514945 Fecha: 2019-12-29 21:14:48 Texto: RT @vgarridos: DISCURSO ANTI-XENOFOBO.  Este impactante mensaje debe ser difundido entre los 6 millones de nuestros expatriados. Un dirigen… Ubicacion: </w:t>
      </w:r>
    </w:p>
    <w:p>
      <w:pPr>
        <w:pStyle w:val="ListNumber"/>
      </w:pPr>
      <w:r>
        <w:t xml:space="preserve">ID: 1211290440735039488 Fecha: 2019-12-29 14:18:40 Texto: RT @voz_populi: PP, Cs y Vox exigen a Sánchez explicaciones urgentes sobre la 'operación' en Bolivia https://t.co/nUCgqusotR Ubicacion: </w:t>
      </w:r>
    </w:p>
    <w:p>
      <w:pPr>
        <w:pStyle w:val="ListNumber"/>
      </w:pPr>
      <w:r>
        <w:t xml:space="preserve">ID: 1211289646610702341 Fecha: 2019-12-29 14:15:31 Texto: RT @eldiario: #28Dic | Músicos venezolanos en Chile 🇨🇱 realizaron un concierto navideño 🎄 a los ciudadanos de ese país para agradecerles co… Ubicacion: </w:t>
      </w:r>
    </w:p>
    <w:p>
      <w:pPr>
        <w:pStyle w:val="ListNumber"/>
      </w:pPr>
      <w:r>
        <w:t xml:space="preserve">ID: 1211288828369092609 Fecha: 2019-12-29 14:12:15 Texto: RT @WHAAsstSecty: The December @UNHumanRights #Venezuela update reports that nearly 12% of children in 19 states are severely malnourished,… Ubicacion: </w:t>
      </w:r>
    </w:p>
    <w:p>
      <w:pPr>
        <w:pStyle w:val="ListNumber"/>
      </w:pPr>
      <w:r>
        <w:t>ID: 1211033914090885121 Fecha: 2019-12-28 21:19:19 Texto: ¡Susto! Abro mi twitter y los dos #LIVE que aparecen son:</w:t>
        <w:br/>
        <w:t xml:space="preserve">@BernieSanders según él “socialismo democrático” </w:t>
        <w:br/>
        <w:t xml:space="preserve">#Maduro… https://t.co/mfFKie8Z6D Ubicacion: </w:t>
      </w:r>
    </w:p>
    <w:p>
      <w:pPr>
        <w:pStyle w:val="ListNumber"/>
      </w:pPr>
      <w:r>
        <w:t xml:space="preserve">ID: 1210930348336529408 Fecha: 2019-12-28 14:27:47 Texto: RT @AFPespanol: Retrospectiva 2019: el año en que los movimientos sociales tomaron las calles de Latinoamérica #AFP https://t.co/tuh3Av1RRV Ubicacion: </w:t>
      </w:r>
    </w:p>
    <w:p>
      <w:pPr>
        <w:pStyle w:val="ListNumber"/>
      </w:pPr>
      <w:r>
        <w:t>ID: 1210716036091326464 Fecha: 2019-12-28 00:16:11 Texto: RT @AFPespanol: Uruguay decomisa más de 4,4 toneladas de cocaína, el mayor alijo de su historia #AFP https://t.co/PkQjhY5QMF</w:t>
        <w:br/>
        <w:t xml:space="preserve">✍ Marcelo Llub… Ubicacion: </w:t>
      </w:r>
    </w:p>
    <w:p>
      <w:pPr>
        <w:pStyle w:val="ListNumber"/>
      </w:pPr>
      <w:r>
        <w:t xml:space="preserve">ID: 1210692894568386565 Fecha: 2019-12-27 22:44:14 Texto: RT @AFPespanol: #ÚLTIMAHORA Bolivia "frenó" un ingreso de diplomáticos españoles "encapuchados" a la embajada de México (canciller) #AFP ht… Ubicacion: </w:t>
      </w:r>
    </w:p>
    <w:p>
      <w:pPr>
        <w:pStyle w:val="ListNumber"/>
      </w:pPr>
      <w:r>
        <w:t xml:space="preserve">ID: 1210692794274238465 Fecha: 2019-12-27 22:43:50 Texto: #LOULTIMO medidas de protección para @delsasolorzano emitidas por la Cidh https://t.co/wzTC10Yq2k Ubicacion: </w:t>
      </w:r>
    </w:p>
    <w:p>
      <w:pPr>
        <w:pStyle w:val="ListNumber"/>
      </w:pPr>
      <w:r>
        <w:t xml:space="preserve">ID: 1210692288780947457 Fecha: 2019-12-27 22:41:49 Texto: Iván Duque designa al general Eduardo Zapateiro comandante del Ejército Nacional  https://t.co/yiJ6BF2wWM Ubicacion: </w:t>
      </w:r>
    </w:p>
    <w:p>
      <w:pPr>
        <w:pStyle w:val="ListNumber"/>
      </w:pPr>
      <w:r>
        <w:t xml:space="preserve">ID: 1210651572360896512 Fecha: 2019-12-27 20:00:02 Texto: RT @AFPespanol: Rusia anuncia la "entrada en servicio" de sus primeros misiles hipersónicos Avangard, armas de última generación "prácticam… Ubicacion: </w:t>
      </w:r>
    </w:p>
    <w:p>
      <w:pPr>
        <w:pStyle w:val="ListNumber"/>
      </w:pPr>
      <w:r>
        <w:t xml:space="preserve">ID: 1210559559871451136 Fecha: 2019-12-27 13:54:24 Texto: RT @AFPespanol: #ULTIMAHORA Los primeros misiles hipersónicos rusos "entran en servicio" (ministerio) #AFP Ubicacion: </w:t>
      </w:r>
    </w:p>
    <w:p>
      <w:pPr>
        <w:pStyle w:val="ListNumber"/>
      </w:pPr>
      <w:r>
        <w:t xml:space="preserve">ID: 1210237464067166209 Fecha: 2019-12-26 16:34:31 Texto: #Video #Colombia aquí el anuncio presidencial de @IvanDuque con aumento del salario mínimo en un 6% https://t.co/mJQIhqQCPq Ubicacion: </w:t>
      </w:r>
    </w:p>
    <w:p>
      <w:pPr>
        <w:pStyle w:val="ListNumber"/>
      </w:pPr>
      <w:r>
        <w:t xml:space="preserve">ID: 1210236139900198920 Fecha: 2019-12-26 16:29:15 Texto: #Colombia se anuncia el aumento del salario mínimo en un 6% vía decreto, el subsidio de transporte al trabajador en… https://t.co/FeDk2MaHBk Ubicacion: </w:t>
      </w:r>
    </w:p>
    <w:p>
      <w:pPr>
        <w:pStyle w:val="ListNumber"/>
      </w:pPr>
      <w:r>
        <w:t xml:space="preserve">ID: 1210226461426307073 Fecha: 2019-12-26 15:50:47 Texto: RT @RevistaSemana: Lucy Villareal, líder social y madre asesinada en vísperas de Navidad en Tumaco. El crimen ocurrió en Llorente, a una ho… Ubicacion: </w:t>
      </w:r>
    </w:p>
    <w:p>
      <w:pPr>
        <w:pStyle w:val="ListNumber"/>
      </w:pPr>
      <w:r>
        <w:t xml:space="preserve">ID: 1210224388043354112 Fecha: 2019-12-26 15:42:33 Texto: RT @AFPespanol: #ULTIMAHORA Trump pide a Rusia, Siria e Irán detener la matanza de civiles en Idlib #AFP Ubicacion: </w:t>
      </w:r>
    </w:p>
    <w:p>
      <w:pPr>
        <w:pStyle w:val="ListNumber"/>
      </w:pPr>
      <w:r>
        <w:t>ID: 1210040706800193536 Fecha: 2019-12-26 03:32:40 Texto: RT @ActualidadRT: EN VIVO: El último eclipse solar de la década deslumbra con su peligroso 'anillo de fuego' https://t.co/Ato9of81n8</w:t>
        <w:br/>
        <w:t xml:space="preserve"> https… Ubicacion: </w:t>
      </w:r>
    </w:p>
    <w:p>
      <w:pPr>
        <w:pStyle w:val="ListNumber"/>
      </w:pPr>
      <w:r>
        <w:t xml:space="preserve">ID: 1210032556420321281 Fecha: 2019-12-26 03:00:17 Texto: RT @ACNURamericas: #FelicesFiestas con estos músicos venezolanos que agradecen a Perú de la mejor manera que saben.🇵🇪🎻 https://t.co/5oYlCHM… Ubicacion: </w:t>
      </w:r>
    </w:p>
    <w:p>
      <w:pPr>
        <w:pStyle w:val="ListNumber"/>
      </w:pPr>
      <w:r>
        <w:t xml:space="preserve">ID: 1210032467563950085 Fecha: 2019-12-26 02:59:56 Texto: RT @EFEnoticias: #ÚLTIMAHORA |  México denuncia que permanece el "asedio policial" a su embajada en Bolivia https://t.co/k6ON9oHFA1 Ubicacion: </w:t>
      </w:r>
    </w:p>
    <w:p>
      <w:pPr>
        <w:pStyle w:val="ListNumber"/>
      </w:pPr>
      <w:r>
        <w:t xml:space="preserve">ID: 1209647340283482112 Fecha: 2019-12-25 01:29:34 Texto: Pd: Fe de erratas 1er.tweet </w:t>
        <w:br/>
        <w:t xml:space="preserve">*vives </w:t>
        <w:br/>
        <w:t xml:space="preserve">* Dios Ubicacion: </w:t>
      </w:r>
    </w:p>
    <w:p>
      <w:pPr>
        <w:pStyle w:val="ListNumber"/>
      </w:pPr>
      <w:r>
        <w:t xml:space="preserve">ID: 1209646652782456832 Fecha: 2019-12-25 01:26:50 Texto: 2... agradezco tener a mi hermana y mi sobrino felices y la dicha de poder estar con cada una de sus sonrisas. Al n… https://t.co/5J3ItZLezo Ubicacion: </w:t>
      </w:r>
    </w:p>
    <w:p>
      <w:pPr>
        <w:pStyle w:val="ListNumber"/>
      </w:pPr>
      <w:r>
        <w:t xml:space="preserve">ID: 1209646650660212739 Fecha: 2019-12-25 01:26:50 Texto: Cuando vivís tantos años fuera de tu país, regresas y vuelves a pasar #navidad fuera, das gracias a Fios simplement… https://t.co/iTb15xE4zT Ubicacion: </w:t>
      </w:r>
    </w:p>
    <w:p>
      <w:pPr>
        <w:pStyle w:val="ListNumber"/>
      </w:pPr>
      <w:r>
        <w:t xml:space="preserve">ID: 1209626773950025733 Fecha: 2019-12-25 00:07:51 Texto: De esta forma desde #Miami #Florida #EEUU los bomberos desean #FelizNavidad a todos... al ritmo del… https://t.co/HN0QzmlJ9P Ubicacion: </w:t>
      </w:r>
    </w:p>
    <w:p>
      <w:pPr>
        <w:pStyle w:val="ListNumber"/>
      </w:pPr>
      <w:r>
        <w:t xml:space="preserve">ID: 1209587321475125250 Fecha: 2019-12-24 21:31:05 Texto: RT @AeroCivilCol: #AtentosViajeros | Luego de realizar inspecciones en pistas, torres e infraestructura general, después del sismo que pres… Ubicacion: </w:t>
      </w:r>
    </w:p>
    <w:p>
      <w:pPr>
        <w:pStyle w:val="ListNumber"/>
      </w:pPr>
      <w:r>
        <w:t xml:space="preserve">ID: 1209587185814515712 Fecha: 2019-12-24 21:30:32 Texto: RT @AFPespanol: 🎄 El Papa Francisco besa a un bebé de Jesús durante una misa en vísperas de Navidad en la basílica de San Pedro, en el Vati… Ubicacion: </w:t>
      </w:r>
    </w:p>
    <w:p>
      <w:pPr>
        <w:pStyle w:val="ListNumber"/>
      </w:pPr>
      <w:r>
        <w:t xml:space="preserve">ID: 1209570708768075776 Fecha: 2019-12-24 20:25:04 Texto: #LOULTIMO ya en total normalidad en #Bogota luego del fuerte temblor de magnitud 6.2 en #Colombia https://t.co/98atZS1UcE Ubicacion: </w:t>
      </w:r>
    </w:p>
    <w:p>
      <w:pPr>
        <w:pStyle w:val="ListNumber"/>
      </w:pPr>
      <w:r>
        <w:t xml:space="preserve">ID: 1209560883074084865 Fecha: 2019-12-24 19:46:01 Texto: #COLOMBIA actualizado informe de la réplica reciente 🇨🇴 https://t.co/uRRKemb8Hv Ubicacion: </w:t>
      </w:r>
    </w:p>
    <w:p>
      <w:pPr>
        <w:pStyle w:val="ListNumber"/>
      </w:pPr>
      <w:r>
        <w:t xml:space="preserve">ID: 1209556345927741440 Fecha: 2019-12-24 19:27:59 Texto: RT @sgcol: #SismosColombiaSGC Evento Sísmico - Boletín Actualizado 1, 2019-12-24, 14:03 hora local. Magnitud 6.2, Profundidad Superficial (… Ubicacion: </w:t>
      </w:r>
    </w:p>
    <w:p>
      <w:pPr>
        <w:pStyle w:val="ListNumber"/>
      </w:pPr>
      <w:r>
        <w:t xml:space="preserve">ID: 1209555221480902657 Fecha: 2019-12-24 19:23:31 Texto: #Colombia réplica en este instante en #Bogota 🇨🇴 https://t.co/u9DNOPuWIw Ubicacion: </w:t>
      </w:r>
    </w:p>
    <w:p>
      <w:pPr>
        <w:pStyle w:val="ListNumber"/>
      </w:pPr>
      <w:r>
        <w:t xml:space="preserve">ID: 1209553813104926721 Fecha: 2019-12-24 19:17:56 Texto: #COLOMBIA primer informe tras fuerte sismo que se sintió en #Bogota https://t.co/NVeRs1oiWZ Ubicacion: </w:t>
      </w:r>
    </w:p>
    <w:p>
      <w:pPr>
        <w:pStyle w:val="ListNumber"/>
      </w:pPr>
      <w:r>
        <w:t xml:space="preserve">ID: 1209553382542692352 Fecha: 2019-12-24 19:16:13 Texto: RT @CNNEE: ÚLTIMA HORA: Sismo sacude Colombia https://t.co/Zsme83cEqj https://t.co/K3yTciJ2xt Ubicacion: </w:t>
      </w:r>
    </w:p>
    <w:p>
      <w:pPr>
        <w:pStyle w:val="ListNumber"/>
      </w:pPr>
      <w:r>
        <w:t xml:space="preserve">ID: 1209552596391931904 Fecha: 2019-12-24 19:13:06 Texto: #Colombia dónde sintieron el temblor? Ubicacion: </w:t>
      </w:r>
    </w:p>
    <w:p>
      <w:pPr>
        <w:pStyle w:val="ListNumber"/>
      </w:pPr>
      <w:r>
        <w:t xml:space="preserve">ID: 1209551383256543233 Fecha: 2019-12-24 19:08:16 Texto: #URGENTE fuerte temblor en #Bogota #Colombia personas ya desalojadas https://t.co/4TAwVvSN9r Ubicacion: </w:t>
      </w:r>
    </w:p>
    <w:p>
      <w:pPr>
        <w:pStyle w:val="ListNumber"/>
      </w:pPr>
      <w:r>
        <w:t>ID: 1209539540563701760 Fecha: 2019-12-24 18:21:13 Texto: RT @CNNEE: ÚLTIMA HORA</w:t>
        <w:br/>
        <w:t xml:space="preserve">Sismo de magnitud 6,0 sacude el norte de Argentina </w:t>
        <w:br/>
        <w:t xml:space="preserve">https://t.co/e6oB8L8z1v Ubicacion: </w:t>
      </w:r>
    </w:p>
    <w:p>
      <w:pPr>
        <w:pStyle w:val="ListNumber"/>
      </w:pPr>
      <w:r>
        <w:t xml:space="preserve">ID: 1209539193661206532 Fecha: 2019-12-24 18:19:50 Texto: RT @AFPespanol: Tiernos pandas, un gato clonado y especies en peligro de extinción: @AFPTV_LATAM repasa las imágenes de animales de 2019 #A… Ubicacion: </w:t>
      </w:r>
    </w:p>
    <w:p>
      <w:pPr>
        <w:pStyle w:val="ListNumber"/>
      </w:pPr>
      <w:r>
        <w:t xml:space="preserve">ID: 1209515090950709248 Fecha: 2019-12-24 16:44:04 Texto: RT @Snoopy: Merry Christmas Eve! https://t.co/Gk595RQB9E Ubicacion: </w:t>
      </w:r>
    </w:p>
    <w:p>
      <w:pPr>
        <w:pStyle w:val="ListNumber"/>
      </w:pPr>
      <w:r>
        <w:t xml:space="preserve">ID: 1209498037858525184 Fecha: 2019-12-24 15:36:18 Texto: @MelanioBar Se tenía que decir... graaaacias! Ubicacion: </w:t>
      </w:r>
    </w:p>
    <w:p>
      <w:pPr>
        <w:pStyle w:val="ListNumber"/>
      </w:pPr>
      <w:r>
        <w:t xml:space="preserve">ID: 1209247587095764995 Fecha: 2019-12-23 23:01:06 Texto: #ATENCION desde #Colombia🇨🇴 https://t.co/fnts5v7zLj Ubicacion: </w:t>
      </w:r>
    </w:p>
    <w:p>
      <w:pPr>
        <w:pStyle w:val="ListNumber"/>
      </w:pPr>
      <w:r>
        <w:t xml:space="preserve">ID: 1209203486480572417 Fecha: 2019-12-23 20:05:51 Texto: RT @AFPespanol: Cronología del asesinato de Khashoggi, una crisis global #AFP https://t.co/eUKJLlvDbN https://t.co/sCMsRlHo0y Ubicacion: </w:t>
      </w:r>
    </w:p>
    <w:p>
      <w:pPr>
        <w:pStyle w:val="ListNumber"/>
      </w:pPr>
      <w:r>
        <w:t xml:space="preserve">ID: 1209175928758317057 Fecha: 2019-12-23 18:16:21 Texto: RT @NoticiasCaracol: #Atención Alcalde de Santa Marta confirma muerte de Nathalia Jiménez y Rodrigo Monsalve, pareja de recién casados que… Ubicacion: </w:t>
      </w:r>
    </w:p>
    <w:p>
      <w:pPr>
        <w:pStyle w:val="ListNumber"/>
      </w:pPr>
      <w:r>
        <w:t xml:space="preserve">ID: 1209152557752442882 Fecha: 2019-12-23 16:43:29 Texto: RT @noticiasfides: #ANF El Ministerio de Relaciones Exteriores se manifiesta  mediante un comunicado donde indica que se evalúa la permanen… Ubicacion: </w:t>
      </w:r>
    </w:p>
    <w:p>
      <w:pPr>
        <w:pStyle w:val="ListNumber"/>
      </w:pPr>
      <w:r>
        <w:t xml:space="preserve">ID: 1209123198454894592 Fecha: 2019-12-23 14:46:49 Texto: #UnaNavidadsin familias separadas... Ubicacion: </w:t>
      </w:r>
    </w:p>
    <w:p>
      <w:pPr>
        <w:pStyle w:val="ListNumber"/>
      </w:pPr>
      <w:r>
        <w:t xml:space="preserve">ID: 1209087081546502144 Fecha: 2019-12-23 12:23:18 Texto: RT @MaihenH: Desde Colombia siguen revelando la estructura criminal de la FARC dentro de VZ y como los pasaportes y las cédulas de VZ son u… Ubicacion: </w:t>
      </w:r>
    </w:p>
    <w:p>
      <w:pPr>
        <w:pStyle w:val="ListNumber"/>
      </w:pPr>
      <w:r>
        <w:t xml:space="preserve">ID: 1209087032213037057 Fecha: 2019-12-23 12:23:06 Texto: RT @MaihenH: [ATENCION] | Aquí tienen más evidencia de quienes controlan el Edo. Bolívar son terroristas y  ningún civil desarmado podrá sa… Ubicacion: </w:t>
      </w:r>
    </w:p>
    <w:p>
      <w:pPr>
        <w:pStyle w:val="ListNumber"/>
      </w:pPr>
      <w:r>
        <w:t xml:space="preserve">ID: 1209087000604815360 Fecha: 2019-12-23 12:22:59 Texto: RT @MaihenH: [ATENCION] | Comandante de las Fuerzas Militares de Colombia explica donde están los miembros de la FARC y ELN dentro de Venez… Ubicacion: </w:t>
      </w:r>
    </w:p>
    <w:p>
      <w:pPr>
        <w:pStyle w:val="ListNumber"/>
      </w:pPr>
      <w:r>
        <w:t xml:space="preserve">ID: 1209085211201490945 Fecha: 2019-12-23 12:15:52 Texto: RT @AFPespanol: #ULTIMAHORA Cinco condenas a muerte en el juicio por la muerte del periodista saudita Khashoggi en Riad (fiscal) #AFP https… Ubicacion: </w:t>
      </w:r>
    </w:p>
    <w:p>
      <w:pPr>
        <w:pStyle w:val="ListNumber"/>
      </w:pPr>
      <w:r>
        <w:t xml:space="preserve">ID: 1209085174883004416 Fecha: 2019-12-23 12:15:44 Texto: RT @ONU_es: El Papa Francisco es un mensajero de esperanza y dignidad, que defiende los derechos humanos, apoya a los refugiados y migrante… Ubicacion: </w:t>
      </w:r>
    </w:p>
    <w:p>
      <w:pPr>
        <w:pStyle w:val="ListNumber"/>
      </w:pPr>
      <w:r>
        <w:t xml:space="preserve">ID: 1208955012354920448 Fecha: 2019-12-23 03:38:30 Texto: RT @AFPespanol: #ÚLTIMAHORA Muere un militar en el asalto a un destacamento en el sur de Venezuela AFP https://t.co/Q9mFDbkSz1 Ubicacion: </w:t>
      </w:r>
    </w:p>
    <w:p>
      <w:pPr>
        <w:pStyle w:val="ListNumber"/>
      </w:pPr>
      <w:r>
        <w:t xml:space="preserve">ID: 1208846656793403392 Fecha: 2019-12-22 20:27:56 Texto: RT @AFPespanol: #ÚLTIMAHORA El diseñador de moda Emanuel Ungaro falleció en París (familia) #AFP Ubicacion: </w:t>
      </w:r>
    </w:p>
    <w:p>
      <w:pPr>
        <w:pStyle w:val="ListNumber"/>
      </w:pPr>
      <w:r>
        <w:t xml:space="preserve">ID: 1208772203539521539 Fecha: 2019-12-22 15:32:05 Texto: #LOULTIMO oficialmente #Bolivia entra al #GrupodeLima 👇🏻🇧🇴 https://t.co/DdQpAfI9SC Ubicacion: </w:t>
      </w:r>
    </w:p>
    <w:p>
      <w:pPr>
        <w:pStyle w:val="ListNumber"/>
      </w:pPr>
      <w:r>
        <w:t xml:space="preserve">ID: 1208767651947958272 Fecha: 2019-12-22 15:14:00 Texto: #ESPAÑA  Reportera de La 1 se entera en directo de que le ha tocado el gordo de Navidad  https://t.co/hsu6BNGreH Ubicacion: </w:t>
      </w:r>
    </w:p>
    <w:p>
      <w:pPr>
        <w:pStyle w:val="ListNumber"/>
      </w:pPr>
      <w:r>
        <w:t xml:space="preserve">ID: 1208736947495157760 Fecha: 2019-12-22 13:12:00 Texto: RT @RCamachoVzla: #Bolívar En horas de la madrugada, un aproximado de 12 pemones armados, liderados por un oficial desertor del ejército, t… Ubicacion: </w:t>
      </w:r>
    </w:p>
    <w:p>
      <w:pPr>
        <w:pStyle w:val="ListNumber"/>
      </w:pPr>
      <w:r>
        <w:t xml:space="preserve">ID: 1208545466054512640 Fecha: 2019-12-22 00:31:07 Texto: RT @el_pais: ÚLTIMA HORA | Una investigación interna de los Legionarios de Cristo reconoce al menos 60 abusos a menores de su fundador, Mar… Ubicacion: </w:t>
      </w:r>
    </w:p>
    <w:p>
      <w:pPr>
        <w:pStyle w:val="ListNumber"/>
      </w:pPr>
      <w:r>
        <w:t xml:space="preserve">ID: 1208437873277591558 Fecha: 2019-12-21 17:23:35 Texto: RT @RCamachoVzla: #Serviciopublico Siempre comparto campañas de recaudación pero esta vez es para ayudar a mi mamá. Ayudenme aunque sea com… Ubicacion: </w:t>
      </w:r>
    </w:p>
    <w:p>
      <w:pPr>
        <w:pStyle w:val="ListNumber"/>
      </w:pPr>
      <w:r>
        <w:t xml:space="preserve">ID: 1208186720572911616 Fecha: 2019-12-21 00:45:35 Texto: #AHORA autop ccs -la guaira sentido bajando fuerte accidente entre vehículo Corea y convoy de la #GN persona herida… https://t.co/n3QOSOCMxm Ubicacion: </w:t>
      </w:r>
    </w:p>
    <w:p>
      <w:pPr>
        <w:pStyle w:val="ListNumber"/>
      </w:pPr>
      <w:r>
        <w:t xml:space="preserve">ID: 1208167773878325248 Fecha: 2019-12-20 23:30:18 Texto: En #Colombia #Uber 🇨🇴 https://t.co/5FcZVTeGhj Ubicacion: </w:t>
      </w:r>
    </w:p>
    <w:p>
      <w:pPr>
        <w:pStyle w:val="ListNumber"/>
      </w:pPr>
      <w:r>
        <w:t xml:space="preserve">ID: 1208151344198103041 Fecha: 2019-12-20 22:25:01 Texto: RT @VoluntadPopular: #URGENTE | Funcionarios del FAES secuestraron a @gilbercaro en los alrededores de La Florida, en Caracas. </w:t>
        <w:br/>
        <w:t xml:space="preserve">Esta acción… Ubicacion: </w:t>
      </w:r>
    </w:p>
    <w:p>
      <w:pPr>
        <w:pStyle w:val="ListNumber"/>
      </w:pPr>
      <w:r>
        <w:t xml:space="preserve">ID: 1208127568966299649 Fecha: 2019-12-20 20:50:33 Texto: 👇🏻👇🏻👇🏻👇🏻✈️🛩 https://t.co/ezhZk4gjrE Ubicacion: </w:t>
      </w:r>
    </w:p>
    <w:p>
      <w:pPr>
        <w:pStyle w:val="ListNumber"/>
      </w:pPr>
      <w:r>
        <w:t xml:space="preserve">ID: 1208119011722039297 Fecha: 2019-12-20 20:16:32 Texto: RT @AFPespanol: #ÚLTIMAHORA Twitter anuncia haber bloqueado una operación de manipulación urdida por Arabia Saudita #AFP https://t.co/61uWO… Ubicacion: </w:t>
      </w:r>
    </w:p>
    <w:p>
      <w:pPr>
        <w:pStyle w:val="ListNumber"/>
      </w:pPr>
      <w:r>
        <w:t xml:space="preserve">ID: 1208057904240222209 Fecha: 2019-12-20 16:13:43 Texto: RT @USAenEspanol: Representante Especial Elliott Abrams: En Venezuela, de 167 diputados, 32 han sido detenidos, forzados al exilio o se les… Ubicacion: </w:t>
      </w:r>
    </w:p>
    <w:p>
      <w:pPr>
        <w:pStyle w:val="ListNumber"/>
      </w:pPr>
      <w:r>
        <w:t xml:space="preserve">ID: 1208046315353051136 Fecha: 2019-12-20 15:27:40 Texto: #ENVIVO nuestro recuento de los hechos internacionales del 🌏🌍🌎 durante este #2019 </w:t>
        <w:br/>
        <w:br/>
        <w:t xml:space="preserve">https://t.co/jPRWiKqSe5 Ubicacion: </w:t>
      </w:r>
    </w:p>
    <w:p>
      <w:pPr>
        <w:pStyle w:val="ListNumber"/>
      </w:pPr>
      <w:r>
        <w:t xml:space="preserve">ID: 1208005663806414848 Fecha: 2019-12-20 12:46:08 Texto: RT @VOX_Europa_: 📢 "Ustedes están dando la espalda continuamente a la evidencia de que es Cuba la que protege la arbitrariedad criminal que… Ubicacion: </w:t>
      </w:r>
    </w:p>
    <w:p>
      <w:pPr>
        <w:pStyle w:val="ListNumber"/>
      </w:pPr>
      <w:r>
        <w:t xml:space="preserve">ID: 1208005065501483008 Fecha: 2019-12-20 12:43:45 Texto: RT @InfobaeAmerica: José “Pepe” Mujica afirmó que el feminismo “es bastante inútil” y que “la mujer tiene una responsabilidad con sus hijos… Ubicacion: </w:t>
      </w:r>
    </w:p>
    <w:p>
      <w:pPr>
        <w:pStyle w:val="ListNumber"/>
      </w:pPr>
      <w:r>
        <w:t xml:space="preserve">ID: 1208002466618494976 Fecha: 2019-12-20 12:33:26 Texto: RT @AFPespanol: #ULTIMAHORA Terremoto de magnitud 6,1 en Afganistán y Pakistán (observatorio estadounidense) #AFP https://t.co/FjYdwURU2F Ubicacion: </w:t>
      </w:r>
    </w:p>
    <w:p>
      <w:pPr>
        <w:pStyle w:val="ListNumber"/>
      </w:pPr>
      <w:r>
        <w:t xml:space="preserve">ID: 1207994732586192898 Fecha: 2019-12-20 12:02:42 Texto: RT @AFPespanol: #ULTIMAHORA Francia multa a Google con 150 millones de euros por abuso en su sistema publicitario (autoridad de competencia… Ubicacion: </w:t>
      </w:r>
    </w:p>
    <w:p>
      <w:pPr>
        <w:pStyle w:val="ListNumber"/>
      </w:pPr>
      <w:r>
        <w:t xml:space="preserve">ID: 1207852784223244288 Fecha: 2019-12-20 02:38:39 Texto: RT @DelmiroDeBarrio: #ACTUALIZACIÓN </w:t>
        <w:br/>
        <w:br/>
        <w:t>#19Dic #DETRESFA</w:t>
        <w:br/>
        <w:br/>
        <w:t>Aeronave: Beechcraft 100 King Air</w:t>
        <w:br/>
        <w:t>Matrícula: YV1104</w:t>
        <w:br/>
        <w:br/>
        <w:t xml:space="preserve">RUTA: 21:52 h Aeropuerto Guasi… Ubicacion: </w:t>
      </w:r>
    </w:p>
    <w:p>
      <w:pPr>
        <w:pStyle w:val="ListNumber"/>
      </w:pPr>
      <w:r>
        <w:t xml:space="preserve">ID: 1207826563498233856 Fecha: 2019-12-20 00:54:27 Texto: RT @SenatorMenendez: BREAKING: The Venezuela Emergency Relief, Democracy Assistance, and Development (#VERDAD) Act of 2019 just passed the… Ubicacion: </w:t>
      </w:r>
    </w:p>
    <w:p>
      <w:pPr>
        <w:pStyle w:val="ListNumber"/>
      </w:pPr>
      <w:r>
        <w:t xml:space="preserve">ID: 1207826547845009408 Fecha: 2019-12-20 00:54:23 Texto: RT @carlosvecchio: #ÚltimaHora: Senado de #EEUU aprueba Ley VERDAD sobre #Venezuela. Agradecemos a senadores @SenatorMenendez y @marcorubio… Ubicacion: </w:t>
      </w:r>
    </w:p>
    <w:p>
      <w:pPr>
        <w:pStyle w:val="ListNumber"/>
      </w:pPr>
      <w:r>
        <w:t xml:space="preserve">ID: 1207749298122833920 Fecha: 2019-12-19 19:47:26 Texto: RT @OfficialJoelF: .@wsvn 🚁 flew over Marc Anthony’s capsized yacht this morning. More than 40 firefighters battled a fire that started on… Ubicacion: </w:t>
      </w:r>
    </w:p>
    <w:p>
      <w:pPr>
        <w:pStyle w:val="ListNumber"/>
      </w:pPr>
      <w:r>
        <w:t xml:space="preserve">ID: 1207696654587039745 Fecha: 2019-12-19 16:18:15 Texto: RT @AFPespanol: #ULTIMAHORA Los servicios secretos rusos informan de que hubo heridos y de que el agresor fue "neutralizado" en el tiroteo… Ubicacion: </w:t>
      </w:r>
    </w:p>
    <w:p>
      <w:pPr>
        <w:pStyle w:val="ListNumber"/>
      </w:pPr>
      <w:r>
        <w:t xml:space="preserve">ID: 1207690218293354496 Fecha: 2019-12-19 15:52:40 Texto: RT @AFPespanol: #ULTIMAHORA Disparos cerca de la sede de los servicios secretos rusos en Moscú (prensa rusa) #AFP https://t.co/ACkBhhqkov Ubicacion: </w:t>
      </w:r>
    </w:p>
    <w:p>
      <w:pPr>
        <w:pStyle w:val="ListNumber"/>
      </w:pPr>
      <w:r>
        <w:t xml:space="preserve">ID: 1207639143716737026 Fecha: 2019-12-19 12:29:43 Texto: RT @RevistaSemana: #ADuqueLeDigo | La respuesta del presidente @IvanDuque a @VickyDavilaH por carta en la que firmó como el papa Francisco… Ubicacion: </w:t>
      </w:r>
    </w:p>
    <w:p>
      <w:pPr>
        <w:pStyle w:val="ListNumber"/>
      </w:pPr>
      <w:r>
        <w:t xml:space="preserve">ID: 1207638014626861058 Fecha: 2019-12-19 12:25:14 Texto: RT @nayibbukele: Me preguntaron mi postura sobre el entrenamiento de pandilleros realizado por el Gobierno anterior, que les dieran uniform… Ubicacion: </w:t>
      </w:r>
    </w:p>
    <w:p>
      <w:pPr>
        <w:pStyle w:val="ListNumber"/>
      </w:pPr>
      <w:r>
        <w:t xml:space="preserve">ID: 1207486828867211267 Fecha: 2019-12-19 02:24:28 Texto: RT @UniNoticias: Demócratas hablan tras el voto que dio inicio al juicio político al presidente Trump. 👉  https://t.co/vcgIu1FjpA https://t… Ubicacion: </w:t>
      </w:r>
    </w:p>
    <w:p>
      <w:pPr>
        <w:pStyle w:val="ListNumber"/>
      </w:pPr>
      <w:r>
        <w:t xml:space="preserve">ID: 1207468724820873221 Fecha: 2019-12-19 01:12:32 Texto: #AHORA se vota en la cámara de representantes del @USCongress el juicio contra @realDonaldTrump </w:t>
        <w:br/>
        <w:br/>
        <w:t xml:space="preserve">https://t.co/48W3i55apK Ubicacion: </w:t>
      </w:r>
    </w:p>
    <w:p>
      <w:pPr>
        <w:pStyle w:val="ListNumber"/>
      </w:pPr>
      <w:r>
        <w:t xml:space="preserve">ID: 1207421500275466241 Fecha: 2019-12-18 22:04:53 Texto: #LOULTIMO luego de horas de allanamiento de las oficinas de @venepress se ha ordenado el cierre del medio según con… https://t.co/UXLqlf4lNV Ubicacion: </w:t>
      </w:r>
    </w:p>
    <w:p>
      <w:pPr>
        <w:pStyle w:val="ListNumber"/>
      </w:pPr>
      <w:r>
        <w:t xml:space="preserve">ID: 1207387265967763456 Fecha: 2019-12-18 19:48:51 Texto: RT @fertineo: #Atención </w:t>
        <w:br/>
        <w:t xml:space="preserve">3:43 pm sigue allanamiento en @venepress </w:t>
        <w:br/>
        <w:br/>
        <w:t xml:space="preserve">Qué buscan? </w:t>
        <w:br/>
        <w:t xml:space="preserve">Qué van a inventar? Ubicacion: </w:t>
      </w:r>
    </w:p>
    <w:p>
      <w:pPr>
        <w:pStyle w:val="ListNumber"/>
      </w:pPr>
      <w:r>
        <w:t xml:space="preserve">ID: 1207362361599971333 Fecha: 2019-12-18 18:09:53 Texto: #URGENTE se libera orden de aprehensión contra @evoespueblo desde fiscalía en #Bolivia https://t.co/HObps4PZIP Ubicacion: </w:t>
      </w:r>
    </w:p>
    <w:p>
      <w:pPr>
        <w:pStyle w:val="ListNumber"/>
      </w:pPr>
      <w:r>
        <w:t xml:space="preserve">ID: 1207361998524223488 Fecha: 2019-12-18 18:08:26 Texto: RT @AFPespanol: #ÚLTIMAHORA Fiscalía boliviana ordena detener al expresidente Evo Morales (oficial) #AFP https://t.co/L3r9DidsEH Ubicacion: </w:t>
      </w:r>
    </w:p>
    <w:p>
      <w:pPr>
        <w:pStyle w:val="ListNumber"/>
      </w:pPr>
      <w:r>
        <w:t xml:space="preserve">ID: 1207343088148131845 Fecha: 2019-12-18 16:53:18 Texto: RT @sntpvenezuela: #AlertaSNTP | 12:45pm Se mantiene allanamiento de oficinas de @venepress, por parte funcionarios de la Policía Nacional… Ubicacion: </w:t>
      </w:r>
    </w:p>
    <w:p>
      <w:pPr>
        <w:pStyle w:val="ListNumber"/>
      </w:pPr>
      <w:r>
        <w:t xml:space="preserve">ID: 1207339248862584832 Fecha: 2019-12-18 16:38:02 Texto: RT @venepress: #AHORA | En este momento funcionarios del Sebin ordenan a nuestro equipo a desalojar las oficinas #18Dic https://t.co/RdaD8H… Ubicacion: </w:t>
      </w:r>
    </w:p>
    <w:p>
      <w:pPr>
        <w:pStyle w:val="ListNumber"/>
      </w:pPr>
      <w:r>
        <w:t xml:space="preserve">ID: 1207337800846266370 Fecha: 2019-12-18 16:32:17 Texto: RT @venepress: #18Dic | A esta hora [12:30 m] se encuentran seis trabajadores y seis funcionarios del Sebin en nuestra oficina, los acompañ… Ubicacion: </w:t>
      </w:r>
    </w:p>
    <w:p>
      <w:pPr>
        <w:pStyle w:val="ListNumber"/>
      </w:pPr>
      <w:r>
        <w:t xml:space="preserve">ID: 1207336516952973322 Fecha: 2019-12-18 16:27:11 Texto: RT @venepress: #Ahora Funcionarios del Sebin llegan a la redacción de la Agencia de Noticias Venepress Ubicacion: </w:t>
      </w:r>
    </w:p>
    <w:p>
      <w:pPr>
        <w:pStyle w:val="ListNumber"/>
      </w:pPr>
      <w:r>
        <w:t xml:space="preserve">ID: 1207332882219442182 Fecha: 2019-12-18 16:12:44 Texto: RT @fertineo: El Sebin allana oficinas de @venepress en Caracas... 12:07 pm https://t.co/9P8PkWSdza Ubicacion: </w:t>
      </w:r>
    </w:p>
    <w:p>
      <w:pPr>
        <w:pStyle w:val="ListNumber"/>
      </w:pPr>
      <w:r>
        <w:t xml:space="preserve">ID: 1207331817294106626 Fecha: 2019-12-18 16:08:31 Texto: #ATENCION funcionarios del #SEBIN llegan a la sede del medio venezolano @venepress y estarían practicando allanamie… https://t.co/bc3GGvn5eX Ubicacion: </w:t>
      </w:r>
    </w:p>
    <w:p>
      <w:pPr>
        <w:pStyle w:val="ListNumber"/>
      </w:pPr>
      <w:r>
        <w:t xml:space="preserve">ID: 1207307032195407874 Fecha: 2019-12-18 14:30:01 Texto: RT @CNNEE: Los jugadores del Real Madrid y del Barcelona llegaron a su hotel escoltados por la policía. ¿Quién crees que ganará? </w:t>
        <w:br/>
        <w:t xml:space="preserve">https://t… Ubicacion: </w:t>
      </w:r>
    </w:p>
    <w:p>
      <w:pPr>
        <w:pStyle w:val="ListNumber"/>
      </w:pPr>
      <w:r>
        <w:t xml:space="preserve">ID: 1207102980287352832 Fecha: 2019-12-18 00:59:12 Texto: @SebastianaSin Con mayonesa @SebastianaSin anda... @lorearraiz y yo te aseguramos q no te arrepentirás Ubicacion: </w:t>
      </w:r>
    </w:p>
    <w:p>
      <w:pPr>
        <w:pStyle w:val="ListNumber"/>
      </w:pPr>
      <w:r>
        <w:t xml:space="preserve">ID: 1207095058605989893 Fecha: 2019-12-18 00:27:43 Texto: RT @Pr1meroJusticia: #Urgente denunciamos al país que en este momento el SEBIN se encuentra en la residencia de nuestro diputado @jorgemill… Ubicacion: </w:t>
      </w:r>
    </w:p>
    <w:p>
      <w:pPr>
        <w:pStyle w:val="ListNumber"/>
      </w:pPr>
      <w:r>
        <w:t xml:space="preserve">ID: 1207093993189859328 Fecha: 2019-12-18 00:23:29 Texto: CORRECCIÓN: la foto corresponde a las afueras de la residencia del dip Carlos Alberto Lozano #EnDesarrollo Ubicacion: </w:t>
      </w:r>
    </w:p>
    <w:p>
      <w:pPr>
        <w:pStyle w:val="ListNumber"/>
      </w:pPr>
      <w:r>
        <w:t xml:space="preserve">ID: 1207092720956792832 Fecha: 2019-12-18 00:18:26 Texto: #URGENTE comisión del #sebin estaría a las afueras de la residencia del dip @jorgemillant https://t.co/bAE60bqIWs Ubicacion: </w:t>
      </w:r>
    </w:p>
    <w:p>
      <w:pPr>
        <w:pStyle w:val="ListNumber"/>
      </w:pPr>
      <w:r>
        <w:t xml:space="preserve">ID: 1207081596819591169 Fecha: 2019-12-17 23:34:13 Texto: https://t.co/JbdW8MPVJ5 Ubicacion: </w:t>
      </w:r>
    </w:p>
    <w:p>
      <w:pPr>
        <w:pStyle w:val="ListNumber"/>
      </w:pPr>
      <w:r>
        <w:t xml:space="preserve">ID: 1207060766375006209 Fecha: 2019-12-17 22:11:27 Texto: RT @USAenEspanol: Esta mañana, el secretario @stevenmnuchin1 ayudó a lanzar formalmente American Crece, un esfuerzo del gobierno de EE.UU.… Ubicacion: </w:t>
      </w:r>
    </w:p>
    <w:p>
      <w:pPr>
        <w:pStyle w:val="ListNumber"/>
      </w:pPr>
      <w:r>
        <w:t xml:space="preserve">ID: 1207040200037277697 Fecha: 2019-12-17 20:49:44 Texto: RT @AFPespanol: [Amplía] En una carta en tono rabioso, Trump dijo a Nancy Pelosi, líder de la Cámara de Representantes, que la "historia le… Ubicacion: </w:t>
      </w:r>
    </w:p>
    <w:p>
      <w:pPr>
        <w:pStyle w:val="ListNumber"/>
      </w:pPr>
      <w:r>
        <w:t xml:space="preserve">ID: 1207040191543861248 Fecha: 2019-12-17 20:49:42 Texto: RT @AFPespanol: #ÚLTIMAHORA Trump acusa a jefa de los demócratas de "minar la democracia de EEUU" con juicio político #AFP https://t.co/IYt… Ubicacion: </w:t>
      </w:r>
    </w:p>
    <w:p>
      <w:pPr>
        <w:pStyle w:val="ListNumber"/>
      </w:pPr>
      <w:r>
        <w:t xml:space="preserve">ID: 1206948754324152322 Fecha: 2019-12-17 14:46:21 Texto: RT @VOANoticias: América Latina es el lugar de origen de miles de refugiados en el mundo, con Venezuela encabezando la lista. También, de d… Ubicacion: </w:t>
      </w:r>
    </w:p>
    <w:p>
      <w:pPr>
        <w:pStyle w:val="ListNumber"/>
      </w:pPr>
      <w:r>
        <w:t xml:space="preserve">ID: 1206936271253393414 Fecha: 2019-12-17 13:56:45 Texto: RT @AP_Noticias: El papa Francisco pone fin al “secreto pontificio” en casos de abuso sexual por parte del clero https://t.co/kQvNrjFsnj Ubicacion: </w:t>
      </w:r>
    </w:p>
    <w:p>
      <w:pPr>
        <w:pStyle w:val="ListNumber"/>
      </w:pPr>
      <w:r>
        <w:t xml:space="preserve">ID: 1206932361407062017 Fecha: 2019-12-17 13:41:13 Texto: #AHORA habla @evoespueblo desde #Argentina recordemos que el canciller @felipe_sola dijo q el acuerdo era no hacer… https://t.co/vNAZuqlkOw Ubicacion: </w:t>
      </w:r>
    </w:p>
    <w:p>
      <w:pPr>
        <w:pStyle w:val="ListNumber"/>
      </w:pPr>
      <w:r>
        <w:t xml:space="preserve">ID: 1206915421498224640 Fecha: 2019-12-17 12:33:54 Texto: RT @venepress: #HaceMinutos | Diputado Hernán Alemán este #17Dic: La decisión tomada por el TSJ y la ANC son ilegales y profundamente ilegí… Ubicacion: </w:t>
      </w:r>
    </w:p>
    <w:p>
      <w:pPr>
        <w:pStyle w:val="ListNumber"/>
      </w:pPr>
      <w:r>
        <w:t xml:space="preserve">ID: 1206735695735410691 Fecha: 2019-12-17 00:39:44 Texto: https://t.co/So2WfIWiLF Ubicacion: </w:t>
      </w:r>
    </w:p>
    <w:p>
      <w:pPr>
        <w:pStyle w:val="ListNumber"/>
      </w:pPr>
      <w:r>
        <w:t>ID: 1206612417591074816 Fecha: 2019-12-16 16:29:52 Texto: RT @AFPespanol: Un contrabandista ruso había drogado a este bebé orangután para sacarlo de Indonesia.</w:t>
        <w:br/>
        <w:t>¿Cómo terminó esta historia?</w:t>
        <w:br/>
        <w:t xml:space="preserve">- El tra… Ubicacion: </w:t>
      </w:r>
    </w:p>
    <w:p>
      <w:pPr>
        <w:pStyle w:val="ListNumber"/>
      </w:pPr>
      <w:r>
        <w:t xml:space="preserve">ID: 1206258928662859776 Fecha: 2019-12-15 17:05:14 Texto: RT @CaraotaDigital: #Vargas20AñosDespués | Los testimonios recolectados por #RCTV de los sobrevivientes a la tragedia de Vargas  | Video: C… Ubicacion: </w:t>
      </w:r>
    </w:p>
    <w:p>
      <w:pPr>
        <w:pStyle w:val="ListNumber"/>
      </w:pPr>
      <w:r>
        <w:t xml:space="preserve">ID: 1206257358403493888 Fecha: 2019-12-15 16:59:00 Texto: RT @CaraotaDigital: #15Dic | #Vargas20AñosDespués | Al grito de "Las calles son del pueblo, no de la policía" los varguenses demuestran su… Ubicacion: </w:t>
      </w:r>
    </w:p>
    <w:p>
      <w:pPr>
        <w:pStyle w:val="ListNumber"/>
      </w:pPr>
      <w:r>
        <w:t xml:space="preserve">ID: 1206253468987674624 Fecha: 2019-12-15 16:43:32 Texto: RT @VOANoticias: #AHORA. Autoridades del gobierno en disputa de #Venezuela, lanzaron gas lacrimógeno a las personas que llegaron al Estado… Ubicacion: </w:t>
      </w:r>
    </w:p>
    <w:p>
      <w:pPr>
        <w:pStyle w:val="ListNumber"/>
      </w:pPr>
      <w:r>
        <w:t xml:space="preserve">ID: 1206245392687489025 Fecha: 2019-12-15 16:11:27 Texto: RT @joseolivaresm: Hace 20 años en #Vargas perdimos familiares, amigos y nuestras casas. Hasta nuestras calles cambiaron, pero eso marcó nu… Ubicacion: </w:t>
      </w:r>
    </w:p>
    <w:p>
      <w:pPr>
        <w:pStyle w:val="ListNumber"/>
      </w:pPr>
      <w:r>
        <w:t xml:space="preserve">ID: 1206238833815310337 Fecha: 2019-12-15 15:45:23 Texto: RT @AsambleaVE: Pdte (E) de Vzla y de la #AsambleaVE, @jguaido, en la instalación de la Comisión Delegada del Parlamento. https://t.co/SEpS… Ubicacion: </w:t>
      </w:r>
    </w:p>
    <w:p>
      <w:pPr>
        <w:pStyle w:val="ListNumber"/>
      </w:pPr>
      <w:r>
        <w:t>ID: 1206223920883482626 Fecha: 2019-12-15 14:46:07 Texto: RT @CaraotaDigital: #15Dic | ¡Chavistas cara e´tabla! Reconocen toma de Caraballeda para sabotear acto de la #AN</w:t>
        <w:br/>
        <w:br/>
        <w:t xml:space="preserve">Reportó: @amyytorres </w:t>
        <w:br/>
        <w:br/>
        <w:t xml:space="preserve">Am… Ubicacion: </w:t>
      </w:r>
    </w:p>
    <w:p>
      <w:pPr>
        <w:pStyle w:val="ListNumber"/>
      </w:pPr>
      <w:r>
        <w:t xml:space="preserve">ID: 1206211041966874624 Fecha: 2019-12-15 13:54:57 Texto: RT @CaraotaDigital: #15Dic | El presidente encargado Juan Guaidó (@jguaido) confirmó que se llevaría a cabo la sesión de la #AN en conmemor… Ubicacion: </w:t>
      </w:r>
    </w:p>
    <w:p>
      <w:pPr>
        <w:pStyle w:val="ListNumber"/>
      </w:pPr>
      <w:r>
        <w:t xml:space="preserve">ID: 1206198121342152704 Fecha: 2019-12-15 13:03:36 Texto: #ATENCIÓN ya @jguaido se encuentra en el edo #Vargas en Vasco central de #caraballeda en la iglesia la candelaria… https://t.co/cfGHLjjV1D Ubicacion: </w:t>
      </w:r>
    </w:p>
    <w:p>
      <w:pPr>
        <w:pStyle w:val="ListNumber"/>
      </w:pPr>
      <w:r>
        <w:t xml:space="preserve">ID: 1205943056576450566 Fecha: 2019-12-14 20:10:04 Texto: RT @CaraotaDigital: #14Dic | "¡Ruédalo!" Así rodó Jorge Rodríguez, ministro de Comunicación e Información, del régimen de Maduro, mientras… Ubicacion: </w:t>
      </w:r>
    </w:p>
    <w:p>
      <w:pPr>
        <w:pStyle w:val="ListNumber"/>
      </w:pPr>
      <w:r>
        <w:t xml:space="preserve">ID: 1205890211999289349 Fecha: 2019-12-14 16:40:05 Texto: RT @RevistaSemana: Acaba de aparecer la que podría ser la primera fosa común masiva con más de 50 cuerpos de falsos positivos. SEMANA estuv… Ubicacion: </w:t>
      </w:r>
    </w:p>
    <w:p>
      <w:pPr>
        <w:pStyle w:val="ListNumber"/>
      </w:pPr>
      <w:r>
        <w:t xml:space="preserve">ID: 1205887875155447808 Fecha: 2019-12-14 16:30:48 Texto: RT @EFEnoticias: #ÚLTIMAHORA | Hallan fosa con más de 50 presuntas víctimas de falsos positivos en Colombia https://t.co/95tjqOK6Mn Ubicacion: </w:t>
      </w:r>
    </w:p>
    <w:p>
      <w:pPr>
        <w:pStyle w:val="ListNumber"/>
      </w:pPr>
      <w:r>
        <w:t xml:space="preserve">ID: 1205887669177335815 Fecha: 2019-12-14 16:29:59 Texto: Sector del #Cubonegro en #chuao #SinLuz ¿alguna otra zona? Ubicacion: </w:t>
      </w:r>
    </w:p>
    <w:p>
      <w:pPr>
        <w:pStyle w:val="ListNumber"/>
      </w:pPr>
      <w:r>
        <w:t xml:space="preserve">ID: 1205862620386996226 Fecha: 2019-12-14 14:50:27 Texto: RT @CaraotaDigital: #14Dic | La mañana de este sábado se llevará acabo en la parroquia #LaPastora una caminata de feligreses en honor al do… Ubicacion: </w:t>
      </w:r>
    </w:p>
    <w:p>
      <w:pPr>
        <w:pStyle w:val="ListNumber"/>
      </w:pPr>
      <w:r>
        <w:t>ID: 1205857889858048001 Fecha: 2019-12-14 14:31:39 Texto: RT @ArmandoInfo: Este domingo en https://t.co/ajDXbPK38a:</w:t>
        <w:br/>
        <w:br/>
        <w:t xml:space="preserve">Entre los casos de corrupción heredados del kirchnerismo que involucran negocios… Ubicacion: </w:t>
      </w:r>
    </w:p>
    <w:p>
      <w:pPr>
        <w:pStyle w:val="ListNumber"/>
      </w:pPr>
      <w:r>
        <w:t xml:space="preserve">ID: 1205699618652196864 Fecha: 2019-12-14 04:02:44 Texto: RT @delsasolorzano: Este video lo grabé minutos después de que junto al Pdte @jguaido y Dip @apichardob @fcosucre @oliviaylozano @gilbercar… Ubicacion: </w:t>
      </w:r>
    </w:p>
    <w:p>
      <w:pPr>
        <w:pStyle w:val="ListNumber"/>
      </w:pPr>
      <w:r>
        <w:t xml:space="preserve">ID: 1205571648663031809 Fecha: 2019-12-13 19:34:14 Texto: RT @juguetenoticia: El fotógrafo Freddy Jaimes va a retratar sonrisas en el rostro de los niños de Nutriendo el Futuro y Casa Hogar Madre T… Ubicacion: </w:t>
      </w:r>
    </w:p>
    <w:p>
      <w:pPr>
        <w:pStyle w:val="ListNumber"/>
      </w:pPr>
      <w:r>
        <w:t xml:space="preserve">ID: 1205529455545991168 Fecha: 2019-12-13 16:46:34 Texto: RT @briciosegovia: ⚠️ Tras un dilatado debate, legisladores dan luz verde para que el pleno de la Cámara de representantes de Estados Unido… Ubicacion: </w:t>
      </w:r>
    </w:p>
    <w:p>
      <w:pPr>
        <w:pStyle w:val="ListNumber"/>
      </w:pPr>
      <w:r>
        <w:t xml:space="preserve">ID: 1205309521826140160 Fecha: 2019-12-13 02:12:38 Texto: @GregJaimes @Gbastidas No se, pero son muy buenos 🤣🤣🤣🤣🤣🤣🤣🤣🤣 Ubicacion: </w:t>
      </w:r>
    </w:p>
    <w:p>
      <w:pPr>
        <w:pStyle w:val="ListNumber"/>
      </w:pPr>
      <w:r>
        <w:t xml:space="preserve">ID: 1205304662284476417 Fecha: 2019-12-13 01:53:19 Texto: #Argentina han convocado a sesiones extraordinarias en el congreso, por parte de @alferdez y aquí los puntos q se t… https://t.co/09IwnoAW0i Ubicacion: </w:t>
      </w:r>
    </w:p>
    <w:p>
      <w:pPr>
        <w:pStyle w:val="ListNumber"/>
      </w:pPr>
      <w:r>
        <w:t xml:space="preserve">ID: 1205263569476096001 Fecha: 2019-12-12 23:10:02 Texto: RT @Colcheck: #NuevoChequeo | Las fotos que muestran a indígenas del norte del #Cauca con granadas de mortero hechizas están siendo usadas… Ubicacion: </w:t>
      </w:r>
    </w:p>
    <w:p>
      <w:pPr>
        <w:pStyle w:val="ListNumber"/>
      </w:pPr>
      <w:r>
        <w:t xml:space="preserve">ID: 1205262447394865152 Fecha: 2019-12-12 23:05:34 Texto: RT @aciprensa: Este 12 de diciembre, día en que se festeja a Nuestra Señora de Guadalupe, el Coordinador Nacional de Protección Civil de Mé… Ubicacion: </w:t>
      </w:r>
    </w:p>
    <w:p>
      <w:pPr>
        <w:pStyle w:val="ListNumber"/>
      </w:pPr>
      <w:r>
        <w:t xml:space="preserve">ID: 1205244046131834883 Fecha: 2019-12-12 21:52:27 Texto: Por si acaso a #Evo se le escapa algún tipo de detalle en su estadía en #Argentina el nvo canciller lo deja claro… https://t.co/TG81UhtpWs Ubicacion: </w:t>
      </w:r>
    </w:p>
    <w:p>
      <w:pPr>
        <w:pStyle w:val="ListNumber"/>
      </w:pPr>
      <w:r>
        <w:t xml:space="preserve">ID: 1205236183527239690 Fecha: 2019-12-12 21:21:13 Texto: RT @El_Universal_Mx: EL Cenapred exhortó a no acercarse al volcán y sobre todo al cráter, por el peligro que implica la caída de fragmentos… Ubicacion: </w:t>
      </w:r>
    </w:p>
    <w:p>
      <w:pPr>
        <w:pStyle w:val="ListNumber"/>
      </w:pPr>
      <w:r>
        <w:t xml:space="preserve">ID: 1205229013742039058 Fecha: 2019-12-12 20:52:43 Texto: @marianagc @SRE_mx Y no que había ido a cuba? 🤔 Ubicacion: </w:t>
      </w:r>
    </w:p>
    <w:p>
      <w:pPr>
        <w:pStyle w:val="ListNumber"/>
      </w:pPr>
      <w:r>
        <w:t xml:space="preserve">ID: 1205220307885273088 Fecha: 2019-12-12 20:18:07 Texto: #LOULTIMO el gobierno de #EEUU  sanciona al hijo de #DanielOrtega pdte de #Nicaragua https://t.co/LtZCdGcMC6 Ubicacion: </w:t>
      </w:r>
    </w:p>
    <w:p>
      <w:pPr>
        <w:pStyle w:val="ListNumber"/>
      </w:pPr>
      <w:r>
        <w:t xml:space="preserve">ID: 1205188886437224449 Fecha: 2019-12-12 18:13:16 Texto: #ATENCION para los #Venezolabos en #Bogota #Colombia 👇🏻👇🏻👇🏻👇🏻 https://t.co/bkB70SOdOq Ubicacion: </w:t>
      </w:r>
    </w:p>
    <w:p>
      <w:pPr>
        <w:pStyle w:val="ListNumber"/>
      </w:pPr>
      <w:r>
        <w:t xml:space="preserve">ID: 1205188185514532866 Fecha: 2019-12-12 18:10:29 Texto: RT @AFPespanol: #ÚLTIMAHORA Restos hallados pertenecen a la aeronave militar chilena siniestrada (oficial) #AFP https://t.co/h8Wt9LX0C3 Ubicacion: </w:t>
      </w:r>
    </w:p>
    <w:p>
      <w:pPr>
        <w:pStyle w:val="ListNumber"/>
      </w:pPr>
      <w:r>
        <w:t xml:space="preserve">ID: 1205188055210102794 Fecha: 2019-12-12 18:09:58 Texto: https://t.co/Hm5KRfL1cB Ubicacion: </w:t>
      </w:r>
    </w:p>
    <w:p>
      <w:pPr>
        <w:pStyle w:val="ListNumber"/>
      </w:pPr>
      <w:r>
        <w:t xml:space="preserve">ID: 1205138050294173696 Fecha: 2019-12-12 14:51:16 Texto: RT @EmbajadaVE_Col: #ATENCIÓN || #VenezolanosEnBogotá Mañana #12Dic a partir de las 11:00 AM⌚la @EmbajadaVE_Col estará brindando asesoría m… Ubicacion: </w:t>
      </w:r>
    </w:p>
    <w:p>
      <w:pPr>
        <w:pStyle w:val="ListNumber"/>
      </w:pPr>
      <w:r>
        <w:t xml:space="preserve">ID: 1205126323401834497 Fecha: 2019-12-12 14:04:40 Texto: RT @todonoticias: Evo Morales y 4 exfuncionarios bolivianos, refugiados en la Argentina. </w:t>
        <w:br/>
        <w:t xml:space="preserve">Evo Morales Llegó con su vicepresidente, su canci… Ubicacion: </w:t>
      </w:r>
    </w:p>
    <w:p>
      <w:pPr>
        <w:pStyle w:val="ListNumber"/>
      </w:pPr>
      <w:r>
        <w:t xml:space="preserve">ID: 1205125367150895105 Fecha: 2019-12-12 14:00:52 Texto: Evo no consigue ya para dónde ir... https://t.co/DGC7kx6GDJ Ubicacion: </w:t>
      </w:r>
    </w:p>
    <w:p>
      <w:pPr>
        <w:pStyle w:val="ListNumber"/>
      </w:pPr>
      <w:r>
        <w:t xml:space="preserve">ID: 1204971340299669504 Fecha: 2019-12-12 03:48:49 Texto: RT @luisoliveros13: Estos días serán movidos en la tasa de cambio. Prepárense. Ubicacion: </w:t>
      </w:r>
    </w:p>
    <w:p>
      <w:pPr>
        <w:pStyle w:val="ListNumber"/>
      </w:pPr>
      <w:r>
        <w:t xml:space="preserve">ID: 1204940921185411073 Fecha: 2019-12-12 01:47:56 Texto: RT @briciosegovia: La Comisión judicial de la Cámara de representantes está debatiendo los cargos para el 'impeachment' contra Trump, antes… Ubicacion: </w:t>
      </w:r>
    </w:p>
    <w:p>
      <w:pPr>
        <w:pStyle w:val="ListNumber"/>
      </w:pPr>
      <w:r>
        <w:t xml:space="preserve">ID: 1204895769435656192 Fecha: 2019-12-11 22:48:31 Texto: RT @CNPCaracas: #11Dic Para Nuestra colega Silvia Alegrett, requerimos donantes de sangre tipo O negativo. Favor dirigirse a Banco de Sangr… Ubicacion: </w:t>
      </w:r>
    </w:p>
    <w:p>
      <w:pPr>
        <w:pStyle w:val="ListNumber"/>
      </w:pPr>
      <w:r>
        <w:t xml:space="preserve">ID: 1204895530939289600 Fecha: 2019-12-11 22:47:35 Texto: Así están las calles al norte de #Bogota por las lluvias. Zona de #usaquen 🇨🇴 https://t.co/1LcQABxad2 Ubicacion: </w:t>
      </w:r>
    </w:p>
    <w:p>
      <w:pPr>
        <w:pStyle w:val="ListNumber"/>
      </w:pPr>
      <w:r>
        <w:t xml:space="preserve">ID: 1204875466290737153 Fecha: 2019-12-11 21:27:51 Texto: RT @CNNEE: El hallazgo fue hecho por un buque de bandera chilena e indicaría que podría ser parte de los restos de la esponja de los tanque… Ubicacion: </w:t>
      </w:r>
    </w:p>
    <w:p>
      <w:pPr>
        <w:pStyle w:val="ListNumber"/>
      </w:pPr>
      <w:r>
        <w:t xml:space="preserve">ID: 1204775115680047104 Fecha: 2019-12-11 14:49:05 Texto: Personalidad del año @GretaThunberg https://t.co/QMhk7JoTi1 Ubicacion: </w:t>
      </w:r>
    </w:p>
    <w:p>
      <w:pPr>
        <w:pStyle w:val="ListNumber"/>
      </w:pPr>
      <w:r>
        <w:t>ID: 1204758030979653633 Fecha: 2019-12-11 13:41:12 Texto: RT @CNNEE: ÚLTIMA HORA</w:t>
        <w:br/>
        <w:t xml:space="preserve">TIME nombra a Greta Thunberg como Persona del Año </w:t>
        <w:br/>
        <w:t xml:space="preserve">https://t.co/97U10LnULu Ubicacion: </w:t>
      </w:r>
    </w:p>
    <w:p>
      <w:pPr>
        <w:pStyle w:val="ListNumber"/>
      </w:pPr>
      <w:r>
        <w:t xml:space="preserve">ID: 1204515433707122690 Fecha: 2019-12-10 21:37:12 Texto: #ULTIMAHORA balance en #JerseyCity </w:t>
        <w:br/>
        <w:t xml:space="preserve">2 sospechosos muertos </w:t>
        <w:br/>
        <w:t xml:space="preserve">3 civiles muertos dentro de la tienda </w:t>
        <w:br/>
        <w:t xml:space="preserve">1 policía muerto… https://t.co/pSnDtdK8Lt Ubicacion: </w:t>
      </w:r>
    </w:p>
    <w:p>
      <w:pPr>
        <w:pStyle w:val="ListNumber"/>
      </w:pPr>
      <w:r>
        <w:t xml:space="preserve">ID: 1204514675892903937 Fecha: 2019-12-10 21:34:12 Texto: #ULTIMAHORA así esta la zona del tiroteo en #JerseyCity en #NY donde confirman al menos 5 muertos, oficiales herido… https://t.co/CBrwrjDSa4 Ubicacion: </w:t>
      </w:r>
    </w:p>
    <w:p>
      <w:pPr>
        <w:pStyle w:val="ListNumber"/>
      </w:pPr>
      <w:r>
        <w:t xml:space="preserve">ID: 1204512878675537921 Fecha: 2019-12-10 21:27:03 Texto: RT @CNNEE: El alcalde Steven Fulop aseguró que múltiples personas han muerto dentro de un edificio de Jersey City. https://t.co/hIfiYeyDrR Ubicacion: </w:t>
      </w:r>
    </w:p>
    <w:p>
      <w:pPr>
        <w:pStyle w:val="ListNumber"/>
      </w:pPr>
      <w:r>
        <w:t xml:space="preserve">ID: 1204507247528808450 Fecha: 2019-12-10 21:04:41 Texto: El manto absurdo de luces que están colocando sobre el río Guiare,es increíble.Hospitsles y edos.enteros sin luz y… https://t.co/0AN5sDZkZy Ubicacion: </w:t>
      </w:r>
    </w:p>
    <w:p>
      <w:pPr>
        <w:pStyle w:val="ListNumber"/>
      </w:pPr>
      <w:r>
        <w:t xml:space="preserve">ID: 1204501990631526400 Fecha: 2019-12-10 20:43:47 Texto: #ULTIMAHORA tiroteo en #JerseyCity deja un oficial muerto otros heridos y civiles también. #EnDesarrollo https://t.co/LjLf1O3EP2 Ubicacion: </w:t>
      </w:r>
    </w:p>
    <w:p>
      <w:pPr>
        <w:pStyle w:val="ListNumber"/>
      </w:pPr>
      <w:r>
        <w:t xml:space="preserve">ID: 1204437842413404160 Fecha: 2019-12-10 16:28:53 Texto: RT @AFPespanol: 🇧🇴 La Corte Penal Internacional de La Haya confirma la recepción de una denuncia del gobierno interino de Bolivia contra @e… Ubicacion: </w:t>
      </w:r>
    </w:p>
    <w:p>
      <w:pPr>
        <w:pStyle w:val="ListNumber"/>
      </w:pPr>
      <w:r>
        <w:t xml:space="preserve">ID: 1204430882523820034 Fecha: 2019-12-10 16:01:14 Texto: Rezagado por allá... está en la toma de posesion de @alferdez el rpte de #Maduro https://t.co/VsZPgOGr3w Ubicacion: </w:t>
      </w:r>
    </w:p>
    <w:p>
      <w:pPr>
        <w:pStyle w:val="ListNumber"/>
      </w:pPr>
      <w:r>
        <w:t xml:space="preserve">ID: 1204420849467564039 Fecha: 2019-12-10 15:21:22 Texto: RT @CaraotaDigital: #CaraotaAlAire | Alberto Fernández, presidente electo de Argentina: "Impulsaremos un conjunto de medidas económicas y s… Ubicacion: </w:t>
      </w:r>
    </w:p>
    <w:p>
      <w:pPr>
        <w:pStyle w:val="ListNumber"/>
      </w:pPr>
      <w:r>
        <w:t xml:space="preserve">ID: 1204420823743967236 Fecha: 2019-12-10 15:21:16 Texto: RT @CaraotaDigital: #CaraotaAlAire | Alberto Fernández, presidente electo de Argentina: "Debemos garantizar el empleo, más del 30% de los j… Ubicacion: </w:t>
      </w:r>
    </w:p>
    <w:p>
      <w:pPr>
        <w:pStyle w:val="ListNumber"/>
      </w:pPr>
      <w:r>
        <w:t xml:space="preserve">ID: 1204420796485120007 Fecha: 2019-12-10 15:21:09 Texto: RT @CaraotaDigital: #CaraotaAlAire | Alberto Fernández, presidente electo de Argentina: "La economía popular y sus movimientos organizados,… Ubicacion: </w:t>
      </w:r>
    </w:p>
    <w:p>
      <w:pPr>
        <w:pStyle w:val="ListNumber"/>
      </w:pPr>
      <w:r>
        <w:t>ID: 1204417993616183296 Fecha: 2019-12-10 15:10:01 Texto: #ENVIVO ya se hizo el traspaso de mando en #Argentina y asume @alferdez como presidente 🇦🇷</w:t>
        <w:br/>
        <w:br/>
        <w:t xml:space="preserve">https://t.co/Pl0W9tXPg6 Ubicacion: </w:t>
      </w:r>
    </w:p>
    <w:p>
      <w:pPr>
        <w:pStyle w:val="ListNumber"/>
      </w:pPr>
      <w:r>
        <w:t xml:space="preserve">ID: 1204377037181530113 Fecha: 2019-12-10 12:27:16 Texto: Lamentable... 😢 https://t.co/yBuuWxCNzI Ubicacion: </w:t>
      </w:r>
    </w:p>
    <w:p>
      <w:pPr>
        <w:pStyle w:val="ListNumber"/>
      </w:pPr>
      <w:r>
        <w:t>ID: 1204372653676597248 Fecha: 2019-12-10 12:09:51 Texto: RT @AFPespanol: 🇨🇱 Un avión militar desaparece en el sur de Chile con 38 pasajeros rumbo a la Antártida #AFP</w:t>
        <w:br/>
        <w:t xml:space="preserve">https://t.co/D6f58fKyMq https:… Ubicacion: </w:t>
      </w:r>
    </w:p>
    <w:p>
      <w:pPr>
        <w:pStyle w:val="ListNumber"/>
      </w:pPr>
      <w:r>
        <w:t xml:space="preserve">ID: 1204372639420178435 Fecha: 2019-12-10 12:09:48 Texto: RT @AFPespanol: Un avión militar con 38 pasajeros desapareció en el sur de Chile. Aunque es posible que haya amarizado, la aeronave fue dec… Ubicacion: </w:t>
      </w:r>
    </w:p>
    <w:p>
      <w:pPr>
        <w:pStyle w:val="ListNumber"/>
      </w:pPr>
      <w:r>
        <w:t xml:space="preserve">ID: 1204178558450651136 Fecha: 2019-12-09 23:18:35 Texto: @robertodeniz Pregunto yo... ¿quién en @FiscaliaCol recibía las cartas? ¿O se quedaron solo con un sello de recibido y ya? Ubicacion: </w:t>
      </w:r>
    </w:p>
    <w:p>
      <w:pPr>
        <w:pStyle w:val="ListNumber"/>
      </w:pPr>
      <w:r>
        <w:t xml:space="preserve">ID: 1204128653044584449 Fecha: 2019-12-09 20:00:17 Texto: RT @JorgeAgobian: El precandidato demócrata Michael Bloomberg estaría dispuesto a trabajar "mano a mano" con "cualquier gobierno que el pue… Ubicacion: </w:t>
      </w:r>
    </w:p>
    <w:p>
      <w:pPr>
        <w:pStyle w:val="ListNumber"/>
      </w:pPr>
      <w:r>
        <w:t xml:space="preserve">ID: 1204111990547001344 Fecha: 2019-12-09 18:54:04 Texto: #LOULTIMO aquí comunicado de @MIREXRD respecto a visa para #Venezolanos 🇻🇪 que viajen a #Dominicana https://t.co/mCgtHqIvGC Ubicacion: </w:t>
      </w:r>
    </w:p>
    <w:p>
      <w:pPr>
        <w:pStyle w:val="ListNumber"/>
      </w:pPr>
      <w:r>
        <w:t xml:space="preserve">ID: 1204108686978887680 Fecha: 2019-12-09 18:40:56 Texto: #ATENCIÓN establecen visa para ciudadanos #Venezolanos que quieran ingresar a #Dominicana https://t.co/1V93oOgWHw Ubicacion: </w:t>
      </w:r>
    </w:p>
    <w:p>
      <w:pPr>
        <w:pStyle w:val="ListNumber"/>
      </w:pPr>
      <w:r>
        <w:t xml:space="preserve">ID: 1204099730139164674 Fecha: 2019-12-09 18:05:21 Texto: RT @usembassyve: Cobrar miles de dólares a los venezolanos por pasaportes y embolsarse el dinero es otro acto despreciable cometido por fun… Ubicacion: </w:t>
      </w:r>
    </w:p>
    <w:p>
      <w:pPr>
        <w:pStyle w:val="ListNumber"/>
      </w:pPr>
      <w:r>
        <w:t xml:space="preserve">ID: 1204084468568461312 Fecha: 2019-12-09 17:04:42 Texto: #LOULTIMO los nuevos sancionados del @USTreasury ambos ligados a las gestiones en en #SAIME 🇻🇪🇺🇸 https://t.co/6vQgHMBmYV Ubicacion: </w:t>
      </w:r>
    </w:p>
    <w:p>
      <w:pPr>
        <w:pStyle w:val="ListNumber"/>
      </w:pPr>
      <w:r>
        <w:t xml:space="preserve">ID: 1204083723911741440 Fecha: 2019-12-09 17:01:45 Texto: RT @JulioBorges: Denunciamos ante el primer ministro de Israel @netanyahu los vínculos de Maduro con grupos terroristas como Hezbollah, así… Ubicacion: </w:t>
      </w:r>
    </w:p>
    <w:p>
      <w:pPr>
        <w:pStyle w:val="ListNumber"/>
      </w:pPr>
      <w:r>
        <w:t xml:space="preserve">ID: 1204031229684854784 Fecha: 2019-12-09 13:33:09 Texto: RT @MeteoAero: Tornado hoy en la pista del aeropuerto internacional de El Alto en La Paz, Bolivia https://t.co/bhbZlrfYju Ubicacion: </w:t>
      </w:r>
    </w:p>
    <w:p>
      <w:pPr>
        <w:pStyle w:val="ListNumber"/>
      </w:pPr>
      <w:r>
        <w:t xml:space="preserve">ID: 1204002964890963969 Fecha: 2019-12-09 11:40:50 Texto: RT @elmundoes: #ÚltimaHora 🔴 La mayor sanción de la historia del deporte: Rusia no podrá participar ni en Juegos ni en Mundiales durante cu… Ubicacion: </w:t>
      </w:r>
    </w:p>
    <w:p>
      <w:pPr>
        <w:pStyle w:val="ListNumber"/>
      </w:pPr>
      <w:r>
        <w:t xml:space="preserve">ID: 1203873278126940161 Fecha: 2019-12-09 03:05:31 Texto: Se alza nuevamente con el #MissUniverse2019 https://t.co/2cnxO7PuX5 Ubicacion: </w:t>
      </w:r>
    </w:p>
    <w:p>
      <w:pPr>
        <w:pStyle w:val="ListNumber"/>
      </w:pPr>
      <w:r>
        <w:t xml:space="preserve">ID: 1203869019725582336 Fecha: 2019-12-09 02:48:35 Texto: RT @m_ebrard: He solicitado al Comité de Ética    analice el caso de Embajador en Argentina acusado de robar libros en famosa librería. Por… Ubicacion: </w:t>
      </w:r>
    </w:p>
    <w:p>
      <w:pPr>
        <w:pStyle w:val="ListNumber"/>
      </w:pPr>
      <w:r>
        <w:t xml:space="preserve">ID: 1203869019704561665 Fecha: 2019-12-09 02:48:35 Texto: RT @marianagc: ¡Qué vergüenza! Al embajador de México en Argentina y amigo de AMLO lo cachan robándose un libro. </w:t>
        <w:br/>
        <w:br/>
        <w:t xml:space="preserve">Se le olvidaron los mand… Ubicacion: </w:t>
      </w:r>
    </w:p>
    <w:p>
      <w:pPr>
        <w:pStyle w:val="ListNumber"/>
      </w:pPr>
      <w:r>
        <w:t>ID: 1203867754018807809 Fecha: 2019-12-09 02:43:33 Texto: RT @ONU_es: La corrupción tiene diferentes rostros:</w:t>
        <w:br/>
        <w:t>▪️ Soborno</w:t>
        <w:br/>
        <w:t>▪️ Malversación de fondos</w:t>
        <w:br/>
        <w:t>▪️ Lavado de dinero</w:t>
        <w:br/>
        <w:t>▪️ Enriquecimiento ilícito</w:t>
        <w:br/>
        <w:t xml:space="preserve">▪️… Ubicacion: </w:t>
      </w:r>
    </w:p>
    <w:p>
      <w:pPr>
        <w:pStyle w:val="ListNumber"/>
      </w:pPr>
      <w:r>
        <w:t xml:space="preserve">ID: 1203767551618158592 Fecha: 2019-12-08 20:05:23 Texto: RT @robertodeniz: La @RevistaSemana de Colombia se hizo eco de la historia de Alex Saab y los diputados de la Comisión de Contraloría de la… Ubicacion: </w:t>
      </w:r>
    </w:p>
    <w:p>
      <w:pPr>
        <w:pStyle w:val="ListNumber"/>
      </w:pPr>
      <w:r>
        <w:t xml:space="preserve">ID: 1203689465677598720 Fecha: 2019-12-08 14:55:06 Texto: #ATENCION dir de @MigracionCol se despide del cargo. Entregó su carta de renuncia a sus superiores. Según la misiva… https://t.co/NsPOrwaNEA Ubicacion: </w:t>
      </w:r>
    </w:p>
    <w:p>
      <w:pPr>
        <w:pStyle w:val="ListNumber"/>
      </w:pPr>
      <w:r>
        <w:t xml:space="preserve">ID: 1203517903959678976 Fecha: 2019-12-08 03:33:23 Texto: Feliz día de #velitas para los #Colombianos 🇨🇴 Ubicacion: </w:t>
      </w:r>
    </w:p>
    <w:p>
      <w:pPr>
        <w:pStyle w:val="ListNumber"/>
      </w:pPr>
      <w:r>
        <w:t xml:space="preserve">ID: 1203406816236986368 Fecha: 2019-12-07 20:11:57 Texto: RT @AFPespanol: #INFOGRAFÍA del campo de concentración Auschwitz-Birkenau, donde un millón de judíos fueron exterminados por los nazis entr… Ubicacion: </w:t>
      </w:r>
    </w:p>
    <w:p>
      <w:pPr>
        <w:pStyle w:val="ListNumber"/>
      </w:pPr>
      <w:r>
        <w:t xml:space="preserve">ID: 1203034389631979522 Fecha: 2019-12-06 19:32:04 Texto: RT @RCamachoVzla: Avion YV4011 de Avior desde Lima, Perú - Caracas, aterrizó de emergencia en Tarapoto, Perú por despresurización de cabina… Ubicacion: </w:t>
      </w:r>
    </w:p>
    <w:p>
      <w:pPr>
        <w:pStyle w:val="ListNumber"/>
      </w:pPr>
      <w:r>
        <w:t xml:space="preserve">ID: 1203028895093731328 Fecha: 2019-12-06 19:10:14 Texto: Un niño en #EEUU invitó a sus amigos del colegio a su audiencia de adopción. Todos le acompañaron con 💞💕💛🧡💚 https://t.co/leCW9bYqJ0 Ubicacion: </w:t>
      </w:r>
    </w:p>
    <w:p>
      <w:pPr>
        <w:pStyle w:val="ListNumber"/>
      </w:pPr>
      <w:r>
        <w:t xml:space="preserve">ID: 1202989433064230913 Fecha: 2019-12-06 16:33:25 Texto: RT @CaraotaDigital: #CaraotaAlAire | Únete a nuestro recorrido #PorElMundo con nuestra periodista Jofrana González (@jogonzalezc) para cono… Ubicacion: </w:t>
      </w:r>
    </w:p>
    <w:p>
      <w:pPr>
        <w:pStyle w:val="ListNumber"/>
      </w:pPr>
      <w:r>
        <w:t xml:space="preserve">ID: 1202970285089185794 Fecha: 2019-12-06 15:17:20 Texto: RT @elmundoes: Greta Thunberg revoluciona el corazón de la Cumbre del Clima en Madrid. </w:t>
        <w:br/>
        <w:br/>
        <w:t xml:space="preserve">#COP25 https://t.co/zQ36v5kykW https://t.co/m0jg1u… Ubicacion: </w:t>
      </w:r>
    </w:p>
    <w:p>
      <w:pPr>
        <w:pStyle w:val="ListNumber"/>
      </w:pPr>
      <w:r>
        <w:t xml:space="preserve">ID: 1202956826410659840 Fecha: 2019-12-06 14:23:51 Texto: RT @CaraotaDigital: #6Dic | Demócratas del Congreso de los #EEUU🇺🇸, comienzan a preparar la acusación formal contra el Pdte. @realDonaldTru… Ubicacion: </w:t>
      </w:r>
    </w:p>
    <w:p>
      <w:pPr>
        <w:pStyle w:val="ListNumber"/>
      </w:pPr>
      <w:r>
        <w:t xml:space="preserve">ID: 1202953093463367683 Fecha: 2019-12-06 14:09:01 Texto: RT @InfobaeAmerica: 🔴 𝗔𝗛𝗢𝗥𝗔 | Tiroteo en la base militar de EEUU en Pensacola: al menos cinco heridos y el tirador murió https://t.co/wGN0H… Ubicacion: </w:t>
      </w:r>
    </w:p>
    <w:p>
      <w:pPr>
        <w:pStyle w:val="ListNumber"/>
      </w:pPr>
      <w:r>
        <w:t xml:space="preserve">ID: 1202946125680037888 Fecha: 2019-12-06 13:41:20 Texto: RT @AFPespanol: #ULTIMAHORA La memoria de los crímenes nazis es "inseparable" de la identidad alemana, dice Merkel en Auschwitz #AFP https:… Ubicacion: </w:t>
      </w:r>
    </w:p>
    <w:p>
      <w:pPr>
        <w:pStyle w:val="ListNumber"/>
      </w:pPr>
      <w:r>
        <w:t xml:space="preserve">ID: 1202774151913754624 Fecha: 2019-12-06 02:17:58 Texto: RT @Telemundo51: Dramática persecución policial termina en mortal balacera que deja varios muertos. https://t.co/ViUWwnlJbL Ubicacion: </w:t>
      </w:r>
    </w:p>
    <w:p>
      <w:pPr>
        <w:pStyle w:val="ListNumber"/>
      </w:pPr>
      <w:r>
        <w:t>ID: 1202774015879843842 Fecha: 2019-12-06 02:17:26 Texto: RT @TelemundoNews: Persecución policial a un camión de UPS en Florida termina con disparos.</w:t>
        <w:br/>
        <w:br/>
        <w:t xml:space="preserve">Más información 👉🏻 https://t.co/QukxhP2wk4 htt… Ubicacion: </w:t>
      </w:r>
    </w:p>
    <w:p>
      <w:pPr>
        <w:pStyle w:val="ListNumber"/>
      </w:pPr>
      <w:r>
        <w:t xml:space="preserve">ID: 1202734945548021761 Fecha: 2019-12-05 23:42:11 Texto: @argenis1033 @Porlasvias Ya hay paso libre subiendo a ccs? Ubicacion: </w:t>
      </w:r>
    </w:p>
    <w:p>
      <w:pPr>
        <w:pStyle w:val="ListNumber"/>
      </w:pPr>
      <w:r>
        <w:t xml:space="preserve">ID: 1202617963460911104 Fecha: 2019-12-05 15:57:20 Texto: RT @CaraotaDigital: #PorElMundo | Jofrana González (@jogonzalezc) conversa con Bricio Segovia (@briciosegovia), corresponsal de @VOANoticia… Ubicacion: </w:t>
      </w:r>
    </w:p>
    <w:p>
      <w:pPr>
        <w:pStyle w:val="ListNumber"/>
      </w:pPr>
      <w:r>
        <w:t xml:space="preserve">ID: 1202558383620014080 Fecha: 2019-12-05 12:00:35 Texto: RT @AP_Noticias: Piratas asaltan un petrolero con bandera griega ante la costa de Nigeria y secuestran a 19 tripulantes indios y turcos htt… Ubicacion: </w:t>
      </w:r>
    </w:p>
    <w:p>
      <w:pPr>
        <w:pStyle w:val="ListNumber"/>
      </w:pPr>
      <w:r>
        <w:t xml:space="preserve">ID: 1202424020513304577 Fecha: 2019-12-05 03:06:41 Texto: Reportan situación de enfrentamientos en #Colombia 🇨🇴 https://t.co/M7qgJM44ng Ubicacion: </w:t>
      </w:r>
    </w:p>
    <w:p>
      <w:pPr>
        <w:pStyle w:val="ListNumber"/>
      </w:pPr>
      <w:r>
        <w:t xml:space="preserve">ID: 1202421320497221633 Fecha: 2019-12-05 02:55:57 Texto: @briciosegovia @DoriToribio Ni yo! 😂 Ubicacion: </w:t>
      </w:r>
    </w:p>
    <w:p>
      <w:pPr>
        <w:pStyle w:val="ListNumber"/>
      </w:pPr>
      <w:r>
        <w:t xml:space="preserve">ID: 1202421105803300864 Fecha: 2019-12-05 02:55:06 Texto: Ups! 🥴 https://t.co/kobHgDH6W1 Ubicacion: </w:t>
      </w:r>
    </w:p>
    <w:p>
      <w:pPr>
        <w:pStyle w:val="ListNumber"/>
      </w:pPr>
      <w:r>
        <w:t xml:space="preserve">ID: 1202398830492295168 Fecha: 2019-12-05 01:26:35 Texto: RT @AFPespanol: #ÚLTIMAHORA Informe final de la OEA sobre las elecciones en Bolivia señala que hubo "manipulación dolosa". #AFP https://t.c… Ubicacion: </w:t>
      </w:r>
    </w:p>
    <w:p>
      <w:pPr>
        <w:pStyle w:val="ListNumber"/>
      </w:pPr>
      <w:r>
        <w:t>ID: 1202307763436695552 Fecha: 2019-12-04 19:24:43 Texto: RT @JulioBorges: Explicamos los logros alcanzados en el TIAR:</w:t>
        <w:br/>
        <w:br/>
        <w:t>✔️ Unificación de un sistema de investigación sobre DDHH y corrupción</w:t>
        <w:br/>
        <w:br/>
        <w:t xml:space="preserve">✔️ Ha… Ubicacion: </w:t>
      </w:r>
    </w:p>
    <w:p>
      <w:pPr>
        <w:pStyle w:val="ListNumber"/>
      </w:pPr>
      <w:r>
        <w:t xml:space="preserve">ID: 1202297667835088896 Fecha: 2019-12-04 18:44:36 Texto: RT @BluRadioCo: #Video | Al ritmo de música, a esta hora avanza una protesta a la altura de la calle 90 con carrera 11 en el norte de Bogot… Ubicacion: </w:t>
      </w:r>
    </w:p>
    <w:p>
      <w:pPr>
        <w:pStyle w:val="ListNumber"/>
      </w:pPr>
      <w:r>
        <w:t xml:space="preserve">ID: 1201974562646319106 Fecha: 2019-12-03 21:20:41 Texto: 👇🏻👇🏻👇🏻👇🏻👇🏻 #ATENCION https://t.co/URCPFKF7JJ Ubicacion: </w:t>
      </w:r>
    </w:p>
    <w:p>
      <w:pPr>
        <w:pStyle w:val="ListNumber"/>
      </w:pPr>
      <w:r>
        <w:t>ID: 1201945823954788352 Fecha: 2019-12-03 19:26:30 Texto: #ULTIMAHORA en resolución del #TIAR se establece a Maduro como una amenaza para la región. 🇨🇴🇻🇪</w:t>
        <w:br/>
        <w:br/>
        <w:t xml:space="preserve">https://t.co/acShFUJMFL Ubicacion: </w:t>
      </w:r>
    </w:p>
    <w:p>
      <w:pPr>
        <w:pStyle w:val="ListNumber"/>
      </w:pPr>
      <w:r>
        <w:t xml:space="preserve">ID: 1201945296885956611 Fecha: 2019-12-03 19:24:24 Texto: #ULTIMAHORA resolución aprobada por países del #TIAR donde se sancionan a una lista de personas y entidades asociad… https://t.co/cAfqyRzvKK Ubicacion: </w:t>
      </w:r>
    </w:p>
    <w:p>
      <w:pPr>
        <w:pStyle w:val="ListNumber"/>
      </w:pPr>
      <w:r>
        <w:t xml:space="preserve">ID: 1201912967819907073 Fecha: 2019-12-03 17:15:56 Texto: #USAID : no entrega fondos ni al gob interino de @jguaido mi a miembro alguno de la @AsambleaVE según comunicado of… https://t.co/vCccQ4QRyx Ubicacion: </w:t>
      </w:r>
    </w:p>
    <w:p>
      <w:pPr>
        <w:pStyle w:val="ListNumber"/>
      </w:pPr>
      <w:r>
        <w:t>ID: 1201909579610820609 Fecha: 2019-12-03 17:02:28 Texto: #ENVIVO pdte de #Colombia participa en el #TIAR 🇨🇴🇻🇪</w:t>
        <w:br/>
        <w:br/>
        <w:t xml:space="preserve">https://t.co/268iWxQVoK Ubicacion: </w:t>
      </w:r>
    </w:p>
    <w:p>
      <w:pPr>
        <w:pStyle w:val="ListNumber"/>
      </w:pPr>
      <w:r>
        <w:t xml:space="preserve">ID: 1201875154072158213 Fecha: 2019-12-03 14:45:41 Texto: RT @osmarycnn: Enviados de Zurda conducta agreden a la prensa durante declaración de @jguaido. https://t.co/Hky1OZSHQi Ubicacion: </w:t>
      </w:r>
    </w:p>
    <w:p>
      <w:pPr>
        <w:pStyle w:val="ListNumber"/>
      </w:pPr>
      <w:r>
        <w:t xml:space="preserve">ID: 1201872873046118403 Fecha: 2019-12-03 14:36:37 Texto: #ENVIVO #AHORA se inicia la reunión del #TIAR en #Colombia </w:t>
        <w:br/>
        <w:br/>
        <w:t xml:space="preserve">https://t.co/zsdRmKdM08 Ubicacion: </w:t>
      </w:r>
    </w:p>
    <w:p>
      <w:pPr>
        <w:pStyle w:val="ListNumber"/>
      </w:pPr>
      <w:r>
        <w:t xml:space="preserve">ID: 1201607882292289537 Fecha: 2019-12-02 21:03:38 Texto: RT @Gbastidas: Presidente electo @LuisLacallePou anunció que Uruguay abandonará el "Mecanismo de Montevideo", espacio utilizado por el régi… Ubicacion: </w:t>
      </w:r>
    </w:p>
    <w:p>
      <w:pPr>
        <w:pStyle w:val="ListNumber"/>
      </w:pPr>
      <w:r>
        <w:t xml:space="preserve">ID: 1201586232171679744 Fecha: 2019-12-02 19:37:36 Texto: RT @VOANoticias: @SecPompeo "Continuaremos apoyando a los países para tratar de impedir que #Cuba y #Venezuela se apropien de esas protesta… Ubicacion: </w:t>
      </w:r>
    </w:p>
    <w:p>
      <w:pPr>
        <w:pStyle w:val="ListNumber"/>
      </w:pPr>
      <w:r>
        <w:t xml:space="preserve">ID: 1201586224487686147 Fecha: 2019-12-02 19:37:34 Texto: RT @VOANoticias: 🇻🇪@SecPompeo sobre "todas las opciones sobre la mesa" en el caso de #Venezuela: </w:t>
        <w:br/>
        <w:br/>
        <w:t xml:space="preserve">"Hemos aprendido de la historia que los… Ubicacion: </w:t>
      </w:r>
    </w:p>
    <w:p>
      <w:pPr>
        <w:pStyle w:val="ListNumber"/>
      </w:pPr>
      <w:r>
        <w:t xml:space="preserve">ID: 1201563229316624390 Fecha: 2019-12-02 18:06:12 Texto: RT @RRequesens: 2:00pm | #Haceminutos se le permitió la entrada SOLO A ABOGADOS a la audiencia del #JuicioIlegalRequesens y quienes lo acom… Ubicacion: </w:t>
      </w:r>
    </w:p>
    <w:p>
      <w:pPr>
        <w:pStyle w:val="ListNumber"/>
      </w:pPr>
      <w:r>
        <w:t xml:space="preserve">ID: 1201562274940493826 Fecha: 2019-12-02 18:02:24 Texto: Ahora pregunto yo, ¿quién en la fiscalía de #colombia recibía las fulanas cartas de buena conducta? 🇨🇴🇻🇪 Ubicacion: </w:t>
      </w:r>
    </w:p>
    <w:p>
      <w:pPr>
        <w:pStyle w:val="ListNumber"/>
      </w:pPr>
      <w:r>
        <w:t xml:space="preserve">ID: 1201561080536940544 Fecha: 2019-12-02 17:57:40 Texto: #ULTIMAHORA en #Colombia https://t.co/4PHHPyAKYl Ubicacion: </w:t>
      </w:r>
    </w:p>
    <w:p>
      <w:pPr>
        <w:pStyle w:val="ListNumber"/>
      </w:pPr>
      <w:r>
        <w:t>ID: 1201558789176070146 Fecha: 2019-12-02 17:48:33 Texto: RT @AFPespanol: "El violador eres tú", el potente mensaje feminista de Chile se extiende al mundo #AFP</w:t>
        <w:br/>
        <w:t xml:space="preserve">https://t.co/JG1yszRe0j https://t.co… Ubicacion: </w:t>
      </w:r>
    </w:p>
    <w:p>
      <w:pPr>
        <w:pStyle w:val="ListNumber"/>
      </w:pPr>
      <w:r>
        <w:t>ID: 1201534390175707136 Fecha: 2019-12-02 16:11:36 Texto: RT @LDanieri: FALLA GENERAL</w:t>
        <w:br/>
        <w:br/>
        <w:t xml:space="preserve">Apagones en distintas zonas de Maracaibo. Hasta las zonas donde no se va la luz quedaron en penumbras. Quien m… Ubicacion: </w:t>
      </w:r>
    </w:p>
    <w:p>
      <w:pPr>
        <w:pStyle w:val="ListNumber"/>
      </w:pPr>
      <w:r>
        <w:t xml:space="preserve">ID: 1201528496851435525 Fecha: 2019-12-02 15:48:11 Texto: 👇🏻👇🏻👇🏻🇻🇪🇻🇪🇻🇪🇺🇳🇺🇳🇺🇳 https://t.co/LxnCzhiOZR Ubicacion: </w:t>
      </w:r>
    </w:p>
    <w:p>
      <w:pPr>
        <w:pStyle w:val="ListNumber"/>
      </w:pPr>
      <w:r>
        <w:t xml:space="preserve">ID: 1201282553333846016 Fecha: 2019-12-01 23:30:54 Texto: @SebastianaSin Mayonesa!!! Ubicacion: </w:t>
      </w:r>
    </w:p>
    <w:p>
      <w:pPr>
        <w:pStyle w:val="ListNumber"/>
      </w:pPr>
      <w:r>
        <w:t xml:space="preserve">ID: 1200953343893483521 Fecha: 2019-12-01 01:42:44 Texto: RT @Presidencia_VE: Diputado Superlano se separa de la presidencia de la Comisión de Contraloría de la @AsambleaVE para facilitar investiga… Ubicacion: </w:t>
      </w:r>
    </w:p>
    <w:p>
      <w:pPr>
        <w:pStyle w:val="ListNumber"/>
      </w:pPr>
      <w:r>
        <w:t xml:space="preserve">ID: 1200834034919780352 Fecha: 2019-11-30 17:48:38 Texto: Respecto a la situación en #ElCafetal el Dir de la @AlcaldiaBaruta Luis Aguilar explica... https://t.co/K2fWXLhY3j Ubicacion: </w:t>
      </w:r>
    </w:p>
    <w:p>
      <w:pPr>
        <w:pStyle w:val="ListNumber"/>
      </w:pPr>
      <w:r>
        <w:t xml:space="preserve">ID: 1200607016638566401 Fecha: 2019-11-30 02:46:33 Texto: RT @AFPespanol: #ÚLTIMAHORA Opositora Keiko Fujimori sale de prisión en Perú #AFP https://t.co/jccQ7Ib084 Ubicacion: </w:t>
      </w:r>
    </w:p>
    <w:p>
      <w:pPr>
        <w:pStyle w:val="ListNumber"/>
      </w:pPr>
      <w:r>
        <w:t xml:space="preserve">ID: 1200565253400121344 Fecha: 2019-11-30 00:00:36 Texto: “La transición no puede ser una rebatiña de los partidos políticos... no puede ser un reparto entre ellos...” @calderonberti 🇻🇪 Ubicacion: </w:t>
      </w:r>
    </w:p>
    <w:p>
      <w:pPr>
        <w:pStyle w:val="ListNumber"/>
      </w:pPr>
      <w:r>
        <w:t xml:space="preserve">ID: 1200560763330531329 Fecha: 2019-11-29 23:42:45 Texto: 👇🏻👇🏻👇🏻👇🏻 https://t.co/7Q86S9S6SR Ubicacion: </w:t>
      </w:r>
    </w:p>
    <w:p>
      <w:pPr>
        <w:pStyle w:val="ListNumber"/>
      </w:pPr>
      <w:r>
        <w:t xml:space="preserve">ID: 1200444758029721600 Fecha: 2019-11-29 16:01:48 Texto: RT @AFPespanol: #ULTIMAHORA La policía confirma que "un hombre fue tiroteado" en el ataque en el London Bridge #AFP https://t.co/5aS9sFMpIt Ubicacion: </w:t>
      </w:r>
    </w:p>
    <w:p>
      <w:pPr>
        <w:pStyle w:val="ListNumber"/>
      </w:pPr>
      <w:r>
        <w:t>ID: 1200438712422850560 Fecha: 2019-11-29 15:37:46 Texto: #ENVIVO habla dese #Colombia el Emb @calderonberti finalmente... 👇🏻👇🏻👇🏻👇🏻🇻🇪🇨🇴</w:t>
        <w:br/>
        <w:br/>
        <w:t xml:space="preserve">https://t.co/y37pE1Cr3W Ubicacion: </w:t>
      </w:r>
    </w:p>
    <w:p>
      <w:pPr>
        <w:pStyle w:val="ListNumber"/>
      </w:pPr>
      <w:r>
        <w:t>ID: 1200425852258979842 Fecha: 2019-11-29 14:46:40 Texto: #ULTIMAHORA La policía cierra el puente de Londres por un tiroteo</w:t>
        <w:br/>
        <w:br/>
        <w:t xml:space="preserve">https://t.co/zQAD1bqDqm Ubicacion: </w:t>
      </w:r>
    </w:p>
    <w:p>
      <w:pPr>
        <w:pStyle w:val="ListNumber"/>
      </w:pPr>
      <w:r>
        <w:t xml:space="preserve">ID: 1200414236297646080 Fecha: 2019-11-29 14:00:31 Texto: RT @CaraotaDigital: #29Nov | Mapa de ideológicas políticas en #AméricaLatina en los años 2016 y 2019, viéndose claramente el auge de los si… Ubicacion: </w:t>
      </w:r>
    </w:p>
    <w:p>
      <w:pPr>
        <w:pStyle w:val="ListNumber"/>
      </w:pPr>
      <w:r>
        <w:t xml:space="preserve">ID: 1200380510310223872 Fecha: 2019-11-29 11:46:30 Texto: RT @ELTIEMPO: 'Epa Colombia' no irá a la cárcel, pero tendrá restricciones ►https://t.co/D3rz1yGuDR https://t.co/NmgYruVIay Ubicacion: </w:t>
      </w:r>
    </w:p>
    <w:p>
      <w:pPr>
        <w:pStyle w:val="ListNumber"/>
      </w:pPr>
      <w:r>
        <w:t xml:space="preserve">ID: 1200214725499465729 Fecha: 2019-11-29 00:47:44 Texto: Habló #angelamerkel https://t.co/XNKM8zvjhV Ubicacion: </w:t>
      </w:r>
    </w:p>
    <w:p>
      <w:pPr>
        <w:pStyle w:val="ListNumber"/>
      </w:pPr>
      <w:r>
        <w:t xml:space="preserve">ID: 1200156345816801280 Fecha: 2019-11-28 20:55:45 Texto: #ATENCIÓN mañana a las 10am hra de #Colombia hablara sin restricciones el Emb @calderonberti 🇨🇴🇻🇪 Ubicacion: </w:t>
      </w:r>
    </w:p>
    <w:p>
      <w:pPr>
        <w:pStyle w:val="ListNumber"/>
      </w:pPr>
      <w:r>
        <w:t xml:space="preserve">ID: 1200097172500492289 Fecha: 2019-11-28 17:00:37 Texto: Nueva alcaldesa de #Bogota recibe su credencial por parte del organismo electoral en #Colombia 🇨🇴 https://t.co/UZiB8o7Czd Ubicacion: </w:t>
      </w:r>
    </w:p>
    <w:p>
      <w:pPr>
        <w:pStyle w:val="ListNumber"/>
      </w:pPr>
      <w:r>
        <w:t xml:space="preserve">ID: 1200096507761967104 Fecha: 2019-11-28 16:57:58 Texto: La izquierda en #URUGUAY reconoce la derrota y el triunfo de @LuisLacallePou https://t.co/8exC5tROkC Ubicacion: </w:t>
      </w:r>
    </w:p>
    <w:p>
      <w:pPr>
        <w:pStyle w:val="ListNumber"/>
      </w:pPr>
      <w:r>
        <w:t xml:space="preserve">ID: 1200091365645926400 Fecha: 2019-11-28 16:37:32 Texto: #ULTIMAHORA #Uruguay tiene nuevo presiente electo @LuisLacallePou se alza con el triunfo y la corte electoral confi… https://t.co/5k9N4EIDQZ Ubicacion: </w:t>
      </w:r>
    </w:p>
    <w:p>
      <w:pPr>
        <w:pStyle w:val="ListNumber"/>
      </w:pPr>
      <w:r>
        <w:t xml:space="preserve">ID: 1200082532596879369 Fecha: 2019-11-28 16:02:26 Texto: RT @ELTIEMPO: Un grupo de encapuchados, ajenos a la movilización de este miércoles en la capital, intentó opacar la jornada generando desma… Ubicacion: </w:t>
      </w:r>
    </w:p>
    <w:p>
      <w:pPr>
        <w:pStyle w:val="ListNumber"/>
      </w:pPr>
      <w:r>
        <w:t>ID: 1200052047078469633 Fecha: 2019-11-28 14:01:18 Texto: #ENVIVO habla pdte @IvanDuque desde reunión en palacio de Nariño 🇨🇴</w:t>
        <w:br/>
        <w:br/>
        <w:t xml:space="preserve">https://t.co/7yYVK2wZhW Ubicacion: </w:t>
      </w:r>
    </w:p>
    <w:p>
      <w:pPr>
        <w:pStyle w:val="ListNumber"/>
      </w:pPr>
      <w:r>
        <w:t xml:space="preserve">ID: 1200042932276989953 Fecha: 2019-11-28 13:25:05 Texto: RT @Macys: #10yearchallenge #MacysParade https://t.co/vDyFa6MxJy Ubicacion: </w:t>
      </w:r>
    </w:p>
    <w:p>
      <w:pPr>
        <w:pStyle w:val="ListNumber"/>
      </w:pPr>
      <w:r>
        <w:t xml:space="preserve">ID: 1199999551630925826 Fecha: 2019-11-28 10:32:42 Texto: RT @AP_Noticias: #ULTIMAHORA Ejército surcoreano dice que Corea del Norte disparó un proyectil no identificado Ubicacion: </w:t>
      </w:r>
    </w:p>
    <w:p>
      <w:pPr>
        <w:pStyle w:val="ListNumber"/>
      </w:pPr>
      <w:r>
        <w:t xml:space="preserve">ID: 1199997322563870725 Fecha: 2019-11-28 10:23:51 Texto: RT @lagranaldea: Vertical contra la corrupción y con 77 años, #CalderónBerti : ¿Los que han violado Derechos Humanos y saqueado a Venezuela… Ubicacion: </w:t>
      </w:r>
    </w:p>
    <w:p>
      <w:pPr>
        <w:pStyle w:val="ListNumber"/>
      </w:pPr>
      <w:r>
        <w:t xml:space="preserve">ID: 1199885546883080192 Fecha: 2019-11-28 02:59:41 Texto: RT @el_pais: "No sé por qué el actual Gobierno tiene miedo del pueblo en la calle", dice Lula da Silva, expresidente de Brasil. "Salir a la… Ubicacion: </w:t>
      </w:r>
    </w:p>
    <w:p>
      <w:pPr>
        <w:pStyle w:val="ListNumber"/>
      </w:pPr>
      <w:r>
        <w:t xml:space="preserve">ID: 1199863911526338560 Fecha: 2019-11-28 01:33:43 Texto: Los periodistas queremos procurar buenas noticias, por eso con @juguetenoticia estamos recolectando juguetes para q… https://t.co/TBpOxCEkeP Ubicacion: </w:t>
      </w:r>
    </w:p>
    <w:p>
      <w:pPr>
        <w:pStyle w:val="ListNumber"/>
      </w:pPr>
      <w:r>
        <w:t xml:space="preserve">ID: 1199861115238395904 Fecha: 2019-11-28 01:22:36 Texto: Embajador Calderon Berti le hablará a los #Venezolanos en las próximas horas. 🇨🇴🇻🇪 Ubicacion: </w:t>
      </w:r>
    </w:p>
    <w:p>
      <w:pPr>
        <w:pStyle w:val="ListNumber"/>
      </w:pPr>
      <w:r>
        <w:t xml:space="preserve">ID: 1199835989553930240 Fecha: 2019-11-27 23:42:46 Texto: La fórmula perfecta contra #Maduro es: presión diplomática y presión económica #EEUU no cambiará esa estrategia. 🇺🇸… https://t.co/N9C7oru6UA Ubicacion: </w:t>
      </w:r>
    </w:p>
    <w:p>
      <w:pPr>
        <w:pStyle w:val="ListNumber"/>
      </w:pPr>
      <w:r>
        <w:t xml:space="preserve">ID: 1199794202797842434 Fecha: 2019-11-27 20:56:43 Texto: RT @USAenEspanol: Rep. Esp. Elliott Abrams: No puede haber solución a los terribles problemas que enfrenta a diario el pueblo venezolano, m… Ubicacion: </w:t>
      </w:r>
    </w:p>
    <w:p>
      <w:pPr>
        <w:pStyle w:val="ListNumber"/>
      </w:pPr>
      <w:r>
        <w:t xml:space="preserve">ID: 1199791774568472577 Fecha: 2019-11-27 20:47:04 Texto: RT @JERobledo: No se puede hablar de democracia en un país donde no se respeta la protesta democrática! Mi mensaje a @IvanDuque en el sépti… Ubicacion: </w:t>
      </w:r>
    </w:p>
    <w:p>
      <w:pPr>
        <w:pStyle w:val="ListNumber"/>
      </w:pPr>
      <w:r>
        <w:t xml:space="preserve">ID: 1199783367987933184 Fecha: 2019-11-27 20:13:40 Texto: RT @segregustavo: #LulaPreso </w:t>
        <w:br/>
        <w:t>URGENTE</w:t>
        <w:br/>
        <w:t xml:space="preserve">En 2 da instancia, el TRF N* 4, por mayoria, decide, NO SOLO NO ANULAR LA SENTENCIA en 1ra instancia… Ubicacion: </w:t>
      </w:r>
    </w:p>
    <w:p>
      <w:pPr>
        <w:pStyle w:val="ListNumber"/>
      </w:pPr>
      <w:r>
        <w:t xml:space="preserve">ID: 1199747646849765376 Fecha: 2019-11-27 17:51:43 Texto: Maduro en el gobierno Santos, habló de “fortalecer al #ELN” según dice el senador @AlvaroUribeVel al ser consultado… https://t.co/dsqQ73n5AO Ubicacion: </w:t>
      </w:r>
    </w:p>
    <w:p>
      <w:pPr>
        <w:pStyle w:val="ListNumber"/>
      </w:pPr>
      <w:r>
        <w:t xml:space="preserve">ID: 1199746397404356611 Fecha: 2019-11-27 17:46:46 Texto: RT @CABLENOTICIAS: #AESTAHORA: Así luce la Plaza de Bolívar en el centro de Bogotá que ya se empieza a llegar con cientos de manifestantes… Ubicacion: </w:t>
      </w:r>
    </w:p>
    <w:p>
      <w:pPr>
        <w:pStyle w:val="ListNumber"/>
      </w:pPr>
      <w:r>
        <w:t xml:space="preserve">ID: 1199729579243573249 Fecha: 2019-11-27 16:39:56 Texto: #AHORA aparece el senador @AlvaroUribeVel en programa de @VickyDavilaH en medio de llamado a paro y insiste que sig… https://t.co/LI46ddQ4Zj Ubicacion: </w:t>
      </w:r>
    </w:p>
    <w:p>
      <w:pPr>
        <w:pStyle w:val="ListNumber"/>
      </w:pPr>
      <w:r>
        <w:t xml:space="preserve">ID: 1199729126292303872 Fecha: 2019-11-27 16:38:08 Texto: RT @AFPespanol: #ÚLTIMAHORA Francia rechazó aconsejar a Chile sobre métodos para mantener el orden (policía francesa) #AFP https://t.co/zsm… Ubicacion: </w:t>
      </w:r>
    </w:p>
    <w:p>
      <w:pPr>
        <w:pStyle w:val="ListNumber"/>
      </w:pPr>
      <w:r>
        <w:t xml:space="preserve">ID: 1199717344953720832 Fecha: 2019-11-27 15:51:19 Texto: #ENVIVO así están las calles en #Colombia por llamado a #paro nacional y protestas en las calles </w:t>
        <w:br/>
        <w:br/>
        <w:t xml:space="preserve">https://t.co/3y1mOMiwaP Ubicacion: </w:t>
      </w:r>
    </w:p>
    <w:p>
      <w:pPr>
        <w:pStyle w:val="ListNumber"/>
      </w:pPr>
      <w:r>
        <w:t xml:space="preserve">ID: 1199679439279403008 Fecha: 2019-11-27 13:20:41 Texto: RT @LeoFeldmanNEWS: Se inunda la estación de Metro del #Pentágono en la zona capitalina de #EEUU, precisamente en un día en el que miles de… Ubicacion: </w:t>
      </w:r>
    </w:p>
    <w:p>
      <w:pPr>
        <w:pStyle w:val="ListNumber"/>
      </w:pPr>
      <w:r>
        <w:t xml:space="preserve">ID: 1199655041608626176 Fecha: 2019-11-27 11:43:45 Texto: RT @VOANoticias: La cifra de muertos por el sismo en Albania llega a 25 https://t.co/x2wJQmAfAe Ubicacion: </w:t>
      </w:r>
    </w:p>
    <w:p>
      <w:pPr>
        <w:pStyle w:val="ListNumber"/>
      </w:pPr>
      <w:r>
        <w:t>ID: 1199647895466790913 Fecha: 2019-11-27 11:15:21 Texto: RT @todonoticias: Infierno en una planta química de Texas: una poderosa explosión generó un incendio monumental.</w:t>
        <w:br/>
        <w:br/>
        <w:t xml:space="preserve">La onda expansiva hizo es… Ubicacion: </w:t>
      </w:r>
    </w:p>
    <w:p>
      <w:pPr>
        <w:pStyle w:val="ListNumber"/>
      </w:pPr>
      <w:r>
        <w:t xml:space="preserve">ID: 1199641858504380417 Fecha: 2019-11-27 10:51:21 Texto: RT @T13: 🔴  Presidente Piñera no asistirá a la #COP25 en Madrid, evento del que Chile sigue siendo responsable a pesar de perder la sede.… Ubicacion: </w:t>
      </w:r>
    </w:p>
    <w:p>
      <w:pPr>
        <w:pStyle w:val="ListNumber"/>
      </w:pPr>
      <w:r>
        <w:t xml:space="preserve">ID: 1199639810689904640 Fecha: 2019-11-27 10:43:13 Texto: RT @AFPespanol: #ULTIMAHORA Explosión en una planta química en Texas, Estados Unidos (prensa) #AFP https://t.co/ktSkBtjTG6 Ubicacion: </w:t>
      </w:r>
    </w:p>
    <w:p>
      <w:pPr>
        <w:pStyle w:val="ListNumber"/>
      </w:pPr>
      <w:r>
        <w:t xml:space="preserve">ID: 1199459236541014016 Fecha: 2019-11-26 22:45:41 Texto: RT @AFPespanol: #ÚLTIMAHORA Bolivia designa primer embajador ante EEUU después de 11 años (canciller Longaric) #AFP https://t.co/ZiDrTXtgLJ Ubicacion: </w:t>
      </w:r>
    </w:p>
    <w:p>
      <w:pPr>
        <w:pStyle w:val="ListNumber"/>
      </w:pPr>
      <w:r>
        <w:t>ID: 1199405813430935557 Fecha: 2019-11-26 19:13:24 Texto: RT @AFPespanol: 🇨🇴 Nuevo llamado a huelga en una Colombia revuelta por seis días de protestas #AFP</w:t>
        <w:br/>
        <w:t xml:space="preserve">https://t.co/LNuvFcocZt https://t.co/Tl7… Ubicacion: </w:t>
      </w:r>
    </w:p>
    <w:p>
      <w:pPr>
        <w:pStyle w:val="ListNumber"/>
      </w:pPr>
      <w:r>
        <w:t xml:space="preserve">ID: 1199383963472662529 Fecha: 2019-11-26 17:46:35 Texto: RT @ELTIEMPO: #Bogotá | Con un 'cacerolazo', funcionarios del Congreso de la República se manifiestan ⬇️ https://t.co/9rlkI47aP0 Ubicacion: </w:t>
      </w:r>
    </w:p>
    <w:p>
      <w:pPr>
        <w:pStyle w:val="ListNumber"/>
      </w:pPr>
      <w:r>
        <w:t xml:space="preserve">ID: 1199379132532047873 Fecha: 2019-11-26 17:27:23 Texto: RT @cnve24: Senador argentino Humberto Benedeto a dip. del GPP: Soy peronista de la primera ola, pero no somos ladrones (...) Los que tiene… Ubicacion: </w:t>
      </w:r>
    </w:p>
    <w:p>
      <w:pPr>
        <w:pStyle w:val="ListNumber"/>
      </w:pPr>
      <w:r>
        <w:t xml:space="preserve">ID: 1199375299269603330 Fecha: 2019-11-26 17:12:09 Texto: RT @CaraotaDigital: Humberto Benedetto al #Psuv: «No hay nada que se parezca mas a un fascista que un populista sin votos» https://t.co/T8B… Ubicacion: </w:t>
      </w:r>
    </w:p>
    <w:p>
      <w:pPr>
        <w:pStyle w:val="ListNumber"/>
      </w:pPr>
      <w:r>
        <w:t xml:space="preserve">ID: 1199374720501723136 Fecha: 2019-11-26 17:09:51 Texto: #ATENCIÓN habla el pdte #Duque luego que se levantarán de la@meda, quienes promueven el paro  y protestas en… https://t.co/5wR4wlEFNl Ubicacion: </w:t>
      </w:r>
    </w:p>
    <w:p>
      <w:pPr>
        <w:pStyle w:val="ListNumber"/>
      </w:pPr>
      <w:r>
        <w:t xml:space="preserve">ID: 1199322543250976769 Fecha: 2019-11-26 13:42:31 Texto: delegación de parlamentarios españoles:Javier Maroto Aranzábal, Portavoz del PP en el Senado.Jose Ignacio Echániz S… https://t.co/6o4Lp4dOLr Ubicacion: </w:t>
      </w:r>
    </w:p>
    <w:p>
      <w:pPr>
        <w:pStyle w:val="ListNumber"/>
      </w:pPr>
      <w:r>
        <w:t xml:space="preserve">ID: 1199318984807632896 Fecha: 2019-11-26 13:28:22 Texto: RT @MigracionCol: Frente a la expulsión de los 59 ciudadanos venezolanos efectuada ayer por el municipio de Puerto Carreño, @MigracionCol s… Ubicacion: </w:t>
      </w:r>
    </w:p>
    <w:p>
      <w:pPr>
        <w:pStyle w:val="ListNumber"/>
      </w:pPr>
      <w:r>
        <w:t xml:space="preserve">ID: 1199173008834908161 Fecha: 2019-11-26 03:48:19 Texto: #DilanCruz https://t.co/JgZgZS20UO Ubicacion: </w:t>
      </w:r>
    </w:p>
    <w:p>
      <w:pPr>
        <w:pStyle w:val="ListNumber"/>
      </w:pPr>
      <w:r>
        <w:t xml:space="preserve">ID: 1199171093250093057 Fecha: 2019-11-26 03:40:42 Texto: #DylanCruz #QEPD 🙏🏻 https://t.co/9c8bTO6id5 Ubicacion: </w:t>
      </w:r>
    </w:p>
    <w:p>
      <w:pPr>
        <w:pStyle w:val="ListNumber"/>
      </w:pPr>
      <w:r>
        <w:t xml:space="preserve">ID: 1199168945103740929 Fecha: 2019-11-26 03:32:10 Texto: #URGENTE habria fallecido el joven #DylanCruz en #Colombia impactado en la cabeza durante las manifestaciones #ULTIMAHORA Ubicacion: </w:t>
      </w:r>
    </w:p>
    <w:p>
      <w:pPr>
        <w:pStyle w:val="ListNumber"/>
      </w:pPr>
      <w:r>
        <w:t xml:space="preserve">ID: 1199032704957849600 Fecha: 2019-11-25 18:30:48 Texto: De nuevo esta iniciativa para este año. Para llevarle a los niños, en Diciembre, un juguete y una buena noticia 🎁🤗 https://t.co/pKQkkuaqbv Ubicacion: </w:t>
      </w:r>
    </w:p>
    <w:p>
      <w:pPr>
        <w:pStyle w:val="ListNumber"/>
      </w:pPr>
      <w:r>
        <w:t xml:space="preserve">ID: 1199023051041595393 Fecha: 2019-11-25 17:52:26 Texto: RT @PoliciaColombia: Con apoyo de la @FuerzaAereaCol y en coordinación con @MigracionCol, uniformados de la @PoliciaBogota trasladarán a lo… Ubicacion: </w:t>
      </w:r>
    </w:p>
    <w:p>
      <w:pPr>
        <w:pStyle w:val="ListNumber"/>
      </w:pPr>
      <w:r>
        <w:t xml:space="preserve">ID: 1199022345853325312 Fecha: 2019-11-25 17:49:38 Texto: RT @JuanRequesens: #25Nov Con más de 1 hora de retraso, trasladan al diputado, Juan Requesens, hacia su #JuicioInjustoRequesens. El inicio… Ubicacion: </w:t>
      </w:r>
    </w:p>
    <w:p>
      <w:pPr>
        <w:pStyle w:val="ListNumber"/>
      </w:pPr>
      <w:r>
        <w:t xml:space="preserve">ID: 1199016806587019264 Fecha: 2019-11-25 17:27:38 Texto: RT @AFPespanol: #ÚLTIMAHORA Más de 40 años de cárcel a dos curas por abuso sexual a niños sordos en Argentina (fallo) #AFP https://t.co/7OR… Ubicacion: </w:t>
      </w:r>
    </w:p>
    <w:p>
      <w:pPr>
        <w:pStyle w:val="ListNumber"/>
      </w:pPr>
      <w:r>
        <w:t xml:space="preserve">ID: 1198997709333680136 Fecha: 2019-11-25 16:11:44 Texto: #ServicioPublico para esta niña se necesitan donantes cuanto antes... aquí los datos 👇🏻👇🏻👇🏻 https://t.co/i3TUfL9ZxC Ubicacion: </w:t>
      </w:r>
    </w:p>
    <w:p>
      <w:pPr>
        <w:pStyle w:val="ListNumber"/>
      </w:pPr>
      <w:r>
        <w:t xml:space="preserve">ID: 1198996850407301121 Fecha: 2019-11-25 16:08:20 Texto: Estos son los 59 ciudadanos Vzlanos.q @MigracionCol esta expulsando de su territorio por estar inmersos en actos de… https://t.co/Da0gy3cfoY Ubicacion: </w:t>
      </w:r>
    </w:p>
    <w:p>
      <w:pPr>
        <w:pStyle w:val="ListNumber"/>
      </w:pPr>
      <w:r>
        <w:t xml:space="preserve">ID: 1198788455033012224 Fecha: 2019-11-25 02:20:14 Texto: RT @teledoce: 👉🏻 Corte Electoral podría dar un resultado definitivo recién el próximo viernes #EleccionesXLaTele🗳 https://t.co/NLDihd4x7J Ubicacion: </w:t>
      </w:r>
    </w:p>
    <w:p>
      <w:pPr>
        <w:pStyle w:val="ListNumber"/>
      </w:pPr>
      <w:r>
        <w:t xml:space="preserve">ID: 1198786324179963906 Fecha: 2019-11-25 02:11:46 Texto: #UruguayVota #UruguayDecide https://t.co/EBYMxcaID6 Ubicacion: </w:t>
      </w:r>
    </w:p>
    <w:p>
      <w:pPr>
        <w:pStyle w:val="ListNumber"/>
      </w:pPr>
      <w:r>
        <w:t xml:space="preserve">ID: 1198783473772834817 Fecha: 2019-11-25 02:00:27 Texto: #ATENCIÓN en #Uruguay se Sabra el presiente en los próximos días. Se han cerrado los escrutinios en el país y por l… https://t.co/cULJ4o1gnA Ubicacion: </w:t>
      </w:r>
    </w:p>
    <w:p>
      <w:pPr>
        <w:pStyle w:val="ListNumber"/>
      </w:pPr>
      <w:r>
        <w:t xml:space="preserve">ID: 1198779926016659463 Fecha: 2019-11-25 01:46:21 Texto: #ENVIVO aquí se puede seguir la jornada de escrutinio de votos en #Uruguay cuando hay un empate técnico con más del… https://t.co/dtCFB6t136 Ubicacion: </w:t>
      </w:r>
    </w:p>
    <w:p>
      <w:pPr>
        <w:pStyle w:val="ListNumber"/>
      </w:pPr>
      <w:r>
        <w:t xml:space="preserve">ID: 1198776559420821505 Fecha: 2019-11-25 01:32:58 Texto: Pasa el 95% de votos escrutados en #Uruguay y así va el panorama... @LuisLacallePou arriba por poca diferencia. https://t.co/8Vs6dtqfsY Ubicacion: </w:t>
      </w:r>
    </w:p>
    <w:p>
      <w:pPr>
        <w:pStyle w:val="ListNumber"/>
      </w:pPr>
      <w:r>
        <w:t xml:space="preserve">ID: 1198775140986822657 Fecha: 2019-11-25 01:27:20 Texto: #Uruguay con estos resultados del 94% escrutado, hay empate técnico entre la derecha e izquierda en la segunda vuel… https://t.co/1xm51Ug05q Ubicacion: </w:t>
      </w:r>
    </w:p>
    <w:p>
      <w:pPr>
        <w:pStyle w:val="ListNumber"/>
      </w:pPr>
      <w:r>
        <w:t xml:space="preserve">ID: 1198773463084863488 Fecha: 2019-11-25 01:20:40 Texto: #URUGUAY con el 93% escrutado así de reñida va la recta final de esta segunda vuelta presidencial. @LuisLacallePou… https://t.co/H4sxoY1rpS Ubicacion: </w:t>
      </w:r>
    </w:p>
    <w:p>
      <w:pPr>
        <w:pStyle w:val="ListNumber"/>
      </w:pPr>
      <w:r>
        <w:t xml:space="preserve">ID: 1198771231597707266 Fecha: 2019-11-25 01:11:48 Texto: Así van las cosas en #Uruguay https://t.co/9izLn6v0kL Ubicacion: </w:t>
      </w:r>
    </w:p>
    <w:p>
      <w:pPr>
        <w:pStyle w:val="ListNumber"/>
      </w:pPr>
      <w:r>
        <w:t xml:space="preserve">ID: 1198769922173734917 Fecha: 2019-11-25 01:06:36 Texto: RT @AFPespanol: #ÚLTIMAHORA Secuestran a un francés y a un mexicano en el centro de México (embajada) #AFP Ubicacion: </w:t>
      </w:r>
    </w:p>
    <w:p>
      <w:pPr>
        <w:pStyle w:val="ListNumber"/>
      </w:pPr>
      <w:r>
        <w:t xml:space="preserve">ID: 1198757665771532289 Fecha: 2019-11-25 00:17:54 Texto: RT @Bogota: A esa tragedia se le suma un agravante más. ¿El Esmad no socorrió a Dylan a pesar de su estado?  Hay que decir que a los segund… Ubicacion: </w:t>
      </w:r>
    </w:p>
    <w:p>
      <w:pPr>
        <w:pStyle w:val="ListNumber"/>
      </w:pPr>
      <w:r>
        <w:t xml:space="preserve">ID: 1198757550180765697 Fecha: 2019-11-25 00:17:26 Texto: RT @Bogota: Así como la intención de Dylan no era ir a una marchar para terminar en un hospital, estamos convencidos de que la intención de… Ubicacion: </w:t>
      </w:r>
    </w:p>
    <w:p>
      <w:pPr>
        <w:pStyle w:val="ListNumber"/>
      </w:pPr>
      <w:r>
        <w:t xml:space="preserve">ID: 1198720743024025603 Fecha: 2019-11-24 21:51:10 Texto: No pierdan de vista al nuevo candidato a la presidencia de #EEUU @MikeBloomberg 👇🏻👇🏻👇🏻 https://t.co/mHqeflM2Ax Ubicacion: </w:t>
      </w:r>
    </w:p>
    <w:p>
      <w:pPr>
        <w:pStyle w:val="ListNumber"/>
      </w:pPr>
      <w:r>
        <w:t xml:space="preserve">ID: 1198634484633128960 Fecha: 2019-11-24 16:08:25 Texto: RT @VOANoticias: EE.UU. considera que hay injerencia en los conflictos sociales registrados en diversos países del continente. https://t.co… Ubicacion: </w:t>
      </w:r>
    </w:p>
    <w:p>
      <w:pPr>
        <w:pStyle w:val="ListNumber"/>
      </w:pPr>
      <w:r>
        <w:t xml:space="preserve">ID: 1198622089923768328 Fecha: 2019-11-24 15:19:10 Texto: RT @AFPespanol: #ÚLTIMAHORA Michael Bloomberg anuncia formalmente su candidatura a la presidencia de EEUU #AFP https://t.co/GAlhzZATcl Ubicacion: </w:t>
      </w:r>
    </w:p>
    <w:p>
      <w:pPr>
        <w:pStyle w:val="ListNumber"/>
      </w:pPr>
      <w:r>
        <w:t xml:space="preserve">ID: 1198598648591998976 Fecha: 2019-11-24 13:46:01 Texto: https://t.co/I9hKeXr4dO Ubicacion: </w:t>
      </w:r>
    </w:p>
    <w:p>
      <w:pPr>
        <w:pStyle w:val="ListNumber"/>
      </w:pPr>
      <w:r>
        <w:t xml:space="preserve">ID: 1198468004792717322 Fecha: 2019-11-24 05:06:53 Texto: #Cacerolazo frente a la casa de pdte #Duque en #Bogota asi estaba más temprano... 🇨🇴 📹@benjaminax https://t.co/tRfzMhnahP Ubicacion: </w:t>
      </w:r>
    </w:p>
    <w:p>
      <w:pPr>
        <w:pStyle w:val="ListNumber"/>
      </w:pPr>
      <w:r>
        <w:t xml:space="preserve">ID: 1198466184989024257 Fecha: 2019-11-24 04:59:39 Texto: Alrededores de la casa del pdte #Duque en #Bogota #Colombia🇨🇴 https://t.co/bhEJU0DH6z Ubicacion: </w:t>
      </w:r>
    </w:p>
    <w:p>
      <w:pPr>
        <w:pStyle w:val="ListNumber"/>
      </w:pPr>
      <w:r>
        <w:t xml:space="preserve">ID: 1198425798564335616 Fecha: 2019-11-24 02:19:10 Texto: #AHORA 8:51 en #Colombia y así están los alrededores de la casa del pdte #Duque Cantan “que lo vengan a ver, este n… https://t.co/RBsrCktLVb Ubicacion: </w:t>
      </w:r>
    </w:p>
    <w:p>
      <w:pPr>
        <w:pStyle w:val="ListNumber"/>
      </w:pPr>
      <w:r>
        <w:t xml:space="preserve">ID: 1198377999319674880 Fecha: 2019-11-23 23:09:14 Texto: #URGENTE en #Colombia en #Bogota se presenta un incidente con joven que manifestaba y es impactado en la 19 con 5ta… https://t.co/VdfnjV6buK Ubicacion: </w:t>
      </w:r>
    </w:p>
    <w:p>
      <w:pPr>
        <w:pStyle w:val="ListNumber"/>
      </w:pPr>
      <w:r>
        <w:t xml:space="preserve">ID: 1198356542539653121 Fecha: 2019-11-23 21:43:58 Texto: RT @JeanineAnez: Quiero denunciar ante el país que parlamentarios del Movimiento al Socialismo tienen la intención de aprobar una ley para… Ubicacion: </w:t>
      </w:r>
    </w:p>
    <w:p>
      <w:pPr>
        <w:pStyle w:val="ListNumber"/>
      </w:pPr>
      <w:r>
        <w:t xml:space="preserve">ID: 1198334850551492610 Fecha: 2019-11-23 20:17:47 Texto: RT @CABLENOTICIAS: #LOÚLTIMO | Manifestantes están denunciando que el Esmad comenzó a tirar gases lacrimógenos para dispersar la gente de l… Ubicacion: </w:t>
      </w:r>
    </w:p>
    <w:p>
      <w:pPr>
        <w:pStyle w:val="ListNumber"/>
      </w:pPr>
      <w:r>
        <w:t xml:space="preserve">ID: 1198277932042600448 Fecha: 2019-11-23 16:31:36 Texto: #ENVIVO habla el pdte de #Colombia en compañía de @mindefensa t alcalde de @Bogota haciendo balance de las últimas… https://t.co/nRPlZ0yUbX Ubicacion: </w:t>
      </w:r>
    </w:p>
    <w:p>
      <w:pPr>
        <w:pStyle w:val="ListNumber"/>
      </w:pPr>
      <w:r>
        <w:t xml:space="preserve">ID: 1198277505867829255 Fecha: 2019-11-23 16:29:54 Texto: #ULTIMAHORA esposa de @hugocarvajal4f habla acerca de su fuga y el proceso en #Espana se despidió hace dos semanas… https://t.co/AaPWrV6mk5 Ubicacion: </w:t>
      </w:r>
    </w:p>
    <w:p>
      <w:pPr>
        <w:pStyle w:val="ListNumber"/>
      </w:pPr>
      <w:r>
        <w:t xml:space="preserve">ID: 1198273479281446912 Fecha: 2019-11-23 16:13:54 Texto: RT @CaraotaDigital: #23Nov | El artista puertorriqueño Rene Perez, se expreso a través de sus redes sociales para dejar un mensaje ante las… Ubicacion: </w:t>
      </w:r>
    </w:p>
    <w:p>
      <w:pPr>
        <w:pStyle w:val="ListNumber"/>
      </w:pPr>
      <w:r>
        <w:t xml:space="preserve">ID: 1198245134116229121 Fecha: 2019-11-23 14:21:16 Texto: RT @mindefensa: Ministro @CarlosHolmesTru  entregó un parte de tranquilidad a los bogotanos, luego de las acciones de vandalismo ocurridas… Ubicacion: </w:t>
      </w:r>
    </w:p>
    <w:p>
      <w:pPr>
        <w:pStyle w:val="ListNumber"/>
      </w:pPr>
      <w:r>
        <w:t xml:space="preserve">ID: 1198097542505992192 Fecha: 2019-11-23 04:34:48 Texto: #LOULTIMO 3policias muertos y 7heridos el saldo por atentado con carro bomba en zona de #santanderdeQuilichao… https://t.co/wdZHHzrEcz Ubicacion: </w:t>
      </w:r>
    </w:p>
    <w:p>
      <w:pPr>
        <w:pStyle w:val="ListNumber"/>
      </w:pPr>
      <w:r>
        <w:t>ID: 1198095877803524096 Fecha: 2019-11-23 04:28:11 Texto: #ENVIVO habla ministro de defensa de colombia con ⁦@PoliciaColombia⁩ broadcast.</w:t>
        <w:br/>
        <w:br/>
        <w:t xml:space="preserve">https://t.co/RopATH8xmK Ubicacion: </w:t>
      </w:r>
    </w:p>
    <w:p>
      <w:pPr>
        <w:pStyle w:val="ListNumber"/>
      </w:pPr>
      <w:r>
        <w:t xml:space="preserve">ID: 1198095556767338497 Fecha: 2019-11-23 04:26:54 Texto: RT @ELTIEMPO: #AtenciónComunidadET Acaba de explotar un carro bomba en Santander de Quilichao, Cauca, en inmediaciones de la nueva estación… Ubicacion: </w:t>
      </w:r>
    </w:p>
    <w:p>
      <w:pPr>
        <w:pStyle w:val="ListNumber"/>
      </w:pPr>
      <w:r>
        <w:t xml:space="preserve">ID: 1198094967429849088 Fecha: 2019-11-23 04:24:34 Texto: #ENVIVO #ULTIMAHORA autoridades de @PoliciaColombia con @mindefensa hacen balance de las últimas horas tras decreto… https://t.co/mqbivyviTC Ubicacion: </w:t>
      </w:r>
    </w:p>
    <w:p>
      <w:pPr>
        <w:pStyle w:val="ListNumber"/>
      </w:pPr>
      <w:r>
        <w:t xml:space="preserve">ID: 1198094589250461696 Fecha: 2019-11-23 04:23:04 Texto: #Colombia a esta hora 11:21pm (hra Col🇨🇴) vecinos están alerta a posibles vándalos q pretenden ingresar a conjunto… https://t.co/Wg1jdctSxp Ubicacion: </w:t>
      </w:r>
    </w:p>
    <w:p>
      <w:pPr>
        <w:pStyle w:val="ListNumber"/>
      </w:pPr>
      <w:r>
        <w:t xml:space="preserve">ID: 1198069399799947269 Fecha: 2019-11-23 02:42:58 Texto: RT @lafm: #LoÚltimo Santander de Quilichao: los habitantes de la zona informan que hay una explosión de un carro bomba y quedaron sin luz h… Ubicacion: </w:t>
      </w:r>
    </w:p>
    <w:p>
      <w:pPr>
        <w:pStyle w:val="ListNumber"/>
      </w:pPr>
      <w:r>
        <w:t xml:space="preserve">ID: 1198069176801398784 Fecha: 2019-11-23 02:42:05 Texto: RT @NoticiasUno: Así estaba el ambiente en el barrio La Soledad minutos antes de que iniciara el toque de queda. @NoticiaUno está en el lug… Ubicacion: </w:t>
      </w:r>
    </w:p>
    <w:p>
      <w:pPr>
        <w:pStyle w:val="ListNumber"/>
      </w:pPr>
      <w:r>
        <w:t xml:space="preserve">ID: 1198068970030546944 Fecha: 2019-11-23 02:41:16 Texto: RT @NoticiasUno: Este es el aspecto de la calle donde vive el presidente Iván Duque en Bogotá, @NoticiaUno está en el lugar escuchando a lo… Ubicacion: </w:t>
      </w:r>
    </w:p>
    <w:p>
      <w:pPr>
        <w:pStyle w:val="ListNumber"/>
      </w:pPr>
      <w:r>
        <w:t xml:space="preserve">ID: 1198068691084156928 Fecha: 2019-11-23 02:40:09 Texto: RT @ricarospina: Cacerolazo a esta hora frente a la casa del Presidente @IvanDuque Vía @BluRadioCo https://t.co/jKttQl96jk Ubicacion: </w:t>
      </w:r>
    </w:p>
    <w:p>
      <w:pPr>
        <w:pStyle w:val="ListNumber"/>
      </w:pPr>
      <w:r>
        <w:t xml:space="preserve">ID: 1198034824361136128 Fecha: 2019-11-23 00:25:35 Texto: Por hechos como este, se ha decretado el #ToquedequedaenBogota por parte de la alcaldía de @Bogota y a petición del… https://t.co/Mc8ETD1EaU Ubicacion: </w:t>
      </w:r>
    </w:p>
    <w:p>
      <w:pPr>
        <w:pStyle w:val="ListNumber"/>
      </w:pPr>
      <w:r>
        <w:t xml:space="preserve">ID: 1198034418104975360 Fecha: 2019-11-23 00:23:58 Texto: RT @Bogota: Por la seguridad de todos los ciudadanos vamos a establecer toque de queda en las localidades de Bosa, Kennedy y Ciudad Bolívar… Ubicacion: </w:t>
      </w:r>
    </w:p>
    <w:p>
      <w:pPr>
        <w:pStyle w:val="ListNumber"/>
      </w:pPr>
      <w:r>
        <w:t xml:space="preserve">ID: 1198032714743631877 Fecha: 2019-11-23 00:17:12 Texto: Así se estaba trasladando la gente en #Bogota #Colombia por la falta de transporte público, en medio de los saqueos… https://t.co/hhe2htVjav Ubicacion: </w:t>
      </w:r>
    </w:p>
    <w:p>
      <w:pPr>
        <w:pStyle w:val="ListNumber"/>
      </w:pPr>
      <w:r>
        <w:t>ID: 1198026213241040898 Fecha: 2019-11-22 23:51:22 Texto: #ENVIVO habla el pdte de #Colombia habla tras decreto de #ToqueDeQueda en #Bogota 🇨🇴</w:t>
        <w:br/>
        <w:br/>
        <w:t xml:space="preserve">https://t.co/Uy9Omvk1GY Ubicacion: </w:t>
      </w:r>
    </w:p>
    <w:p>
      <w:pPr>
        <w:pStyle w:val="ListNumber"/>
      </w:pPr>
      <w:r>
        <w:t xml:space="preserve">ID: 1198023969607241733 Fecha: 2019-11-22 23:42:27 Texto: #ULTIMAHORA pdte de #Colombia pide al alcalde @EnriquePenalosa que decrete #ToqueDeQuedaParaBogota https://t.co/mNVLMq475A Ubicacion: </w:t>
      </w:r>
    </w:p>
    <w:p>
      <w:pPr>
        <w:pStyle w:val="ListNumber"/>
      </w:pPr>
      <w:r>
        <w:t>ID: 1197980097992699905 Fecha: 2019-11-22 20:48:07 Texto: RT @CaraotaDigital: #PorElMundo | #ATENCIÓN alcalde de Bogotá, @EnriquePenalosa se pronuncia sobre disturbios este #21Nov</w:t>
        <w:br/>
        <w:br/>
        <w:t xml:space="preserve">🔴#ENVIVO ➡ https… Ubicacion: </w:t>
      </w:r>
    </w:p>
    <w:p>
      <w:pPr>
        <w:pStyle w:val="ListNumber"/>
      </w:pPr>
      <w:r>
        <w:t xml:space="preserve">ID: 1197980046192971783 Fecha: 2019-11-22 20:47:55 Texto: RT @ELTIEMPO: #Bogotá | Se conocen estas imágenes desde dentro de la tienda ARA que fue saqueada el día de hoy utilizando un bus del SITP q… Ubicacion: </w:t>
      </w:r>
    </w:p>
    <w:p>
      <w:pPr>
        <w:pStyle w:val="ListNumber"/>
      </w:pPr>
      <w:r>
        <w:t xml:space="preserve">ID: 1197978980890087426 Fecha: 2019-11-22 20:43:41 Texto: RT @ELTIEMPO: Nueva jornada de protestas en Bogotá #LiveET https://t.co/h7kL5bAvG9 Ubicacion: </w:t>
      </w:r>
    </w:p>
    <w:p>
      <w:pPr>
        <w:pStyle w:val="ListNumber"/>
      </w:pPr>
      <w:r>
        <w:t xml:space="preserve">ID: 1197939027686707200 Fecha: 2019-11-22 18:04:55 Texto: RT @NoticiasRCN: Este es el momento en el que los vándalos huyen con un bus que robaron en el sector de Meissen, sur de Bogotá https://t.co… Ubicacion: </w:t>
      </w:r>
    </w:p>
    <w:p>
      <w:pPr>
        <w:pStyle w:val="ListNumber"/>
      </w:pPr>
      <w:r>
        <w:t xml:space="preserve">ID: 1197939022154346498 Fecha: 2019-11-22 18:04:54 Texto: RT @NoticiasRCN: Hace 15 minutos los manifestantes se robaron un bus del SITP. La Policía busca recuperarlo en este momento https://t.co/BX… Ubicacion: </w:t>
      </w:r>
    </w:p>
    <w:p>
      <w:pPr>
        <w:pStyle w:val="ListNumber"/>
      </w:pPr>
      <w:r>
        <w:t xml:space="preserve">ID: 1197895210367430656 Fecha: 2019-11-22 15:10:48 Texto: RT @BluRadioCo: A esta hora estudiantes realizan labores de limpieza en el Palacio de Justicia tras los desmanes de ayer en la Plaza de Bol… Ubicacion: </w:t>
      </w:r>
    </w:p>
    <w:p>
      <w:pPr>
        <w:pStyle w:val="ListNumber"/>
      </w:pPr>
      <w:r>
        <w:t xml:space="preserve">ID: 1197881429406949377 Fecha: 2019-11-22 14:16:02 Texto: La advertencia de @AmnistiaOnline al pdte de #Colombia 🇨🇴 https://t.co/B6eVDeT81R Ubicacion: </w:t>
      </w:r>
    </w:p>
    <w:p>
      <w:pPr>
        <w:pStyle w:val="ListNumber"/>
      </w:pPr>
      <w:r>
        <w:t xml:space="preserve">ID: 1197874013164515329 Fecha: 2019-11-22 13:46:34 Texto: RT @mindefensa: Se han registrado 98 capturas, 207 personas han sido conducidas, 8 menores han sido aprehendidos y se han registrado 53 all… Ubicacion: </w:t>
      </w:r>
    </w:p>
    <w:p>
      <w:pPr>
        <w:pStyle w:val="ListNumber"/>
      </w:pPr>
      <w:r>
        <w:t xml:space="preserve">ID: 1197873790384005120 Fecha: 2019-11-22 13:45:41 Texto: #Colombia 🇨🇴 https://t.co/hOmORTh9fb Ubicacion: </w:t>
      </w:r>
    </w:p>
    <w:p>
      <w:pPr>
        <w:pStyle w:val="ListNumber"/>
      </w:pPr>
      <w:r>
        <w:t xml:space="preserve">ID: 1197873574956154881 Fecha: 2019-11-22 13:44:50 Texto: #AHORA el colega argentino @juan_gasparini escribe al respecto de esto... 👇🏻👇🏻👇🏻 alarmante por demás 🇪🇸 https://t.co/2gn5AM7JRe Ubicacion: </w:t>
      </w:r>
    </w:p>
    <w:p>
      <w:pPr>
        <w:pStyle w:val="ListNumber"/>
      </w:pPr>
      <w:r>
        <w:t xml:space="preserve">ID: 1197679143183355905 Fecha: 2019-11-22 00:52:14 Texto: RT @CABLENOTICIAS: #Bogotá | Denuncian que a esta hora están saqueando entidades bancarias en el centro de la capital https://t.co/3Pw8tqI3… Ubicacion: </w:t>
      </w:r>
    </w:p>
    <w:p>
      <w:pPr>
        <w:pStyle w:val="ListNumber"/>
      </w:pPr>
      <w:r>
        <w:t xml:space="preserve">ID: 1197640706443096064 Fecha: 2019-11-21 22:19:30 Texto: RT @AFPespanol: #ÚLTIMAHORA Delitos atribuidos a Trump son "mucho más serios" que los cometidos por Nixon, dicen los demócratas #AFP https:… Ubicacion: </w:t>
      </w:r>
    </w:p>
    <w:p>
      <w:pPr>
        <w:pStyle w:val="ListNumber"/>
      </w:pPr>
      <w:r>
        <w:t xml:space="preserve">ID: 1197620821570785282 Fecha: 2019-11-21 21:00:29 Texto: RT @CABLENOTICIAS: #ParoNacional21Nov | ¡Así no! Algunos manifestantes que circulan por la calle 26 decidieron atacar la estación Concejo d… Ubicacion: </w:t>
      </w:r>
    </w:p>
    <w:p>
      <w:pPr>
        <w:pStyle w:val="ListNumber"/>
      </w:pPr>
      <w:r>
        <w:t xml:space="preserve">ID: 1197617221423509504 Fecha: 2019-11-21 20:46:10 Texto: RT @BluRadioCo: #ParoNacional | Manifestantes quitaron protección a la estatua de Simón Bolívar en la Plaza de Bolívar en el centro de Bogo… Ubicacion: </w:t>
      </w:r>
    </w:p>
    <w:p>
      <w:pPr>
        <w:pStyle w:val="ListNumber"/>
      </w:pPr>
      <w:r>
        <w:t xml:space="preserve">ID: 1197611070996783110 Fecha: 2019-11-21 20:21:44 Texto: #ATENCION toque de queda en #cali #Colombia https://t.co/zaQSEg2VeZ Ubicacion: </w:t>
      </w:r>
    </w:p>
    <w:p>
      <w:pPr>
        <w:pStyle w:val="ListNumber"/>
      </w:pPr>
      <w:r>
        <w:t xml:space="preserve">ID: 1197610572021403659 Fecha: 2019-11-21 20:19:45 Texto: RT @elpaiscali: En este momento se presentan enfrentamientos en el centro de Cali. #ParoNacional https://t.co/PdGDvPopxN Ubicacion: </w:t>
      </w:r>
    </w:p>
    <w:p>
      <w:pPr>
        <w:pStyle w:val="ListNumber"/>
      </w:pPr>
      <w:r>
        <w:t xml:space="preserve">ID: 1197609605754490881 Fecha: 2019-11-21 20:15:55 Texto: #ENVIVO los detalles del paro nacional en #Colombia lo tienen por esta vía de inmediato. Estamos #EnVivo… https://t.co/bID9tfMicp Ubicacion: </w:t>
      </w:r>
    </w:p>
    <w:p>
      <w:pPr>
        <w:pStyle w:val="ListNumber"/>
      </w:pPr>
      <w:r>
        <w:t xml:space="preserve">ID: 1197589750057750529 Fecha: 2019-11-21 18:57:01 Texto: RT @USAenEspanol: Instamos al régimen de Ortega a que permita asistencia para familiares de presos políticos que están en huelga de hambre… Ubicacion: </w:t>
      </w:r>
    </w:p>
    <w:p>
      <w:pPr>
        <w:pStyle w:val="ListNumber"/>
      </w:pPr>
      <w:r>
        <w:t xml:space="preserve">ID: 1197581012793987074 Fecha: 2019-11-21 18:22:18 Texto: #COLOMBIA🇨🇴 así los vándalos atacan las estaciones de #trasmilenio en #Bogota y con qué fin, no lo logro entender https://t.co/7cKh4Ty6z7 Ubicacion: </w:t>
      </w:r>
    </w:p>
    <w:p>
      <w:pPr>
        <w:pStyle w:val="ListNumber"/>
      </w:pPr>
      <w:r>
        <w:t>ID: 1197566384101904384 Fecha: 2019-11-21 17:24:10 Texto: RT @CaraotaDigital: #21Nov | Por primera vez en 5 años, el #MovimientoEstudiantil logró salir de la #UCV y se dirige a #FuerteTiuna 🇻🇪</w:t>
        <w:br/>
        <w:br/>
        <w:t xml:space="preserve">Sig… Ubicacion: </w:t>
      </w:r>
    </w:p>
    <w:p>
      <w:pPr>
        <w:pStyle w:val="ListNumber"/>
      </w:pPr>
      <w:r>
        <w:t xml:space="preserve">ID: 1197566133630574592 Fecha: 2019-11-21 17:23:10 Texto: RT @vivoplaynet: #21Nov @TefaCervo, consejera universitaria de la UCV: Lo que hay que tener ahora es mucha fe y confianza en cada una de la… Ubicacion: </w:t>
      </w:r>
    </w:p>
    <w:p>
      <w:pPr>
        <w:pStyle w:val="ListNumber"/>
      </w:pPr>
      <w:r>
        <w:t xml:space="preserve">ID: 1197560417750568960 Fecha: 2019-11-21 17:00:27 Texto: RT @GabyGabyGG: Estudiantes ya están por los estadios. En la autopista Francisco Fajardo, presencia de PNB 12:30pm #21N https://t.co/1CCq3d… Ubicacion: </w:t>
      </w:r>
    </w:p>
    <w:p>
      <w:pPr>
        <w:pStyle w:val="ListNumber"/>
      </w:pPr>
      <w:r>
        <w:t xml:space="preserve">ID: 1197538273297604609 Fecha: 2019-11-21 15:32:28 Texto: RT @CaraotaDigital: #CaraotaAlAire | #PorElMundo con @jogonzalezc: Ha iniciado el paro nacional en #Colombia convocado por sindicatos, jubi… Ubicacion: </w:t>
      </w:r>
    </w:p>
    <w:p>
      <w:pPr>
        <w:pStyle w:val="ListNumber"/>
      </w:pPr>
      <w:r>
        <w:t xml:space="preserve">ID: 1197535717393604612 Fecha: 2019-11-21 15:22:18 Texto: #ENVIVO policía de #Colombia ofrece balance por el #paronacional in @PoliciaColombia's broadcast: #EnVivo nuevo rep… https://t.co/LZ226uL0Pu Ubicacion: </w:t>
      </w:r>
    </w:p>
    <w:p>
      <w:pPr>
        <w:pStyle w:val="ListNumber"/>
      </w:pPr>
      <w:r>
        <w:t xml:space="preserve">ID: 1197532844157001728 Fecha: 2019-11-21 15:10:53 Texto: RT @CaraotaDigital: Estos son los puntos de salida de las manifestaciones en #Bogotá https://t.co/sZNG5JgoBv https://t.co/B8iQX14nJv Ubicacion: </w:t>
      </w:r>
    </w:p>
    <w:p>
      <w:pPr>
        <w:pStyle w:val="ListNumber"/>
      </w:pPr>
      <w:r>
        <w:t xml:space="preserve">ID: 1197532273307979782 Fecha: 2019-11-21 15:08:37 Texto: RT @BluRadioCo: #ReporteroBLU Se presenta trancón de buses de @TransMilenio en la Autopista Sur a la altura de la avenida 68. Además, algun… Ubicacion: </w:t>
      </w:r>
    </w:p>
    <w:p>
      <w:pPr>
        <w:pStyle w:val="ListNumber"/>
      </w:pPr>
      <w:r>
        <w:t xml:space="preserve">ID: 1197532098271367168 Fecha: 2019-11-21 15:07:55 Texto: RT @yalenajacome: Qué necesidad hay de cortar y dañar un árbol para bloquear? Qué necesidad de taparse la cara. https://t.co/6w6Tm0KHEt Ubicacion: </w:t>
      </w:r>
    </w:p>
    <w:p>
      <w:pPr>
        <w:pStyle w:val="ListNumber"/>
      </w:pPr>
      <w:r>
        <w:t xml:space="preserve">ID: 1197489832441864192 Fecha: 2019-11-21 12:19:58 Texto: Hoy #Colombia y #Venezuela tienen llamados a protestas y paro general. Ya las calles en #Bogota tienen movimiento d… https://t.co/M48zGJHPCH Ubicacion: </w:t>
      </w:r>
    </w:p>
    <w:p>
      <w:pPr>
        <w:pStyle w:val="ListNumber"/>
      </w:pPr>
      <w:r>
        <w:t xml:space="preserve">ID: 1197350493326061568 Fecha: 2019-11-21 03:06:17 Texto: Así publican las autoridades de #EEUU q están buscando a este sr. 👇🏻👇🏻 por si lo han visto. Dicen que lo buscan por… https://t.co/Hu4rTovKjW Ubicacion: </w:t>
      </w:r>
    </w:p>
    <w:p>
      <w:pPr>
        <w:pStyle w:val="ListNumber"/>
      </w:pPr>
      <w:r>
        <w:t xml:space="preserve">ID: 1197348178682695680 Fecha: 2019-11-21 02:57:06 Texto: En #Venezuela tambien hay jornada de protestas este #21Nov y los estudiantes de la #UCV enviaron este mensaje, conf… https://t.co/BHIqxjFnYi Ubicacion: </w:t>
      </w:r>
    </w:p>
    <w:p>
      <w:pPr>
        <w:pStyle w:val="ListNumber"/>
      </w:pPr>
      <w:r>
        <w:t xml:space="preserve">ID: 1197336651074289666 Fecha: 2019-11-21 02:11:17 Texto: Parte del mensaje del presidente de #Colombia de cara al #21N con llamado a paro general y protestas en las calles… https://t.co/XfK7YjxSdo Ubicacion: </w:t>
      </w:r>
    </w:p>
    <w:p>
      <w:pPr>
        <w:pStyle w:val="ListNumber"/>
      </w:pPr>
      <w:r>
        <w:t xml:space="preserve">ID: 1197288474723995651 Fecha: 2019-11-20 22:59:51 Texto: @Daniiwar 😳😫 Ubicacion: </w:t>
      </w:r>
    </w:p>
    <w:p>
      <w:pPr>
        <w:pStyle w:val="ListNumber"/>
      </w:pPr>
      <w:r>
        <w:t xml:space="preserve">ID: 1197288404179935232 Fecha: 2019-11-20 22:59:34 Texto: #ATENCIÓN personal de @MigracionCol estará con puntos móviles migratorios en zonas de cruce fronterizo irregular pa… https://t.co/brKQicA1gU Ubicacion: </w:t>
      </w:r>
    </w:p>
    <w:p>
      <w:pPr>
        <w:pStyle w:val="ListNumber"/>
      </w:pPr>
      <w:r>
        <w:t xml:space="preserve">ID: 1197288166501363713 Fecha: 2019-11-20 22:58:38 Texto: RT @VOANoticias: La presidenta interina de #Bolivia, Jeanine Áñez, convocó a elecciones el miércoles, en un intento por contener la crisis… Ubicacion: </w:t>
      </w:r>
    </w:p>
    <w:p>
      <w:pPr>
        <w:pStyle w:val="ListNumber"/>
      </w:pPr>
      <w:r>
        <w:t xml:space="preserve">ID: 1197225852842520576 Fecha: 2019-11-20 18:51:01 Texto: RT @AFPespanol: #ULTIMAHORA Suben a 8 los muertos en los choques entre militares y manifestantes en Bolivia el martes (fiscalía) #AFP https… Ubicacion: </w:t>
      </w:r>
    </w:p>
    <w:p>
      <w:pPr>
        <w:pStyle w:val="ListNumber"/>
      </w:pPr>
      <w:r>
        <w:t xml:space="preserve">ID: 1197225814523297792 Fecha: 2019-11-20 18:50:52 Texto: RT @OEA_oficial: Con 26 votos a favor, 3 en contra, 4 abstenciones y 1 ausente, Consejo Permanente de la #OEA aprueba Resolución "La Situac… Ubicacion: </w:t>
      </w:r>
    </w:p>
    <w:p>
      <w:pPr>
        <w:pStyle w:val="ListNumber"/>
      </w:pPr>
      <w:r>
        <w:t xml:space="preserve">ID: 1197155725421826048 Fecha: 2019-11-20 14:12:21 Texto: RT @AFPespanol: #ULTIMAHORA Un diplomático de EEUU cree que Trump bloqueó ayuda a Ucrania para conseguir la investigación a Biden #AFP http… Ubicacion: </w:t>
      </w:r>
    </w:p>
    <w:p>
      <w:pPr>
        <w:pStyle w:val="ListNumber"/>
      </w:pPr>
      <w:r>
        <w:t xml:space="preserve">ID: 1197146617851322368 Fecha: 2019-11-20 13:36:10 Texto: RT @AFPespanol: #ULTIMAHORA La UE llama a Nicaragua a liberar a opositores detenidos en la ciudad de Masaya #AFP Ubicacion: </w:t>
      </w:r>
    </w:p>
    <w:p>
      <w:pPr>
        <w:pStyle w:val="ListNumber"/>
      </w:pPr>
      <w:r>
        <w:t xml:space="preserve">ID: 1196978593659789312 Fecha: 2019-11-20 02:28:30 Texto: RT @museodelprado: ¡Hoy cumplimos 200 años! El Museo del Prado abría sus puertas por primera vez el 19 de noviembre de 1819 #Prado200 #Yoam… Ubicacion: </w:t>
      </w:r>
    </w:p>
    <w:p>
      <w:pPr>
        <w:pStyle w:val="ListNumber"/>
      </w:pPr>
      <w:r>
        <w:t xml:space="preserve">ID: 1196969477650485248 Fecha: 2019-11-20 01:52:16 Texto: #LOULTIMO nuestro compañero @deabreum_  ya liberado, deja mensaje a quienes estuvieron pendientes, tras su detenció… https://t.co/cANIcQJkIj Ubicacion: </w:t>
      </w:r>
    </w:p>
    <w:p>
      <w:pPr>
        <w:pStyle w:val="ListNumber"/>
      </w:pPr>
      <w:r>
        <w:t xml:space="preserve">ID: 1196966286837899264 Fecha: 2019-11-20 01:39:35 Texto: RT @CaraotaDigital: #19Nov | #ÚLTIMAHORA | Liberados nuestros compañeros #MiguelDaSilva (@deabreum_) y #RogerCastillo. Equipo de @VPITV tam… Ubicacion: </w:t>
      </w:r>
    </w:p>
    <w:p>
      <w:pPr>
        <w:pStyle w:val="ListNumber"/>
      </w:pPr>
      <w:r>
        <w:t xml:space="preserve">ID: 1196958321997164546 Fecha: 2019-11-20 01:07:57 Texto: RT @sntpvenezuela: #URGENTE #AlertaSNTP | A las 9:00 pm de este #19Nov fue liberado el reportero de @CaraotaDigital, Miguel Da Silva, deten… Ubicacion: </w:t>
      </w:r>
    </w:p>
    <w:p>
      <w:pPr>
        <w:pStyle w:val="ListNumber"/>
      </w:pPr>
      <w:r>
        <w:t xml:space="preserve">ID: 1196941395308810241 Fecha: 2019-11-20 00:00:41 Texto: #liberenaMiguelDaSilva https://t.co/YfYa7NymSo Ubicacion: </w:t>
      </w:r>
    </w:p>
    <w:p>
      <w:pPr>
        <w:pStyle w:val="ListNumber"/>
      </w:pPr>
      <w:r>
        <w:t xml:space="preserve">ID: 1196937177676099584 Fecha: 2019-11-19 23:43:55 Texto: RT @joseolivaresm: Exigimos la liberación de los equipos de @CaraotaDigital @VPITV y Entorno Inteligente. Tienen más de dos horas secuestra… Ubicacion: </w:t>
      </w:r>
    </w:p>
    <w:p>
      <w:pPr>
        <w:pStyle w:val="ListNumber"/>
      </w:pPr>
      <w:r>
        <w:t xml:space="preserve">ID: 1196923997088342016 Fecha: 2019-11-19 22:51:33 Texto: https://t.co/R1gEJg6RD3 Ubicacion: </w:t>
      </w:r>
    </w:p>
    <w:p>
      <w:pPr>
        <w:pStyle w:val="ListNumber"/>
      </w:pPr>
      <w:r>
        <w:t xml:space="preserve">ID: 1196923746684157953 Fecha: 2019-11-19 22:50:33 Texto: RT @CaraotaDigital: #19Nov | #Urgente Nuestro compañero Miguel Da Silva (@deabreum_) detenido arbitrariamente por la #Dgcim, confirmó @sntp… Ubicacion: </w:t>
      </w:r>
    </w:p>
    <w:p>
      <w:pPr>
        <w:pStyle w:val="ListNumber"/>
      </w:pPr>
      <w:r>
        <w:t xml:space="preserve">ID: 1196872289150816260 Fecha: 2019-11-19 19:26:05 Texto: https://t.co/niyAgotd3E Ubicacion: </w:t>
      </w:r>
    </w:p>
    <w:p>
      <w:pPr>
        <w:pStyle w:val="ListNumber"/>
      </w:pPr>
      <w:r>
        <w:t>ID: 1196748964122546176 Fecha: 2019-11-19 11:16:02 Texto: RT @ABCTVpy: [URGENTE] #LavaJato Juez brasileño pide prisión preventiva de Horacio Cartes.</w:t>
        <w:br/>
        <w:br/>
        <w:t xml:space="preserve">Dúplex con @ABCCardinal </w:t>
        <w:br/>
        <w:br/>
        <w:t xml:space="preserve">📲#ABCTVPy - Seguinos… Ubicacion: </w:t>
      </w:r>
    </w:p>
    <w:p>
      <w:pPr>
        <w:pStyle w:val="ListNumber"/>
      </w:pPr>
      <w:r>
        <w:t xml:space="preserve">ID: 1196748518309937152 Fecha: 2019-11-19 11:14:15 Texto: RT @AFPespanol: #ULTIMAHORA Un rehén estadounidense y otro australiano son liberados en Afganistán, informan la policía y los talibanes #AFP Ubicacion: </w:t>
      </w:r>
    </w:p>
    <w:p>
      <w:pPr>
        <w:pStyle w:val="ListNumber"/>
      </w:pPr>
      <w:r>
        <w:t xml:space="preserve">ID: 1196610777458892801 Fecha: 2019-11-19 02:06:55 Texto: 😳 https://t.co/rt2AchAoLv Ubicacion: </w:t>
      </w:r>
    </w:p>
    <w:p>
      <w:pPr>
        <w:pStyle w:val="ListNumber"/>
      </w:pPr>
      <w:r>
        <w:t xml:space="preserve">ID: 1196610419529527296 Fecha: 2019-11-19 02:05:30 Texto: RT @nicaraguainvest: ⚠ 🔴URGENTE🔴⚠ Este es el ambiente en estos momentos en Catedral de #Managua, turbas sandinistas entraron a destruir y q… Ubicacion: </w:t>
      </w:r>
    </w:p>
    <w:p>
      <w:pPr>
        <w:pStyle w:val="ListNumber"/>
      </w:pPr>
      <w:r>
        <w:t xml:space="preserve">ID: 1196602407180029958 Fecha: 2019-11-19 01:33:40 Texto: RT @USAenEspanol: .@SecPompeo: El gobierno de Bolivia anunció el viernes la expulsión de cientos de funcionarios cubanos de su país. Fue lo… Ubicacion: </w:t>
      </w:r>
    </w:p>
    <w:p>
      <w:pPr>
        <w:pStyle w:val="ListNumber"/>
      </w:pPr>
      <w:r>
        <w:t xml:space="preserve">ID: 1196583236308217856 Fecha: 2019-11-19 00:17:29 Texto: @briciosegovia Ese discurso se parece al de por estos lares... 🤨🤔 Ubicacion: </w:t>
      </w:r>
    </w:p>
    <w:p>
      <w:pPr>
        <w:pStyle w:val="ListNumber"/>
      </w:pPr>
      <w:r>
        <w:t xml:space="preserve">ID: 1196469230536974337 Fecha: 2019-11-18 16:44:28 Texto: RT @AFPespanol: #ÚLTIMAHORA Tres muertos en tiroteo en un supermercado en centro de EEUU (medios) #AFP https://t.co/tSRjyHW5HD Ubicacion: </w:t>
      </w:r>
    </w:p>
    <w:p>
      <w:pPr>
        <w:pStyle w:val="ListNumber"/>
      </w:pPr>
      <w:r>
        <w:t xml:space="preserve">ID: 1196278051014922243 Fecha: 2019-11-18 04:04:47 Texto: Sin desperdicio... 💍 https://t.co/M2q8UYArMv Ubicacion: </w:t>
      </w:r>
    </w:p>
    <w:p>
      <w:pPr>
        <w:pStyle w:val="ListNumber"/>
      </w:pPr>
      <w:r>
        <w:t xml:space="preserve">ID: 1195721586491432965 Fecha: 2019-11-16 15:13:36 Texto: https://t.co/wU531s13L7 Ubicacion: </w:t>
      </w:r>
    </w:p>
    <w:p>
      <w:pPr>
        <w:pStyle w:val="ListNumber"/>
      </w:pPr>
      <w:r>
        <w:t xml:space="preserve">ID: 1195695392974942209 Fecha: 2019-11-16 13:29:31 Texto: Por medio de #CANTV todas las plataformas y redes han sido bloqueadas. Día de marcha y manifestación en #Venezuela https://t.co/Jgv4UqjhT0 Ubicacion: </w:t>
      </w:r>
    </w:p>
    <w:p>
      <w:pPr>
        <w:pStyle w:val="ListNumber"/>
      </w:pPr>
      <w:r>
        <w:t xml:space="preserve">ID: 1195693047226544133 Fecha: 2019-11-16 13:20:12 Texto: RT @CPJAmericas: Vas a cubrir la protesta convocada para mañana en #Venezuela? Revisa el aviso de seguridad del CPJ para minimizar riesgos… Ubicacion: </w:t>
      </w:r>
    </w:p>
    <w:p>
      <w:pPr>
        <w:pStyle w:val="ListNumber"/>
      </w:pPr>
      <w:r>
        <w:t xml:space="preserve">ID: 1195490950333845507 Fecha: 2019-11-15 23:57:08 Texto: RT @oliverandresfz: Funcionarios no se sabe de qué cuerpo de seguridad, ingresaron a la sede de Voluntad Popular , se llevaron algunas caja… Ubicacion: </w:t>
      </w:r>
    </w:p>
    <w:p>
      <w:pPr>
        <w:pStyle w:val="ListNumber"/>
      </w:pPr>
      <w:r>
        <w:t xml:space="preserve">ID: 1195484699738746880 Fecha: 2019-11-15 23:32:18 Texto: “Esto ya lo han vivido antes” así les decían los funcionarios que allanaron la sede del partido Voluntad Popular en… https://t.co/dTYCKC0WeX Ubicacion: </w:t>
      </w:r>
    </w:p>
    <w:p>
      <w:pPr>
        <w:pStyle w:val="ListNumber"/>
      </w:pPr>
      <w:r>
        <w:t xml:space="preserve">ID: 1195464139952525314 Fecha: 2019-11-15 22:10:36 Texto: #LOULTIMO así esta las cercanías de la sede del partido  @VoluntadPopular en #caracas #Venezuela donde funcionarios… https://t.co/qBIW1lUPKG Ubicacion: </w:t>
      </w:r>
    </w:p>
    <w:p>
      <w:pPr>
        <w:pStyle w:val="ListNumber"/>
      </w:pPr>
      <w:r>
        <w:t xml:space="preserve">ID: 1195461479136464897 Fecha: 2019-11-15 22:00:01 Texto: #ATENCION 5:48 pm </w:t>
        <w:br/>
        <w:t>*#Urgente: situación irregular *</w:t>
        <w:br/>
        <w:t xml:space="preserve">Les informo a los medios que funcionarios del FAES se encuentra… https://t.co/qX2Y9Nd4C6 Ubicacion: </w:t>
      </w:r>
    </w:p>
    <w:p>
      <w:pPr>
        <w:pStyle w:val="ListNumber"/>
      </w:pPr>
      <w:r>
        <w:t xml:space="preserve">ID: 1195425397728526336 Fecha: 2019-11-15 19:36:39 Texto: RT @rctv: Tal día como hoy hace 66 años salió al aire Radio Caracas Televisión. Hoy celebramos este nuevo aniversario con la esperanza de r… Ubicacion: </w:t>
      </w:r>
    </w:p>
    <w:p>
      <w:pPr>
        <w:pStyle w:val="ListNumber"/>
      </w:pPr>
      <w:r>
        <w:t xml:space="preserve">ID: 1195410256156864514 Fecha: 2019-11-15 18:36:29 Texto: RT @Gbastidas: ATENCIÓN: Gobierno interino de #Bolivia anuncia la detención de 9 ciudadanos venezolanos con insignias de la PNB, botas mili… Ubicacion: </w:t>
      </w:r>
    </w:p>
    <w:p>
      <w:pPr>
        <w:pStyle w:val="ListNumber"/>
      </w:pPr>
      <w:r>
        <w:t xml:space="preserve">ID: 1195410194337091585 Fecha: 2019-11-15 18:36:14 Texto: RT @AFPespanol: #ÚLTIMAHORA Bolivia abandona el ALBA y analiza su desvinculación de la Unasur (canciller) #AFP https://t.co/ZajE8aNiT1 Ubicacion: </w:t>
      </w:r>
    </w:p>
    <w:p>
      <w:pPr>
        <w:pStyle w:val="ListNumber"/>
      </w:pPr>
      <w:r>
        <w:t xml:space="preserve">ID: 1195410108781596674 Fecha: 2019-11-15 18:35:54 Texto: RT @AFPespanol: #ÚLTIMAHORA Presidenta de Bolivia dice que, si Evo Morales vuelve, tendrá que enfrentar la justicia #AFP https://t.co/lwzGq… Ubicacion: </w:t>
      </w:r>
    </w:p>
    <w:p>
      <w:pPr>
        <w:pStyle w:val="ListNumber"/>
      </w:pPr>
      <w:r>
        <w:t xml:space="preserve">ID: 1195409787867029505 Fecha: 2019-11-15 18:34:37 Texto: RT @AFPespanol: #ÚLTIMAHORA Bolivia expulsará a todos los diplomáticos venezolanos (canciller) #AFP https://t.co/p3btSPGmB6 Ubicacion: </w:t>
      </w:r>
    </w:p>
    <w:p>
      <w:pPr>
        <w:pStyle w:val="ListNumber"/>
      </w:pPr>
      <w:r>
        <w:t xml:space="preserve">ID: 1195346086354997248 Fecha: 2019-11-15 14:21:30 Texto: RT @Canal_BoliviaTV: #ÚltimoMinuto | Presidenta @JeanineAnez desde #LaPaz: Cuando estamos en un estado de derecho no tiene que haber restri… Ubicacion: </w:t>
      </w:r>
    </w:p>
    <w:p>
      <w:pPr>
        <w:pStyle w:val="ListNumber"/>
      </w:pPr>
      <w:r>
        <w:t xml:space="preserve">ID: 1195343474117238784 Fecha: 2019-11-15 14:11:07 Texto: RT @AFPespanol: #ULTIMAHORA Cierran la plaza de San Marco de Venecia por una nueva inundación (alcalde) #AFP https://t.co/KygvEImsX5 Ubicacion: </w:t>
      </w:r>
    </w:p>
    <w:p>
      <w:pPr>
        <w:pStyle w:val="ListNumber"/>
      </w:pPr>
      <w:r>
        <w:t xml:space="preserve">ID: 1195343404831531014 Fecha: 2019-11-15 14:10:50 Texto: RT @AFPespanol: #ULTIMAHORA Cuba retirará de Bolivia a 725 "funcionarios de cooperación" (canciller boliviana) #AFP https://t.co/SUXJy6GNH1 Ubicacion: </w:t>
      </w:r>
    </w:p>
    <w:p>
      <w:pPr>
        <w:pStyle w:val="ListNumber"/>
      </w:pPr>
      <w:r>
        <w:t>ID: 1195113849688600577 Fecha: 2019-11-14 22:58:40 Texto: RT @Almagro_OEA2015: Nuevamente exigimos #LiberenARequesens.</w:t>
        <w:br/>
        <w:br/>
        <w:t xml:space="preserve">La crueldad de la dictadura usurpadora de #Venezuela no tiene límites. El sec… Ubicacion: </w:t>
      </w:r>
    </w:p>
    <w:p>
      <w:pPr>
        <w:pStyle w:val="ListNumber"/>
      </w:pPr>
      <w:r>
        <w:t xml:space="preserve">ID: 1195018368010592256 Fecha: 2019-11-14 16:39:15 Texto: #ENVIVO in @UniNoticias's broadcast: La policía responde a un tiroteo en una escuela secundaria en Santa Clarita, C… https://t.co/la1IptGalt Ubicacion: </w:t>
      </w:r>
    </w:p>
    <w:p>
      <w:pPr>
        <w:pStyle w:val="ListNumber"/>
      </w:pPr>
      <w:r>
        <w:t xml:space="preserve">ID: 1194996657257164802 Fecha: 2019-11-14 15:12:59 Texto: RT @CaraotaDigital: El gobierno de Vladimir Putin optó por una postura tibia: catalogó la salida de @evoespueblo como “golpe de Estado” per… Ubicacion: </w:t>
      </w:r>
    </w:p>
    <w:p>
      <w:pPr>
        <w:pStyle w:val="ListNumber"/>
      </w:pPr>
      <w:r>
        <w:t>ID: 1194967584245985281 Fecha: 2019-11-14 13:17:28 Texto: RT @ConflictsW: 60 SpaceX starlink satellites passed over Venezuela a short time ago</w:t>
        <w:br/>
        <w:t xml:space="preserve">#Venezuela #SpaceX https://t.co/hWz1YsaxpP Ubicacion: </w:t>
      </w:r>
    </w:p>
    <w:p>
      <w:pPr>
        <w:pStyle w:val="ListNumber"/>
      </w:pPr>
      <w:r>
        <w:t xml:space="preserve">ID: 1194827899360165893 Fecha: 2019-11-14 04:02:24 Texto: https://t.co/apU8UQtshd 👁 no es nada más... el cielo no está raro ni nada por el estilo... 🚫 Ubicacion: </w:t>
      </w:r>
    </w:p>
    <w:p>
      <w:pPr>
        <w:pStyle w:val="ListNumber"/>
      </w:pPr>
      <w:r>
        <w:t xml:space="preserve">ID: 1194664671548186624 Fecha: 2019-11-13 17:13:48 Texto: #ATENCIÓN la@nueva Pdta interina de #Bolivia @JeanineAnez le pide a @jguaido q designe su representante diplomático… https://t.co/mAz0k8Ll6L Ubicacion: </w:t>
      </w:r>
    </w:p>
    <w:p>
      <w:pPr>
        <w:pStyle w:val="ListNumber"/>
      </w:pPr>
      <w:r>
        <w:t xml:space="preserve">ID: 1194606396215615489 Fecha: 2019-11-13 13:22:14 Texto: Funcionarios Chavistas, en #Brasil entregaron de manera voluntaria la embajada a la rpte de @jguaido en ese país!!!… https://t.co/XyNxsqzxKO Ubicacion: </w:t>
      </w:r>
    </w:p>
    <w:p>
      <w:pPr>
        <w:pStyle w:val="ListNumber"/>
      </w:pPr>
      <w:r>
        <w:t xml:space="preserve">ID: 1194588439934652418 Fecha: 2019-11-13 12:10:53 Texto: @MiguelSogbi Es taaan verídico y frustrante a la vez!!! Vas con los mismos billetes a otro país y los aceptan con o sin arruguita!!! 🙄 Ubicacion: </w:t>
      </w:r>
    </w:p>
    <w:p>
      <w:pPr>
        <w:pStyle w:val="ListNumber"/>
      </w:pPr>
      <w:r>
        <w:t xml:space="preserve">ID: 1194575097480306688 Fecha: 2019-11-13 11:17:52 Texto: RT @AFPespanol: #ULTIMAHORA La policía española sigue buscando al venezolano Hugo Carvajal para su extradición a EEUU (portavoz) #AFP Ubicacion: </w:t>
      </w:r>
    </w:p>
    <w:p>
      <w:pPr>
        <w:pStyle w:val="ListNumber"/>
      </w:pPr>
      <w:r>
        <w:t xml:space="preserve">ID: 1194463601047822336 Fecha: 2019-11-13 03:54:49 Texto: Militares imponen banda presidencial a #JanineAñez como nueva presidenta interina de #Bolivia luego De q Tribunal C… https://t.co/9uHRAkaX18 Ubicacion: </w:t>
      </w:r>
    </w:p>
    <w:p>
      <w:pPr>
        <w:pStyle w:val="ListNumber"/>
      </w:pPr>
      <w:r>
        <w:t xml:space="preserve">ID: 1194460698568536065 Fecha: 2019-11-13 03:43:17 Texto: RT @JeanineAnez: En este momento para #CNNEspanol  , con #Fdelrincon https://t.co/xtBoaEXxWY Ubicacion: </w:t>
      </w:r>
    </w:p>
    <w:p>
      <w:pPr>
        <w:pStyle w:val="ListNumber"/>
      </w:pPr>
      <w:r>
        <w:t>ID: 1194460665311825923 Fecha: 2019-11-13 03:43:09 Texto: RT @todonoticias: [HACE INSTANTES] Otro día de caos en Chile: atacaron la Embajada argentina e intentaron ingresar a la fuerza</w:t>
        <w:br/>
        <w:br/>
        <w:t xml:space="preserve">https://t.c… Ubicacion: </w:t>
      </w:r>
    </w:p>
    <w:p>
      <w:pPr>
        <w:pStyle w:val="ListNumber"/>
      </w:pPr>
      <w:r>
        <w:t xml:space="preserve">ID: 1194366048260243456 Fecha: 2019-11-12 21:27:10 Texto: @JohanRendonP @CABLENOTICIAS Muchos años siendo nuestra casa y el apoyo de sus jefes incondicional! Los riesgos son… https://t.co/NjXcmhTZym Ubicacion: </w:t>
      </w:r>
    </w:p>
    <w:p>
      <w:pPr>
        <w:pStyle w:val="ListNumber"/>
      </w:pPr>
      <w:r>
        <w:t xml:space="preserve">ID: 1194356203217915905 Fecha: 2019-11-12 20:48:03 Texto: @joselevycnn Que me alcance para seguir aprendiendo del Grande Liga del Medio Oriente y el periodismo Ubicacion: </w:t>
      </w:r>
    </w:p>
    <w:p>
      <w:pPr>
        <w:pStyle w:val="ListNumber"/>
      </w:pPr>
      <w:r>
        <w:t xml:space="preserve">ID: 1194355401602424832 Fecha: 2019-11-12 20:44:52 Texto: RT @CaraotaDigital: #PorElMundo | Jofrana González (@jogonzalezc): Delegada de #México 🇲🇽 ante la #OEA: "#México deplora los ataques contra… Ubicacion: </w:t>
      </w:r>
    </w:p>
    <w:p>
      <w:pPr>
        <w:pStyle w:val="ListNumber"/>
      </w:pPr>
      <w:r>
        <w:t xml:space="preserve">ID: 1194353777274437633 Fecha: 2019-11-12 20:38:25 Texto: RT @CaraotaDigital: #PorElMundo | Jofrana González (@jogonzalezc): Delegado de #EEUU 🇺🇸 ante la #OEA: "Abogamos por elecciones justas y dem… Ubicacion: </w:t>
      </w:r>
    </w:p>
    <w:p>
      <w:pPr>
        <w:pStyle w:val="ListNumber"/>
      </w:pPr>
      <w:r>
        <w:t xml:space="preserve">ID: 1194350703424094208 Fecha: 2019-11-12 20:26:12 Texto: #ENVIVO sesión de la @OEA_oficial por situación en #Bolivia ahora #Brasil expone la resolución que convocó a la reu… https://t.co/qJR5L42BHJ Ubicacion: </w:t>
      </w:r>
    </w:p>
    <w:p>
      <w:pPr>
        <w:pStyle w:val="ListNumber"/>
      </w:pPr>
      <w:r>
        <w:t xml:space="preserve">ID: 1194348927308328961 Fecha: 2019-11-12 20:19:08 Texto: #ENVIVO se lee informe en la @oea_oficial acerca de elecc en #Bolivia vía @CaraotaDigital: EN VIVO: Por El Mundo, c… https://t.co/n0CCe4oe2c Ubicacion: </w:t>
      </w:r>
    </w:p>
    <w:p>
      <w:pPr>
        <w:pStyle w:val="ListNumber"/>
      </w:pPr>
      <w:r>
        <w:t xml:space="preserve">ID: 1194342236726661122 Fecha: 2019-11-12 19:52:33 Texto: https://t.co/nhfJn4cyJK Ubicacion: </w:t>
      </w:r>
    </w:p>
    <w:p>
      <w:pPr>
        <w:pStyle w:val="ListNumber"/>
      </w:pPr>
      <w:r>
        <w:t xml:space="preserve">ID: 1194326509051424769 Fecha: 2019-11-12 18:50:03 Texto: RT @IvanDuque: Designé al Canciller, @CarlosHolmesTru, como nuevo @mindefensa; una persona de amplia trayectoria pública, gran experiencia… Ubicacion: </w:t>
      </w:r>
    </w:p>
    <w:p>
      <w:pPr>
        <w:pStyle w:val="ListNumber"/>
      </w:pPr>
      <w:r>
        <w:t xml:space="preserve">ID: 1194303852603990018 Fecha: 2019-11-12 17:20:02 Texto: #AHORA el que fuera su Vicepdte Farcia Linera,acompaña a #EvoMorales 🇲🇽 en su llegada a Mexico como asilado político https://t.co/SbIrmpqahC Ubicacion: </w:t>
      </w:r>
    </w:p>
    <w:p>
      <w:pPr>
        <w:pStyle w:val="ListNumber"/>
      </w:pPr>
      <w:r>
        <w:t xml:space="preserve">ID: 1194303579160535043 Fecha: 2019-11-12 17:18:57 Texto: #AHORA con abrazo de bienvenida el canciller de #Mexico le da la bienvenida a #EvoMorales tras aterrizar en suelo m… https://t.co/2ZLLpX6gg1 Ubicacion: </w:t>
      </w:r>
    </w:p>
    <w:p>
      <w:pPr>
        <w:pStyle w:val="ListNumber"/>
      </w:pPr>
      <w:r>
        <w:t xml:space="preserve">ID: 1194302881534492672 Fecha: 2019-11-12 17:16:10 Texto: https://t.co/KtiTSlvq7w Ubicacion: </w:t>
      </w:r>
    </w:p>
    <w:p>
      <w:pPr>
        <w:pStyle w:val="ListNumber"/>
      </w:pPr>
      <w:r>
        <w:t xml:space="preserve">ID: 1194300592673492992 Fecha: 2019-11-12 17:07:04 Texto: #LOULTIMO aeronave que trasladaba a @evoespueblo ya se encuentra en suelo mexicano. Bajo condición de asilado polít… https://t.co/RrwBoGGul7 Ubicacion: </w:t>
      </w:r>
    </w:p>
    <w:p>
      <w:pPr>
        <w:pStyle w:val="ListNumber"/>
      </w:pPr>
      <w:r>
        <w:t xml:space="preserve">ID: 1194298508309872644 Fecha: 2019-11-12 16:58:48 Texto: #EnVivo llega #EvoMorales a #Mexico y hay dispositivo d e seguridad por manifestantes en inmediaciones del aeropuer… https://t.co/CE20WlNKoJ Ubicacion: </w:t>
      </w:r>
    </w:p>
    <w:p>
      <w:pPr>
        <w:pStyle w:val="ListNumber"/>
      </w:pPr>
      <w:r>
        <w:t xml:space="preserve">ID: 1194295774483537926 Fecha: 2019-11-12 16:47:56 Texto: #ULTIMAHORA designan en #Colombia a @CarlosHolmesTru como nuevo Ministro de Defensa Ubicacion: </w:t>
      </w:r>
    </w:p>
    <w:p>
      <w:pPr>
        <w:pStyle w:val="ListNumber"/>
      </w:pPr>
      <w:r>
        <w:t xml:space="preserve">ID: 1194286510335578116 Fecha: 2019-11-12 16:11:07 Texto: RT @CaraotaDigital: #EnVivo  | #PorElMundo con @jogonzalezc: Estas son las   #TendenciasPorElMundo https://t.co/HNOPF2O5uf https://t.co/fwu… Ubicacion: </w:t>
      </w:r>
    </w:p>
    <w:p>
      <w:pPr>
        <w:pStyle w:val="ListNumber"/>
      </w:pPr>
      <w:r>
        <w:t xml:space="preserve">ID: 1194286381620715527 Fecha: 2019-11-12 16:10:36 Texto: RT @CaraotaDigital: #EnVivo  | #PorElMundo con @jogonzalezc:  @realDonaldTrump ha celebrado la salida de @evoespueblo y ha lanzado una adve… Ubicacion: </w:t>
      </w:r>
    </w:p>
    <w:p>
      <w:pPr>
        <w:pStyle w:val="ListNumber"/>
      </w:pPr>
      <w:r>
        <w:t xml:space="preserve">ID: 1194246648874094594 Fecha: 2019-11-12 13:32:43 Texto: #ATENCIÓN así se trasladó @jguaido esta mañana camino a la @AsambleaVE en el #Metro de #Caracas y la gente lo graba… https://t.co/aHBYEGai2q Ubicacion: </w:t>
      </w:r>
    </w:p>
    <w:p>
      <w:pPr>
        <w:pStyle w:val="ListNumber"/>
      </w:pPr>
      <w:r>
        <w:t xml:space="preserve">ID: 1194244553819197441 Fecha: 2019-11-12 13:24:24 Texto: RT @cnve24: Presidente del parlamento venezolano @jguaido llegó a la sesión de este martes bajándose de la estación de capitolio del metro… Ubicacion: </w:t>
      </w:r>
    </w:p>
    <w:p>
      <w:pPr>
        <w:pStyle w:val="ListNumber"/>
      </w:pPr>
      <w:r>
        <w:t xml:space="preserve">ID: 1194078784426782721 Fecha: 2019-11-12 02:25:41 Texto: #EEUU Expdte #jimmyCarter es hospitalizado para procedimiento que alivie presión en su cerebro #EnDesarrollo 🇺🇸 https://t.co/7XdlbV1YG8 Ubicacion: </w:t>
      </w:r>
    </w:p>
    <w:p>
      <w:pPr>
        <w:pStyle w:val="ListNumber"/>
      </w:pPr>
      <w:r>
        <w:t xml:space="preserve">ID: 1194070134010327041 Fecha: 2019-11-12 01:51:19 Texto: #ULTIMAHORA el canciller de #Mexico confirma que @evoespueblo está en en ✈️ q lo trasladará a #Mexico y fue enviado… https://t.co/muyUtvKPwh Ubicacion: </w:t>
      </w:r>
    </w:p>
    <w:p>
      <w:pPr>
        <w:pStyle w:val="ListNumber"/>
      </w:pPr>
      <w:r>
        <w:t xml:space="preserve">ID: 1194066484496125952 Fecha: 2019-11-12 01:36:49 Texto: #ULTIMAHORA el gobierno de #Mexico emite comunicado en el cual indica que una vez estando @evoespueblo en suelo mex… https://t.co/i9fUvffTik Ubicacion: </w:t>
      </w:r>
    </w:p>
    <w:p>
      <w:pPr>
        <w:pStyle w:val="ListNumber"/>
      </w:pPr>
      <w:r>
        <w:t xml:space="preserve">ID: 1194066038385709058 Fecha: 2019-11-12 01:35:02 Texto: #ATENCIÓN Expdte de #Bolivia @evoespueblo ya va rumbo a #Mexico según los anuncia en su cuenta oficial 👇🏻👇🏻👇🏻 https://t.co/PAob9Kzt8v Ubicacion: </w:t>
      </w:r>
    </w:p>
    <w:p>
      <w:pPr>
        <w:pStyle w:val="ListNumber"/>
      </w:pPr>
      <w:r>
        <w:t xml:space="preserve">ID: 1194061796430225409 Fecha: 2019-11-12 01:18:11 Texto: #LOULTIMO en su cuenta en twitter @evoespueblo #Evomorales postean esta foto y dice que así pasó su primera noche,… https://t.co/YNd7gnmciW Ubicacion: </w:t>
      </w:r>
    </w:p>
    <w:p>
      <w:pPr>
        <w:pStyle w:val="ListNumber"/>
      </w:pPr>
      <w:r>
        <w:t xml:space="preserve">ID: 1193998086932185091 Fecha: 2019-11-11 21:05:01 Texto: RT @AP_Noticias: #ULTIMAHORA Canciller anuncia que México dará asilo al expresidente boliviano Evo Morales. Ubicacion: </w:t>
      </w:r>
    </w:p>
    <w:p>
      <w:pPr>
        <w:pStyle w:val="ListNumber"/>
      </w:pPr>
      <w:r>
        <w:t xml:space="preserve">ID: 1193995893160189952 Fecha: 2019-11-11 20:56:18 Texto: RT @AFPespanol: #ÚLTIMAHORA La futura presidenta interina de Bolivia anuncia que convocará elecciones #AFP https://t.co/X6FTNJpU9q Ubicacion: </w:t>
      </w:r>
    </w:p>
    <w:p>
      <w:pPr>
        <w:pStyle w:val="ListNumber"/>
      </w:pPr>
      <w:r>
        <w:t xml:space="preserve">ID: 1193987448377946112 Fecha: 2019-11-11 20:22:45 Texto: RT @AFPespanol: #ÚLTIMAHORA La @OEA_oficial convoca una reunión el martes para tratar la crisis en Bolivia #AFP Ubicacion: </w:t>
      </w:r>
    </w:p>
    <w:p>
      <w:pPr>
        <w:pStyle w:val="ListNumber"/>
      </w:pPr>
      <w:r>
        <w:t xml:space="preserve">ID: 1193954760451334144 Fecha: 2019-11-11 18:12:52 Texto: RT @osmarycnn: En breve se espera una declaración desde el Meliá de la Mesa de diálogo entre representantes de @NicolasMaduro y la oposició… Ubicacion: </w:t>
      </w:r>
    </w:p>
    <w:p>
      <w:pPr>
        <w:pStyle w:val="ListNumber"/>
      </w:pPr>
      <w:r>
        <w:t xml:space="preserve">ID: 1193954391021277184 Fecha: 2019-11-11 18:11:24 Texto: RT @carlosdmesag: Seamos claros: en Bolivia no se ha producido ningún golpe de Estado, sino una legítima y masiva movilización ciudadana, u… Ubicacion: </w:t>
      </w:r>
    </w:p>
    <w:p>
      <w:pPr>
        <w:pStyle w:val="ListNumber"/>
      </w:pPr>
      <w:r>
        <w:t xml:space="preserve">ID: 1193941029654814727 Fecha: 2019-11-11 17:18:18 Texto: Entregada y recibida ayer, la carta de renuncia de #EvoMorales ante la asamblea de #Bolivia tras la renuncia públic… https://t.co/HGKkI8jlpQ Ubicacion: </w:t>
      </w:r>
    </w:p>
    <w:p>
      <w:pPr>
        <w:pStyle w:val="ListNumber"/>
      </w:pPr>
      <w:r>
        <w:t xml:space="preserve">ID: 1193938405987672065 Fecha: 2019-11-11 17:07:52 Texto: https://t.co/N75GSpEP3v Ubicacion: </w:t>
      </w:r>
    </w:p>
    <w:p>
      <w:pPr>
        <w:pStyle w:val="ListNumber"/>
      </w:pPr>
      <w:r>
        <w:t>ID: 1193938018102591488 Fecha: 2019-11-11 17:06:20 Texto: RT @ReporteYa: #11Nov 12:41pm #Caracas fuerte bajón de luz en varias partes de Caracas entre ellas:</w:t>
        <w:br/>
        <w:br/>
        <w:t>- Altamira</w:t>
        <w:br/>
        <w:t>- San José (Cotiza)</w:t>
        <w:br/>
        <w:t xml:space="preserve">- Saban… Ubicacion: </w:t>
      </w:r>
    </w:p>
    <w:p>
      <w:pPr>
        <w:pStyle w:val="ListNumber"/>
      </w:pPr>
      <w:r>
        <w:t xml:space="preserve">ID: 1193937809951866881 Fecha: 2019-11-11 17:05:30 Texto: RT @Albert_Rivera: He servido a España durante años y ha sido lo más apasionante que he hecho en mi vida. Es la hora de dedicarme más a los… Ubicacion: </w:t>
      </w:r>
    </w:p>
    <w:p>
      <w:pPr>
        <w:pStyle w:val="ListNumber"/>
      </w:pPr>
      <w:r>
        <w:t xml:space="preserve">ID: 1193937673800601600 Fecha: 2019-11-11 17:04:58 Texto: RT @noticiasfides: #ANF Reportan que la Policía comenzó con las detenciones con personas que eran parte de los grupos de choque que realiza… Ubicacion: </w:t>
      </w:r>
    </w:p>
    <w:p>
      <w:pPr>
        <w:pStyle w:val="ListNumber"/>
      </w:pPr>
      <w:r>
        <w:t xml:space="preserve">ID: 1193881658879102976 Fecha: 2019-11-11 13:22:23 Texto: @victoramaya @unitelbolivia Según explicaban ayer los q saben: hasta no recibir la carta de Evo en la asamblea, y s… https://t.co/oMoDqJ8PCb Ubicacion: </w:t>
      </w:r>
    </w:p>
    <w:p>
      <w:pPr>
        <w:pStyle w:val="ListNumber"/>
      </w:pPr>
      <w:r>
        <w:t xml:space="preserve">ID: 1193881173736513537 Fecha: 2019-11-11 13:20:27 Texto: @unitelbolivia @victoramaya ella al parecer 😉 Ubicacion: </w:t>
      </w:r>
    </w:p>
    <w:p>
      <w:pPr>
        <w:pStyle w:val="ListNumber"/>
      </w:pPr>
      <w:r>
        <w:t xml:space="preserve">ID: 1193870515758350341 Fecha: 2019-11-11 12:38:06 Texto: RT @unitelbolivia: Jeanine Áñez confirma que asumiría el cargo de manera transitoria </w:t>
        <w:br/>
        <w:br/>
        <w:t xml:space="preserve">Ver más: https://t.co/OywWA7m5d2 https://t.co/YDr4ZY… Ubicacion: </w:t>
      </w:r>
    </w:p>
    <w:p>
      <w:pPr>
        <w:pStyle w:val="ListNumber"/>
      </w:pPr>
      <w:r>
        <w:t xml:space="preserve">ID: 1193721897705508864 Fecha: 2019-11-11 02:47:33 Texto: RT @AFPespanol: #ÚLTIMAHORA Encapuchados "tomaron" embajada de Venezuela en Bolivia (agencia oficial) #AFP https://t.co/zu44MWmupl Ubicacion: </w:t>
      </w:r>
    </w:p>
    <w:p>
      <w:pPr>
        <w:pStyle w:val="ListNumber"/>
      </w:pPr>
      <w:r>
        <w:t xml:space="preserve">ID: 1193683468435296257 Fecha: 2019-11-11 00:14:51 Texto: https://t.co/aD331RYzVH Ubicacion: </w:t>
      </w:r>
    </w:p>
    <w:p>
      <w:pPr>
        <w:pStyle w:val="ListNumber"/>
      </w:pPr>
      <w:r>
        <w:t xml:space="preserve">ID: 1193679738574909441 Fecha: 2019-11-11 00:00:01 Texto: RT @AFPespanol: #ÚLTIMAHORA México ofrece asilo a Evo Morales tras su renuncia a la presidencia de Bolivia (canciller) #AFP https://t.co/G7… Ubicacion: </w:t>
      </w:r>
    </w:p>
    <w:p>
      <w:pPr>
        <w:pStyle w:val="ListNumber"/>
      </w:pPr>
      <w:r>
        <w:t xml:space="preserve">ID: 1193674550279639041 Fecha: 2019-11-10 23:39:24 Texto: RT @diarioeldeber: #Bolivia En el Comando General de la Policía han sido presentados la presidenta del Tribunal Supremo Electoral, María Eu… Ubicacion: </w:t>
      </w:r>
    </w:p>
    <w:p>
      <w:pPr>
        <w:pStyle w:val="ListNumber"/>
      </w:pPr>
      <w:r>
        <w:t xml:space="preserve">ID: 1193674395757232128 Fecha: 2019-11-10 23:38:48 Texto: RT @EFEnoticias: #EFEURGENTE | Detienen a la presidenta del Tribunal Supremo Electoral de #Bolivia, María Eugenia Choque Quispe https://t.c… Ubicacion: </w:t>
      </w:r>
    </w:p>
    <w:p>
      <w:pPr>
        <w:pStyle w:val="ListNumber"/>
      </w:pPr>
      <w:r>
        <w:t xml:space="preserve">ID: 1193672367748374529 Fecha: 2019-11-10 23:30:44 Texto: RT @diarioeldeber: #Bolivia #SantaCruz Este es el ambiente en El Cristo a minutos del cabildo </w:t>
        <w:br/>
        <w:br/>
        <w:t xml:space="preserve">Video de Cristhian Peña https://t.co/0yuMUt… Ubicacion: </w:t>
      </w:r>
    </w:p>
    <w:p>
      <w:pPr>
        <w:pStyle w:val="ListNumber"/>
      </w:pPr>
      <w:r>
        <w:t xml:space="preserve">ID: 1193670650004680704 Fecha: 2019-11-10 23:23:54 Texto: https://t.co/TlUOyEP0IH Ubicacion: </w:t>
      </w:r>
    </w:p>
    <w:p>
      <w:pPr>
        <w:pStyle w:val="ListNumber"/>
      </w:pPr>
      <w:r>
        <w:t xml:space="preserve">ID: 1193662706152198144 Fecha: 2019-11-10 22:52:20 Texto: #EvoRenuncio y @carlosdmesag pide que no se le den excusas para que argumente “golpe de estado” pide seguir la cons… https://t.co/SYNEwQ3vXr Ubicacion: </w:t>
      </w:r>
    </w:p>
    <w:p>
      <w:pPr>
        <w:pStyle w:val="ListNumber"/>
      </w:pPr>
      <w:r>
        <w:t>ID: 1193658095714676736 Fecha: 2019-11-10 22:34:01 Texto: RT @ConflictsW: Police leading the celebrations in Potosi</w:t>
        <w:br/>
        <w:t xml:space="preserve">#Bolivia  https://t.co/7FftKJLkU4 Ubicacion: </w:t>
      </w:r>
    </w:p>
    <w:p>
      <w:pPr>
        <w:pStyle w:val="ListNumber"/>
      </w:pPr>
      <w:r>
        <w:t xml:space="preserve">ID: 1193651974899666945 Fecha: 2019-11-10 22:09:42 Texto: #LOULTIMO esta fue la reacción de @carlosdmesag tras renuncia de #EvoMorales tras el momento que anunció que renunc… https://t.co/3SZOMLctNp Ubicacion: </w:t>
      </w:r>
    </w:p>
    <w:p>
      <w:pPr>
        <w:pStyle w:val="ListNumber"/>
      </w:pPr>
      <w:r>
        <w:t xml:space="preserve">ID: 1193648821248700417 Fecha: 2019-11-10 21:57:10 Texto: https://t.co/1Duo4h32Ah Ubicacion: </w:t>
      </w:r>
    </w:p>
    <w:p>
      <w:pPr>
        <w:pStyle w:val="ListNumber"/>
      </w:pPr>
      <w:r>
        <w:t xml:space="preserve">ID: 1193644120482426881 Fecha: 2019-11-10 21:38:29 Texto: Así renunciaba #EvoMorales #RenuncióEvo https://t.co/ulFB0fMsLf Ubicacion: </w:t>
      </w:r>
    </w:p>
    <w:p>
      <w:pPr>
        <w:pStyle w:val="ListNumber"/>
      </w:pPr>
      <w:r>
        <w:t xml:space="preserve">ID: 1193642052472496128 Fecha: 2019-11-10 21:30:16 Texto: #LOULTIMO una suma de us$50 mil dice @evoespueblo que ofrecieron por ser entregado a los que manifiestan en #Bolivia https://t.co/5JSp3I6bLR Ubicacion: </w:t>
      </w:r>
    </w:p>
    <w:p>
      <w:pPr>
        <w:pStyle w:val="ListNumber"/>
      </w:pPr>
      <w:r>
        <w:t xml:space="preserve">ID: 1193639087019905026 Fecha: 2019-11-10 21:18:29 Texto: RT @LaRazon_Bolivia: #VideoNoticias </w:t>
        <w:br/>
        <w:t xml:space="preserve">Las celebraciones se extienden en todo el centro paceño, tras conocerse la renuncia de @evoespueblo ht… Ubicacion: </w:t>
      </w:r>
    </w:p>
    <w:p>
      <w:pPr>
        <w:pStyle w:val="ListNumber"/>
      </w:pPr>
      <w:r>
        <w:t xml:space="preserve">ID: 1193639058767040516 Fecha: 2019-11-10 21:18:23 Texto: @tin170369 @ReporteYa 😉 Ubicacion: </w:t>
      </w:r>
    </w:p>
    <w:p>
      <w:pPr>
        <w:pStyle w:val="ListNumber"/>
      </w:pPr>
      <w:r>
        <w:t xml:space="preserve">ID: 1193638323237085185 Fecha: 2019-11-10 21:15:27 Texto: @tin170369 @ReporteYa Corrijo por lo rápido de tecleo, puse mal las siglas. Tienen razón FAB Fuerzas Armadas de Bolivia Ubicacion: </w:t>
      </w:r>
    </w:p>
    <w:p>
      <w:pPr>
        <w:pStyle w:val="ListNumber"/>
      </w:pPr>
      <w:r>
        <w:t xml:space="preserve">ID: 1193637907078270978 Fecha: 2019-11-10 21:13:48 Texto: #LOULTIMO “estamos dejando una patria liberada” dice #EvoMorales en medio de su renuncia a la presidencia de #Bolivia Ubicacion: </w:t>
      </w:r>
    </w:p>
    <w:p>
      <w:pPr>
        <w:pStyle w:val="ListNumber"/>
      </w:pPr>
      <w:r>
        <w:t>ID: 1193637585396142080 Fecha: 2019-11-10 21:12:31 Texto: RT @LaRazon_Bolivia: #VideoNoticias</w:t>
        <w:br/>
        <w:t xml:space="preserve">Así celebra la gente en el centro paceño tras conocer la renuncia del presidente @evoespueblo y del vic… Ubicacion: </w:t>
      </w:r>
    </w:p>
    <w:p>
      <w:pPr>
        <w:pStyle w:val="ListNumber"/>
      </w:pPr>
      <w:r>
        <w:t xml:space="preserve">ID: 1193635343993626624 Fecha: 2019-11-10 21:03:37 Texto: #URGENTE renuncia también el vicepresidente de #Bolivia Alvaro García Linera #10Nov https://t.co/Ri9ik93vh7 Ubicacion: </w:t>
      </w:r>
    </w:p>
    <w:p>
      <w:pPr>
        <w:pStyle w:val="ListNumber"/>
      </w:pPr>
      <w:r>
        <w:t xml:space="preserve">ID: 1193632912312340485 Fecha: 2019-11-10 20:53:57 Texto: #URGENTE @evoespueblo ANUNCIA SU RENUNCIA Ubicacion: </w:t>
      </w:r>
    </w:p>
    <w:p>
      <w:pPr>
        <w:pStyle w:val="ListNumber"/>
      </w:pPr>
      <w:r>
        <w:t xml:space="preserve">ID: 1193631357811003393 Fecha: 2019-11-10 20:47:46 Texto: #AHORA renuncia Igor gobernador en #BOLIVIA ademas del de #Cochabamba que lo hizo más temprano #10nov 👇🏻👇🏻👇🏻 https://t.co/azM65OzPD3 Ubicacion: </w:t>
      </w:r>
    </w:p>
    <w:p>
      <w:pPr>
        <w:pStyle w:val="ListNumber"/>
      </w:pPr>
      <w:r>
        <w:t xml:space="preserve">ID: 1193631052574732289 Fecha: 2019-11-10 20:46:34 Texto: #LOULTIMO congresista boliviana renuncia también ante los recientes hechos en #Bolivia https://t.co/fjaNPk7Vii Ubicacion: </w:t>
      </w:r>
    </w:p>
    <w:p>
      <w:pPr>
        <w:pStyle w:val="ListNumber"/>
      </w:pPr>
      <w:r>
        <w:t xml:space="preserve">ID: 1193629037136162816 Fecha: 2019-11-10 20:38:33 Texto: RT @LaRazon_Bolivia: #LoÚltimo </w:t>
        <w:br/>
        <w:t xml:space="preserve">Imágenes del avión presidencial en el aeropuerto de Chimore circulan por las redes sociales https://t.co/WD… Ubicacion: </w:t>
      </w:r>
    </w:p>
    <w:p>
      <w:pPr>
        <w:pStyle w:val="ListNumber"/>
      </w:pPr>
      <w:r>
        <w:t xml:space="preserve">ID: 1193628881028341761 Fecha: 2019-11-10 20:37:56 Texto: #LOULTIMO al aeropuerto de #Chimore llegaron #EvoMorales y su Vicepdte García Linera luego de que se vio despegar a… https://t.co/TA5vqIdAqZ Ubicacion: </w:t>
      </w:r>
    </w:p>
    <w:p>
      <w:pPr>
        <w:pStyle w:val="ListNumber"/>
      </w:pPr>
      <w:r>
        <w:t xml:space="preserve">ID: 1193628381813891072 Fecha: 2019-11-10 20:35:57 Texto: #URGENTE el pdte @evoespueblo se encuentra en el aeropuerto de #Chimore acompañado de su Vicepdte Alvaro García Linera #EnDesarrollo #10nov Ubicacion: </w:t>
      </w:r>
    </w:p>
    <w:p>
      <w:pPr>
        <w:pStyle w:val="ListNumber"/>
      </w:pPr>
      <w:r>
        <w:t xml:space="preserve">ID: 1193626689546473474 Fecha: 2019-11-10 20:29:13 Texto: #ULTIMAHORA así habría despegado el avión presidencial de #Bolivia desde el aeropuerto de #ElAlto y de matrícula FA… https://t.co/i7CNGyvi5e Ubicacion: </w:t>
      </w:r>
    </w:p>
    <w:p>
      <w:pPr>
        <w:pStyle w:val="ListNumber"/>
      </w:pPr>
      <w:r>
        <w:t xml:space="preserve">ID: 1193624669737431040 Fecha: 2019-11-10 20:21:12 Texto: #ATENCIÓN otra ministra del gabinete de #EvoMorales renuncia, en este caso la Ministra de Planificación del Desarro… https://t.co/s92iAZ3VFM Ubicacion: </w:t>
      </w:r>
    </w:p>
    <w:p>
      <w:pPr>
        <w:pStyle w:val="ListNumber"/>
      </w:pPr>
      <w:r>
        <w:t xml:space="preserve">ID: 1193621424797339648 Fecha: 2019-11-10 20:08:18 Texto: #URGENTE renuncia la Pdte del @TSEBolivia Tribunal Electoral de #Bolivia https://t.co/y0La86J66D Ubicacion: </w:t>
      </w:r>
    </w:p>
    <w:p>
      <w:pPr>
        <w:pStyle w:val="ListNumber"/>
      </w:pPr>
      <w:r>
        <w:t xml:space="preserve">ID: 1193617640448757760 Fecha: 2019-11-10 19:53:16 Texto: #URGENTE salto mando militar le piden a #EvoMorales que renuncie para evitar más enfrentamientos entre hermanos, se… https://t.co/Y32VWBgd5H Ubicacion: </w:t>
      </w:r>
    </w:p>
    <w:p>
      <w:pPr>
        <w:pStyle w:val="ListNumber"/>
      </w:pPr>
      <w:r>
        <w:t xml:space="preserve">ID: 1193617206313201665 Fecha: 2019-11-10 19:51:32 Texto: #URGENTE alto mando militar de #Bolivia le pide la renuncia a #EvoMorales Ubicacion: </w:t>
      </w:r>
    </w:p>
    <w:p>
      <w:pPr>
        <w:pStyle w:val="ListNumber"/>
      </w:pPr>
      <w:r>
        <w:t xml:space="preserve">ID: 1193607935739486216 Fecha: 2019-11-10 19:14:42 Texto: #URGENTE se inician operaciones militares en #Bolivia ordenadas por las #FFAA de ese país luego de emitir comunicad… https://t.co/70zVvzbcDi Ubicacion: </w:t>
      </w:r>
    </w:p>
    <w:p>
      <w:pPr>
        <w:pStyle w:val="ListNumber"/>
      </w:pPr>
      <w:r>
        <w:t xml:space="preserve">ID: 1193606838979354626 Fecha: 2019-11-10 19:10:21 Texto: #AHORA otra de las renuncias en #Bolivia el pdte de la Cámara de diputados y miembro del partido de #EvoMorales (MA… https://t.co/cX7VNgnkC5 Ubicacion: </w:t>
      </w:r>
    </w:p>
    <w:p>
      <w:pPr>
        <w:pStyle w:val="ListNumber"/>
      </w:pPr>
      <w:r>
        <w:t xml:space="preserve">ID: 1193604293120667653 Fecha: 2019-11-10 19:00:14 Texto: #LOULTIMO allanan la casa de la presidenta del tribunal electoral en #bolivia https://t.co/WMRDqIJVP7 Ubicacion: </w:t>
      </w:r>
    </w:p>
    <w:p>
      <w:pPr>
        <w:pStyle w:val="ListNumber"/>
      </w:pPr>
      <w:r>
        <w:t xml:space="preserve">ID: 1193597542849744902 Fecha: 2019-11-10 18:33:24 Texto: #ULTIMAHORA otra renuncia en la lista de funcionarios que dejan a @evoespueblo en #Bolivia ahora el ministro de Hid… https://t.co/LjWYuMgHDt Ubicacion: </w:t>
      </w:r>
    </w:p>
    <w:p>
      <w:pPr>
        <w:pStyle w:val="ListNumber"/>
      </w:pPr>
      <w:r>
        <w:t xml:space="preserve">ID: 1193597069157638151 Fecha: 2019-11-10 18:31:31 Texto: #LOULTIMO fiscalia de #Bolivia da instrucción para iniciar procesos contra funcionarios del tribunal electoral tras… https://t.co/rk2zE5awuz Ubicacion: </w:t>
      </w:r>
    </w:p>
    <w:p>
      <w:pPr>
        <w:pStyle w:val="ListNumber"/>
      </w:pPr>
      <w:r>
        <w:t xml:space="preserve">ID: 1193539821626634240 Fecha: 2019-11-10 14:44:03 Texto: #LOULTIMO el excandidato @carlosdmesag advierte q ni @evoespueblo ni su vicepdte podrán ser candidatos al nuevo pro… https://t.co/C0lbdIS6Js Ubicacion: </w:t>
      </w:r>
    </w:p>
    <w:p>
      <w:pPr>
        <w:pStyle w:val="ListNumber"/>
      </w:pPr>
      <w:r>
        <w:t xml:space="preserve">ID: 1193529019796459523 Fecha: 2019-11-10 14:01:07 Texto: RT @ArmandoInfo: Los hijos de Cilia Flores se compraron una calle para ellos solos https://t.co/DAXm5jLgl5 | Por @Pmarcano11 https://t.co/R… Ubicacion: </w:t>
      </w:r>
    </w:p>
    <w:p>
      <w:pPr>
        <w:pStyle w:val="ListNumber"/>
      </w:pPr>
      <w:r>
        <w:t xml:space="preserve">ID: 1193506368352903168 Fecha: 2019-11-10 12:31:07 Texto: #ATENCION el sec gral de la @OEA_oficial el sr @Almagro_OEA2015 emite conunicado tras informe de la auditoría de re… https://t.co/dc1ljozghX Ubicacion: </w:t>
      </w:r>
    </w:p>
    <w:p>
      <w:pPr>
        <w:pStyle w:val="ListNumber"/>
      </w:pPr>
      <w:r>
        <w:t xml:space="preserve">ID: 1193504565737541632 Fecha: 2019-11-10 12:23:57 Texto: #ULTIMAHORA convocatoria a nuevas elecciones en #Bolivia por el propio @evoespueblo luego de conocerse informe de l… https://t.co/B9W2tECuYi Ubicacion: </w:t>
      </w:r>
    </w:p>
    <w:p>
      <w:pPr>
        <w:pStyle w:val="ListNumber"/>
      </w:pPr>
      <w:r>
        <w:t xml:space="preserve">ID: 1193502447597215744 Fecha: 2019-11-10 12:15:32 Texto: #URGENTE #Bolivia el pdte @evoespueblo convoca a nuevas elecciones y @OEA_oficial emite informe de la auditoría https://t.co/8vM4nJVhaO Ubicacion: </w:t>
      </w:r>
    </w:p>
    <w:p>
      <w:pPr>
        <w:pStyle w:val="ListNumber"/>
      </w:pPr>
      <w:r>
        <w:t xml:space="preserve">ID: 1193274488344973312 Fecha: 2019-11-09 21:09:42 Texto: #URGENTE según @Inves_IMPARQUES el concierto en #ParqueDelEste no contaba con su autorización https://t.co/eWB0gnXWgH Ubicacion: </w:t>
      </w:r>
    </w:p>
    <w:p>
      <w:pPr>
        <w:pStyle w:val="ListNumber"/>
      </w:pPr>
      <w:r>
        <w:t xml:space="preserve">ID: 1193273559680012289 Fecha: 2019-11-09 21:06:01 Texto: 14 años tenía la adolescente que murió en medio del “concierto” de #Shorty en #ParqueDelEste en #Venezuela se llama Andrea... Ubicacion: </w:t>
      </w:r>
    </w:p>
    <w:p>
      <w:pPr>
        <w:pStyle w:val="ListNumber"/>
      </w:pPr>
      <w:r>
        <w:t xml:space="preserve">ID: 1193265090658754561 Fecha: 2019-11-09 20:32:22 Texto: Contundente y claro, además de apegado a la ley el mensaje del alto mando militar en #BOLIVIA 🇧🇴 https://t.co/6VCLUchYV7 Ubicacion: </w:t>
      </w:r>
    </w:p>
    <w:p>
      <w:pPr>
        <w:pStyle w:val="ListNumber"/>
      </w:pPr>
      <w:r>
        <w:t xml:space="preserve">ID: 1193262017286746117 Fecha: 2019-11-09 20:20:09 Texto: La respuesta al llamado al diálogo de @evoespueblo 👇🏻👇🏻👇🏻👇🏻 https://t.co/qGtyCsDvGG Ubicacion: </w:t>
      </w:r>
    </w:p>
    <w:p>
      <w:pPr>
        <w:pStyle w:val="ListNumber"/>
      </w:pPr>
      <w:r>
        <w:t xml:space="preserve">ID: 1193221131785912320 Fecha: 2019-11-09 17:37:41 Texto: RT @CaraotaDigital: #9Nov | Gran multitud de jóvenes se congregaron a las afueras del Parque del Este, donde se llevaría a cabo un conciert… Ubicacion: </w:t>
      </w:r>
    </w:p>
    <w:p>
      <w:pPr>
        <w:pStyle w:val="ListNumber"/>
      </w:pPr>
      <w:r>
        <w:t xml:space="preserve">ID: 1193220160796135425 Fecha: 2019-11-09 17:33:49 Texto: RT @AP_Noticias: Un día después de haber sido puesto en libertad, el expresidente brasileño Luiz Inácio Lula da Silva llega a la sede del s… Ubicacion: </w:t>
      </w:r>
    </w:p>
    <w:p>
      <w:pPr>
        <w:pStyle w:val="ListNumber"/>
      </w:pPr>
      <w:r>
        <w:t xml:space="preserve">ID: 1193212063503519744 Fecha: 2019-11-09 17:01:39 Texto: RT @CaraotaDigital: #9Nov | La mañana de este sábado ocurrió una estampida de jóvenes, donde resultaron 19 personas heridas y una fallecida… Ubicacion: </w:t>
      </w:r>
    </w:p>
    <w:p>
      <w:pPr>
        <w:pStyle w:val="ListNumber"/>
      </w:pPr>
      <w:r>
        <w:t xml:space="preserve">ID: 1193184949903482880 Fecha: 2019-11-09 15:13:55 Texto: RT @CELIAMENDOZA25: #AHORA Cargos del @SDNYnews contra #ElPolloCarvajal aseguran que desde aprox 1.999 hasta 2019 fue parte de la cúpula de… Ubicacion: </w:t>
      </w:r>
    </w:p>
    <w:p>
      <w:pPr>
        <w:pStyle w:val="ListNumber"/>
      </w:pPr>
      <w:r>
        <w:t xml:space="preserve">ID: 1193184937312215041 Fecha: 2019-11-09 15:13:52 Texto: RT @CELIAMENDOZA25: #AHORA #ElPolloCarvajal según él mismo tiene información que podría destruir a @NicolasMaduro. Estuvo buscando acuerdo… Ubicacion: </w:t>
      </w:r>
    </w:p>
    <w:p>
      <w:pPr>
        <w:pStyle w:val="ListNumber"/>
      </w:pPr>
      <w:r>
        <w:t xml:space="preserve">ID: 1193184927912730629 Fecha: 2019-11-09 15:13:49 Texto: RT @CELIAMENDOZA25: #AHORA La historia de Hugo “El Pollo” Carvajal, ex jefe de inteligencia de #Venezuela, continúa ahora que la justicia e… Ubicacion: </w:t>
      </w:r>
    </w:p>
    <w:p>
      <w:pPr>
        <w:pStyle w:val="ListNumber"/>
      </w:pPr>
      <w:r>
        <w:t xml:space="preserve">ID: 1193179541344153601 Fecha: 2019-11-09 14:52:25 Texto: RT @CaraotaDigital: #9Nov | El presidente encargado Juan Guaidó llegó al estado #Lara donde fue recibido por  habitantes y comerciantes del… Ubicacion: </w:t>
      </w:r>
    </w:p>
    <w:p>
      <w:pPr>
        <w:pStyle w:val="ListNumber"/>
      </w:pPr>
      <w:r>
        <w:t xml:space="preserve">ID: 1193173092564160513 Fecha: 2019-11-09 14:26:48 Texto: RT @CaraotaDigital: Las figuras políticas clave del muro de #Berlín https://t.co/B9RTh30EJ3 https://t.co/82xwAPgCdO Ubicacion: </w:t>
      </w:r>
    </w:p>
    <w:p>
      <w:pPr>
        <w:pStyle w:val="ListNumber"/>
      </w:pPr>
      <w:r>
        <w:t xml:space="preserve">ID: 1192969053398355969 Fecha: 2019-11-09 00:56:01 Texto: @JuanGaviriaM Por aquel café en campaña que debieron tomarse, supongo 🤔 Ubicacion: </w:t>
      </w:r>
    </w:p>
    <w:p>
      <w:pPr>
        <w:pStyle w:val="ListNumber"/>
      </w:pPr>
      <w:r>
        <w:t>ID: 1192968914948558848 Fecha: 2019-11-09 00:55:28 Texto: RT @segregustavo: Lula libre</w:t>
        <w:br/>
        <w:br/>
        <w:t>Que puede pasar tras la liberación del ex Pdte Lula?</w:t>
        <w:br/>
        <w:br/>
        <w:t>Mi analisis para @A24COM</w:t>
        <w:br/>
        <w:br/>
        <w:t xml:space="preserve">https://t.co/Rwlohhlf8t Ubicacion: </w:t>
      </w:r>
    </w:p>
    <w:p>
      <w:pPr>
        <w:pStyle w:val="ListNumber"/>
      </w:pPr>
      <w:r>
        <w:t xml:space="preserve">ID: 1192930602951028736 Fecha: 2019-11-08 22:23:13 Texto: Lula en Libertad. No inocente 👀 https://t.co/znG56zteoR Ubicacion: </w:t>
      </w:r>
    </w:p>
    <w:p>
      <w:pPr>
        <w:pStyle w:val="ListNumber"/>
      </w:pPr>
      <w:r>
        <w:t xml:space="preserve">ID: 1192922738291355650 Fecha: 2019-11-08 21:51:58 Texto: RT @AFPespanol: #ÚLTIMAHORA Liberado, Lula promete "seguir luchando" por el pueblo brasileño #AFP https://t.co/H8pPbZuR8F Ubicacion: </w:t>
      </w:r>
    </w:p>
    <w:p>
      <w:pPr>
        <w:pStyle w:val="ListNumber"/>
      </w:pPr>
      <w:r>
        <w:t xml:space="preserve">ID: 1192645921575723008 Fecha: 2019-11-08 03:32:00 Texto: RT @ajplusespanol: Un magistrado abusa sexualmente de una niña en El Salvador. ¿La consecuencia? Ninguna. </w:t>
        <w:br/>
        <w:br/>
        <w:t xml:space="preserve">Los jueces han determinado que… Ubicacion: </w:t>
      </w:r>
    </w:p>
    <w:p>
      <w:pPr>
        <w:pStyle w:val="ListNumber"/>
      </w:pPr>
      <w:r>
        <w:t>ID: 1192610384533950465 Fecha: 2019-11-08 01:10:47 Texto: RT @segregustavo: #BrasilJudicial</w:t>
        <w:br/>
        <w:br/>
        <w:t>URGENTE</w:t>
        <w:br/>
        <w:br/>
        <w:t xml:space="preserve">La Corte Suprema de Brasil cambia la interpretacion constitucional y decreta que la prision efe… Ubicacion: </w:t>
      </w:r>
    </w:p>
    <w:p>
      <w:pPr>
        <w:pStyle w:val="ListNumber"/>
      </w:pPr>
      <w:r>
        <w:t>ID: 1192547455365201922 Fecha: 2019-11-07 21:00:44 Texto: RT @CaraotaDigital: #PorElMundo | Conoce las tendencias de este #7Nov de la mano con nuestra periodista Jofrana González (@jogonzalezc)</w:t>
        <w:br/>
        <w:br/>
        <w:t xml:space="preserve">⚫️… Ubicacion: </w:t>
      </w:r>
    </w:p>
    <w:p>
      <w:pPr>
        <w:pStyle w:val="ListNumber"/>
      </w:pPr>
      <w:r>
        <w:t>ID: 1192484057583624192 Fecha: 2019-11-07 16:48:49 Texto: RT @CNNChile: AHORA – Sebastián Piñera anuncia proyecto de ley antisaqueos y antiencapuchados</w:t>
        <w:br/>
        <w:br/>
        <w:t xml:space="preserve">Más detalles en https://t.co/E6QIJgKdbt http… Ubicacion: </w:t>
      </w:r>
    </w:p>
    <w:p>
      <w:pPr>
        <w:pStyle w:val="ListNumber"/>
      </w:pPr>
      <w:r>
        <w:t xml:space="preserve">ID: 1192478461174128640 Fecha: 2019-11-07 16:26:34 Texto: #ENVIVO ley contra encapuchados es la propuesta del pdte de #CHILE como una medida contra los disturbios y vandalis… https://t.co/L90WGvY59l Ubicacion: </w:t>
      </w:r>
    </w:p>
    <w:p>
      <w:pPr>
        <w:pStyle w:val="ListNumber"/>
      </w:pPr>
      <w:r>
        <w:t>ID: 1192476468535840768 Fecha: 2019-11-07 16:18:39 Texto: RT @AFPespanol: Colombia seguirá "apilando muertos" sin diálogo del gobierno con indígenas, dice jefe de misión de la OEA #AFP</w:t>
        <w:br/>
        <w:t xml:space="preserve">https://t.co… Ubicacion: </w:t>
      </w:r>
    </w:p>
    <w:p>
      <w:pPr>
        <w:pStyle w:val="ListNumber"/>
      </w:pPr>
      <w:r>
        <w:t xml:space="preserve">ID: 1192457318119755776 Fecha: 2019-11-07 15:02:34 Texto: #ENVIVO habla dip @CarlosPaparoni </w:t>
        <w:br/>
        <w:t xml:space="preserve">Desde #Colombia haciendo denuncias por robo de oro de #Venezuela </w:t>
        <w:br/>
        <w:t xml:space="preserve">https://t.co/ug0m3ciJYC Ubicacion: </w:t>
      </w:r>
    </w:p>
    <w:p>
      <w:pPr>
        <w:pStyle w:val="ListNumber"/>
      </w:pPr>
      <w:r>
        <w:t>ID: 1192296795830988800 Fecha: 2019-11-07 04:24:42 Texto: RT @JuanGaviriaM: En serio? "De qué me hablas viejo" es la respuesta de Duque al bombardeo de ocho niños.</w:t>
        <w:br/>
        <w:t xml:space="preserve">Qué desastre https://t.co/kUWmjWl… Ubicacion: </w:t>
      </w:r>
    </w:p>
    <w:p>
      <w:pPr>
        <w:pStyle w:val="ListNumber"/>
      </w:pPr>
      <w:r>
        <w:t>ID: 1192277937418113025 Fecha: 2019-11-07 03:09:46 Texto: RT @nayibbukele: Luego se quejan de la “injerencia extranjera”.</w:t>
        <w:br/>
        <w:br/>
        <w:t>¿Qué hacen hablando de “brisa bolivariana” en El Salvador?</w:t>
        <w:br/>
        <w:br/>
        <w:t xml:space="preserve">Injerencistas,… Ubicacion: </w:t>
      </w:r>
    </w:p>
    <w:p>
      <w:pPr>
        <w:pStyle w:val="ListNumber"/>
      </w:pPr>
      <w:r>
        <w:t xml:space="preserve">ID: 1192273239734665216 Fecha: 2019-11-07 02:51:06 Texto: RT @AFPespanol: #ÚLTIMAHORA Un estudiante boliviano muere en protestas en Cochabamba, Bolivia (médico) #AFP https://t.co/HcykWwGSCP Ubicacion: </w:t>
      </w:r>
    </w:p>
    <w:p>
      <w:pPr>
        <w:pStyle w:val="ListNumber"/>
      </w:pPr>
      <w:r>
        <w:t xml:space="preserve">ID: 1192273088358080512 Fecha: 2019-11-07 02:50:30 Texto: RT @carlosdmesag: Después de haber ido a recibir a LF Camacho https://t.co/ZhEBx5HCrJ Ubicacion: </w:t>
      </w:r>
    </w:p>
    <w:p>
      <w:pPr>
        <w:pStyle w:val="ListNumber"/>
      </w:pPr>
      <w:r>
        <w:t xml:space="preserve">ID: 1192226797154377728 Fecha: 2019-11-06 23:46:33 Texto: #ULTIMAHORA renuncia el mindefensa de #Colombia 🇨🇴 https://t.co/Y9GHsMhk2S Ubicacion: </w:t>
      </w:r>
    </w:p>
    <w:p>
      <w:pPr>
        <w:pStyle w:val="ListNumber"/>
      </w:pPr>
      <w:r>
        <w:t>ID: 1192111487638220801 Fecha: 2019-11-06 16:08:21 Texto: RT @MigracionCol: #CiudadanoVenezolano🇻🇪| Tenga presente las zonas del territorio nacional por las que puede transitar con su #TMF</w:t>
        <w:br/>
        <w:t xml:space="preserve">#SomosFr… Ubicacion: </w:t>
      </w:r>
    </w:p>
    <w:p>
      <w:pPr>
        <w:pStyle w:val="ListNumber"/>
      </w:pPr>
      <w:r>
        <w:t xml:space="preserve">ID: 1191913861483573248 Fecha: 2019-11-06 03:03:03 Texto: @RoryBranker 😂😂😂😂😘😘 Ubicacion: </w:t>
      </w:r>
    </w:p>
    <w:p>
      <w:pPr>
        <w:pStyle w:val="ListNumber"/>
      </w:pPr>
      <w:r>
        <w:t>ID: 1191765377988153344 Fecha: 2019-11-05 17:13:02 Texto: #ENVIVO habla @hramosallup in @CaraotaDigital sesión ordinaries de la ⁦@AsambleaVE⁩</w:t>
        <w:br/>
        <w:t xml:space="preserve">https://t.co/iONbymWVhJ Ubicacion: </w:t>
      </w:r>
    </w:p>
    <w:p>
      <w:pPr>
        <w:pStyle w:val="ListNumber"/>
      </w:pPr>
      <w:r>
        <w:t xml:space="preserve">ID: 1191742967226261505 Fecha: 2019-11-05 15:43:59 Texto: #URGENTE nvas sanciones contra funcionarios de #Maduro por parte del @USTreasury de #EEUU https://t.co/vVBBPk8vLD Ubicacion: </w:t>
      </w:r>
    </w:p>
    <w:p>
      <w:pPr>
        <w:pStyle w:val="ListNumber"/>
      </w:pPr>
      <w:r>
        <w:t xml:space="preserve">ID: 1191739535996149761 Fecha: 2019-11-05 15:30:21 Texto: RT @CaraotaDigital: #ENVIVO 🔴 #5Nov | El presidente de #Chile, @sebastianpinera, aseguró ante la #BBC de #Londres, que "no va a dimitir y q… Ubicacion: </w:t>
      </w:r>
    </w:p>
    <w:p>
      <w:pPr>
        <w:pStyle w:val="ListNumber"/>
      </w:pPr>
      <w:r>
        <w:t xml:space="preserve">ID: 1191732228155494402 Fecha: 2019-11-05 15:01:19 Texto: RT @ajplusespanol: Mientras se iba con los brazos en el aire, un palestino recibió un disparo de bala de goma por parte de la policía front… Ubicacion: </w:t>
      </w:r>
    </w:p>
    <w:p>
      <w:pPr>
        <w:pStyle w:val="ListNumber"/>
      </w:pPr>
      <w:r>
        <w:t xml:space="preserve">ID: 1191713824216436737 Fecha: 2019-11-05 13:48:11 Texto: RT @bbcmundo: Protestas en Chile: entrevista a Sebastián Piñera https://t.co/bfyVWinXGt Ubicacion: </w:t>
      </w:r>
    </w:p>
    <w:p>
      <w:pPr>
        <w:pStyle w:val="ListNumber"/>
      </w:pPr>
      <w:r>
        <w:t xml:space="preserve">ID: 1191702301049868289 Fecha: 2019-11-05 13:02:23 Texto: RT @UniNoticias: En vivo:  López Obrador habla luego de la masacre contra miembros de la comunidad mormona en el norte de México. https://t… Ubicacion: </w:t>
      </w:r>
    </w:p>
    <w:p>
      <w:pPr>
        <w:pStyle w:val="ListNumber"/>
      </w:pPr>
      <w:r>
        <w:t xml:space="preserve">ID: 1191700689845665793 Fecha: 2019-11-05 12:55:59 Texto: RT @todonoticias: Alberto Fernández se reúne con Rafael Correa y Felipe Solá advierte: "No se cambiará la postura hacia Venezuela por EEUU"… Ubicacion: </w:t>
      </w:r>
    </w:p>
    <w:p>
      <w:pPr>
        <w:pStyle w:val="ListNumber"/>
      </w:pPr>
      <w:r>
        <w:t xml:space="preserve">ID: 1191700274777411586 Fecha: 2019-11-05 12:54:20 Texto: Esta semana en torno al pdte de #ElSalvador @nayibbukele https://t.co/nS8ADEW0Pb Ubicacion: </w:t>
      </w:r>
    </w:p>
    <w:p>
      <w:pPr>
        <w:pStyle w:val="ListNumber"/>
      </w:pPr>
      <w:r>
        <w:t xml:space="preserve">ID: 1191363938816008192 Fecha: 2019-11-04 14:37:52 Texto: RT @WHAAsstSecty: ¡Una gran noticia!  #ElSalvador se ha unido a los otros 55 países que apoyan a @JGuaido como presidente interino de #Vene… Ubicacion: </w:t>
      </w:r>
    </w:p>
    <w:p>
      <w:pPr>
        <w:pStyle w:val="ListNumber"/>
      </w:pPr>
      <w:r>
        <w:t xml:space="preserve">ID: 1191358958923112448 Fecha: 2019-11-04 14:18:04 Texto: RT @carlosdmesag: El mayor riesgo para la democracia es la permanencia de Evo Morales en el poder. En consecuencia, planteamos que la forma… Ubicacion: </w:t>
      </w:r>
    </w:p>
    <w:p>
      <w:pPr>
        <w:pStyle w:val="ListNumber"/>
      </w:pPr>
      <w:r>
        <w:t xml:space="preserve">ID: 1191165780588662784 Fecha: 2019-11-04 01:30:27 Texto: RT @CNNEE: Bukele pidió “más respeto” a Maduro: “9 de cada 10 personas aprueban mi Gobierno. En El Salvador, sin estar sobre mares de petró… Ubicacion: </w:t>
      </w:r>
    </w:p>
    <w:p>
      <w:pPr>
        <w:pStyle w:val="ListNumber"/>
      </w:pPr>
      <w:r>
        <w:t xml:space="preserve">ID: 1190963138008698880 Fecha: 2019-11-03 12:05:13 Texto: #UE 🇪🇺 Declaración del Grupo Internacional de Contacto sobre Venezuela (traducción no oficial) - Servicio Europeo d… https://t.co/54vm0BeASW Ubicacion: </w:t>
      </w:r>
    </w:p>
    <w:p>
      <w:pPr>
        <w:pStyle w:val="ListNumber"/>
      </w:pPr>
      <w:r>
        <w:t xml:space="preserve">ID: 1190960232454856705 Fecha: 2019-11-03 11:53:41 Texto: #ElSalvador en el texto! 👇🏻👇🏻👇🏻 https://t.co/onlmCJDSpT Ubicacion: </w:t>
      </w:r>
    </w:p>
    <w:p>
      <w:pPr>
        <w:pStyle w:val="ListNumber"/>
      </w:pPr>
      <w:r>
        <w:t xml:space="preserve">ID: 1190875360340172806 Fecha: 2019-11-03 06:16:25 Texto: #LOULTIMO así iba la pelea hasta el KO de @Canelo #canelovskovalev #Canelo 🇲🇽🇲🇽 https://t.co/xtzASZykpX Ubicacion: </w:t>
      </w:r>
    </w:p>
    <w:p>
      <w:pPr>
        <w:pStyle w:val="ListNumber"/>
      </w:pPr>
      <w:r>
        <w:t xml:space="preserve">ID: 1190874501929680896 Fecha: 2019-11-03 06:13:01 Texto: #canelovskovalev #Canelo https://t.co/EW114zgqok Ubicacion: </w:t>
      </w:r>
    </w:p>
    <w:p>
      <w:pPr>
        <w:pStyle w:val="ListNumber"/>
      </w:pPr>
      <w:r>
        <w:t xml:space="preserve">ID: 1190801022366687233 Fecha: 2019-11-03 01:21:02 Texto: RT @ONU_es: 2,6 billones de dólares se pierden cada año por culpa de la corrupción. </w:t>
        <w:br/>
        <w:br/>
        <w:t xml:space="preserve">No pagues ni aceptes sobornos. Matengámonos #UnidosCo… Ubicacion: </w:t>
      </w:r>
    </w:p>
    <w:p>
      <w:pPr>
        <w:pStyle w:val="ListNumber"/>
      </w:pPr>
      <w:r>
        <w:t xml:space="preserve">ID: 1190446238304526338 Fecha: 2019-11-02 01:51:15 Texto: RT @CNNEE: Un fotógrafo y periodista sirio encontró un cachorro abandonado en las ruinas del recinto de al-Baghdadi. Después de alimentarlo… Ubicacion: </w:t>
      </w:r>
    </w:p>
    <w:p>
      <w:pPr>
        <w:pStyle w:val="ListNumber"/>
      </w:pPr>
      <w:r>
        <w:t xml:space="preserve">ID: 1190446182767759362 Fecha: 2019-11-02 01:51:02 Texto: RT @AFPespanol: #ÚLTIMAHORA Jefe de la misión de la OEA que audita las elecciones de Bolivia renuncia (Twitter) #AFP https://t.co/3W6UAujRZ5 Ubicacion: </w:t>
      </w:r>
    </w:p>
    <w:p>
      <w:pPr>
        <w:pStyle w:val="ListNumber"/>
      </w:pPr>
      <w:r>
        <w:t xml:space="preserve">ID: 1190408751666335744 Fecha: 2019-11-01 23:22:17 Texto: RT @AFPespanol: #ÚLTIMAHORA El demócrata Beto O'Rourke renuncia a la carrera por la Casa Blanca #AFP https://t.co/UlyQhT4Plb Ubicacion: </w:t>
      </w:r>
    </w:p>
    <w:p>
      <w:pPr>
        <w:pStyle w:val="ListNumber"/>
      </w:pPr>
      <w:r>
        <w:t xml:space="preserve">ID: 1190408668870787077 Fecha: 2019-11-01 23:21:58 Texto: @briciosegovia 😶😧 Ubicacion: </w:t>
      </w:r>
    </w:p>
    <w:p>
      <w:pPr>
        <w:pStyle w:val="ListNumber"/>
      </w:pPr>
      <w:r>
        <w:t xml:space="preserve">ID: 1190331091934162945 Fecha: 2019-11-01 18:13:42 Texto: RT @CaraotaDigital: #1Nov | Un hombre evitó ser robado al percatarse de que era seguido por varios asaltantes. </w:t>
        <w:br/>
        <w:br/>
        <w:t xml:space="preserve">Los sujetos, vestidos de n… Ubicacion: </w:t>
      </w:r>
    </w:p>
    <w:p>
      <w:pPr>
        <w:pStyle w:val="ListNumber"/>
      </w:pPr>
      <w:r>
        <w:t xml:space="preserve">ID: 1190249785024040960 Fecha: 2019-11-01 12:50:37 Texto: RT @todonoticias: La beatificación de Evita: la CGT le pidió a la iglesia iniciar el proceso  https://t.co/iSTeF6vcUm Ubicacion: </w:t>
      </w:r>
    </w:p>
    <w:p>
      <w:pPr>
        <w:pStyle w:val="ListNumber"/>
      </w:pPr>
      <w:r>
        <w:t xml:space="preserve">ID: 1190249658767093760 Fecha: 2019-11-01 12:50:07 Texto: RT @el_pais: En 2018 recibió el Nobel por descubrir un fármaco contra el cáncer que ha salvado muchas vidas. Sin embargo, Tasuku Honjo lame… Ubicacion: </w:t>
      </w:r>
    </w:p>
    <w:p>
      <w:pPr>
        <w:pStyle w:val="ListNumber"/>
      </w:pPr>
      <w:r>
        <w:t xml:space="preserve">ID: 1190047300451815425 Fecha: 2019-10-31 23:26:01 Texto: @briciosegovia @PhilipinDC Sip porfa Ubicacion: </w:t>
      </w:r>
    </w:p>
    <w:p>
      <w:pPr>
        <w:pStyle w:val="ListNumber"/>
      </w:pPr>
      <w:r>
        <w:t xml:space="preserve">ID: 1189948682998886400 Fecha: 2019-10-31 16:54:08 Texto: RT @AFPespanol: #ÚLTIMAHORA El grupo Estado Islámico (EI) llama en un audio a vengar la muerte de su jefe Abu Bakr al Bagdadi #AFP https://… Ubicacion: </w:t>
      </w:r>
    </w:p>
    <w:p>
      <w:pPr>
        <w:pStyle w:val="ListNumber"/>
      </w:pPr>
      <w:r>
        <w:t xml:space="preserve">ID: 1189938951039127553 Fecha: 2019-10-31 16:15:28 Texto: #AHORA fue aprobado en votación preliminar el proceso de juicio político #imprachment contra @realDonaldTrump en la… https://t.co/oDXvdNjtSb Ubicacion: </w:t>
      </w:r>
    </w:p>
    <w:p>
      <w:pPr>
        <w:pStyle w:val="ListNumber"/>
      </w:pPr>
      <w:r>
        <w:t xml:space="preserve">ID: 1189930630479589381 Fecha: 2019-10-31 15:42:24 Texto: RT @CaraotaDigital: #CaraotaAlAire | En este momento se lleva a cabo el Encuentro Nacional de la Sociedad Civil del Frente Amplio Venezuela… Ubicacion: </w:t>
      </w:r>
    </w:p>
    <w:p>
      <w:pPr>
        <w:pStyle w:val="ListNumber"/>
      </w:pPr>
      <w:r>
        <w:t xml:space="preserve">ID: 1189930017318420480 Fecha: 2019-10-31 15:39:58 Texto: RT @AFPespanol: #ÚLTIMAHORA Piñera anuncia que España ofreció a Madrid como sede de la COP-25, originalmente prevista en Santiago #AFP http… Ubicacion: </w:t>
      </w:r>
    </w:p>
    <w:p>
      <w:pPr>
        <w:pStyle w:val="ListNumber"/>
      </w:pPr>
      <w:r>
        <w:t xml:space="preserve">ID: 1189752564184731648 Fecha: 2019-10-31 03:54:50 Texto: https://t.co/dH6nkiM42h Ubicacion: </w:t>
      </w:r>
    </w:p>
    <w:p>
      <w:pPr>
        <w:pStyle w:val="ListNumber"/>
      </w:pPr>
      <w:r>
        <w:t xml:space="preserve">ID: 1189691634276917248 Fecha: 2019-10-30 23:52:43 Texto: #ATENCION no hay mañana en la @MLB último juego de #SerieMundial </w:t>
        <w:br/>
        <w:br/>
        <w:t xml:space="preserve">https://t.co/lWgJ7HPRo3 Ubicacion: </w:t>
      </w:r>
    </w:p>
    <w:p>
      <w:pPr>
        <w:pStyle w:val="ListNumber"/>
      </w:pPr>
      <w:r>
        <w:t xml:space="preserve">ID: 1189682599205183488 Fecha: 2019-10-30 23:16:49 Texto: RT @ACNURamericas: "Una gran cantidad de venezolanos que abandonan el país están en necesidad de lo que llamamos protección internacional d… Ubicacion: </w:t>
      </w:r>
    </w:p>
    <w:p>
      <w:pPr>
        <w:pStyle w:val="ListNumber"/>
      </w:pPr>
      <w:r>
        <w:t xml:space="preserve">ID: 1189673513147338759 Fecha: 2019-10-30 22:40:43 Texto: RT @CaraotaDigital: #30Oct | El gobierno de #México publicó un video de la detención deL hijo de “El Chapo” | El excandidato boliviano, @Ca… Ubicacion: </w:t>
      </w:r>
    </w:p>
    <w:p>
      <w:pPr>
        <w:pStyle w:val="ListNumber"/>
      </w:pPr>
      <w:r>
        <w:t xml:space="preserve">ID: 1189629104766832641 Fecha: 2019-10-30 19:44:15 Texto: RT @antena3int: Chile pide una nueva Constitución en otra jornada de protestas 🇨🇱 https://t.co/9ND23bB8Bl https://t.co/8O2Yx4jvFj Ubicacion: </w:t>
      </w:r>
    </w:p>
    <w:p>
      <w:pPr>
        <w:pStyle w:val="ListNumber"/>
      </w:pPr>
      <w:r>
        <w:t xml:space="preserve">ID: 1189613776892518403 Fecha: 2019-10-30 18:43:21 Texto: RT @VOANoticias: El gobierno de México mostró el video de la captura de Ovidio Guzmán, hijo de Joaquín Guzmán Loera, alias El Chapo, que cu… Ubicacion: </w:t>
      </w:r>
    </w:p>
    <w:p>
      <w:pPr>
        <w:pStyle w:val="ListNumber"/>
      </w:pPr>
      <w:r>
        <w:t xml:space="preserve">ID: 1189602393606021121 Fecha: 2019-10-30 17:58:07 Texto: #ATENCIÓN. La posición de @carlosdmesag hacía la auditoría de votos entre la @OEA_oficial con el gob de #Bolivia https://t.co/pCo8Gd3yDx Ubicacion: </w:t>
      </w:r>
    </w:p>
    <w:p>
      <w:pPr>
        <w:pStyle w:val="ListNumber"/>
      </w:pPr>
      <w:r>
        <w:t>ID: 1189585510555115520 Fecha: 2019-10-30 16:51:01 Texto: RT @IDEA_Grupo: Pastrana: "Maduro es el nuevo Pablo Escobar"</w:t>
        <w:br/>
        <w:br/>
        <w:t xml:space="preserve">Así lo dijo nuestro #MiembroIDEA el Expresidente colombiano @AndresPastrana_,… Ubicacion: </w:t>
      </w:r>
    </w:p>
    <w:p>
      <w:pPr>
        <w:pStyle w:val="ListNumber"/>
      </w:pPr>
      <w:r>
        <w:t xml:space="preserve">ID: 1189537248267649024 Fecha: 2019-10-30 13:39:15 Texto: RT @AFPespanol: #ULTIMAHORA Una operación de la policía brasileña en Manaos deja 17 muertos (oficial) #AFP https://t.co/IkVhdFGwxF Ubicacion: </w:t>
      </w:r>
    </w:p>
    <w:p>
      <w:pPr>
        <w:pStyle w:val="ListNumber"/>
      </w:pPr>
      <w:r>
        <w:t xml:space="preserve">ID: 1189529204431507457 Fecha: 2019-10-30 13:07:17 Texto: #EnVivo habla @stalin_gonzalez previo a la sesión donde se pretende seguir con el debate para el comité de postulac… https://t.co/7S1jc2lIwW Ubicacion: </w:t>
      </w:r>
    </w:p>
    <w:p>
      <w:pPr>
        <w:pStyle w:val="ListNumber"/>
      </w:pPr>
      <w:r>
        <w:t xml:space="preserve">ID: 1189495379563286529 Fecha: 2019-10-30 10:52:52 Texto: RT @antena3int: La señal de Antena 3 ha regresado a Venezuela y ya puedes volver a disfrutar de todos nuestros contenidos 📺🇻🇪 Consulta cómo… Ubicacion: </w:t>
      </w:r>
    </w:p>
    <w:p>
      <w:pPr>
        <w:pStyle w:val="ListNumber"/>
      </w:pPr>
      <w:r>
        <w:t xml:space="preserve">ID: 1189306205434515458 Fecha: 2019-10-29 22:21:10 Texto: RT @CNNEE: Apple lanza emojis inclusivos: una pierna ortopédica, un perro guía, entre otros https://t.co/vQgBXEq5Yc Ubicacion: </w:t>
      </w:r>
    </w:p>
    <w:p>
      <w:pPr>
        <w:pStyle w:val="ListNumber"/>
      </w:pPr>
      <w:r>
        <w:t xml:space="preserve">ID: 1189306063700615171 Fecha: 2019-10-29 22:20:36 Texto: RT @ONU_es: La conferencia de solidaridad en Bruselas busca mayor cooperación para responder al desplazamiento de casi 4,5 millones de vene… Ubicacion: </w:t>
      </w:r>
    </w:p>
    <w:p>
      <w:pPr>
        <w:pStyle w:val="ListNumber"/>
      </w:pPr>
      <w:r>
        <w:t xml:space="preserve">ID: 1189291986915856385 Fecha: 2019-10-29 21:24:40 Texto: RT @VOANoticias: El senador de #Florida @SenRickScott dijo este martes que el presidente en disputa de #Venezuela, Nicolás Maduro, "es un v… Ubicacion: </w:t>
      </w:r>
    </w:p>
    <w:p>
      <w:pPr>
        <w:pStyle w:val="ListNumber"/>
      </w:pPr>
      <w:r>
        <w:t xml:space="preserve">ID: 1189287944701562882 Fecha: 2019-10-29 21:08:36 Texto: RT @AFPespanol: #ÚLTIMAHORA La ONU llama a pacificación "urgente" ante escalada de violencia en Bolivia #AFP https://t.co/0g9ijcOyx5 Ubicacion: </w:t>
      </w:r>
    </w:p>
    <w:p>
      <w:pPr>
        <w:pStyle w:val="ListNumber"/>
      </w:pPr>
      <w:r>
        <w:t xml:space="preserve">ID: 1189226409300037634 Fecha: 2019-10-29 17:04:05 Texto: Declarada en sesión permanente la AN en #Venezuela debido a discrepancias por comité de postulaciones para un nuevo… https://t.co/7vsQD0BO4q Ubicacion: </w:t>
      </w:r>
    </w:p>
    <w:p>
      <w:pPr>
        <w:pStyle w:val="ListNumber"/>
      </w:pPr>
      <w:r>
        <w:t xml:space="preserve">ID: 1189205759550279681 Fecha: 2019-10-29 15:42:02 Texto: RT @CaraotaDigital: #29Oct | En #Bruselas fueron recaudados 150 millones de euros tras la Conferencia de Solidaridad para Migrantes y Refug… Ubicacion: </w:t>
      </w:r>
    </w:p>
    <w:p>
      <w:pPr>
        <w:pStyle w:val="ListNumber"/>
      </w:pPr>
      <w:r>
        <w:t xml:space="preserve">ID: 1189170022343684096 Fecha: 2019-10-29 13:20:01 Texto: Esta realmente muerto #AbuBakrAlBaghdadi 🤔 https://t.co/JMVX6MpHft Ubicacion: </w:t>
      </w:r>
    </w:p>
    <w:p>
      <w:pPr>
        <w:pStyle w:val="ListNumber"/>
      </w:pPr>
      <w:r>
        <w:t xml:space="preserve">ID: 1189169487960039426 Fecha: 2019-10-29 13:17:54 Texto: RT @VOANoticias: La alta representante de la #UniónEuropea para Asuntos Exteriores, #FedericaMogherini, dijo que esta reunión en Bruselas h… Ubicacion: </w:t>
      </w:r>
    </w:p>
    <w:p>
      <w:pPr>
        <w:pStyle w:val="ListNumber"/>
      </w:pPr>
      <w:r>
        <w:t xml:space="preserve">ID: 1189160406910230528 Fecha: 2019-10-29 12:41:49 Texto: RT @VOANoticias: El canciller Holmes Trujillo pidió la ayuda de la comunidad internacional para atender las necesidades del número crecient… Ubicacion: </w:t>
      </w:r>
    </w:p>
    <w:p>
      <w:pPr>
        <w:pStyle w:val="ListNumber"/>
      </w:pPr>
      <w:r>
        <w:t xml:space="preserve">ID: 1189133548369928192 Fecha: 2019-10-29 10:55:05 Texto: RT @CELIAMENDOZA25: #AHORA Aproximadamente $120 millones de euros fueron donados durante la Conferencia de Solidaridad para Migrantes y Ref… Ubicacion: </w:t>
      </w:r>
    </w:p>
    <w:p>
      <w:pPr>
        <w:pStyle w:val="ListNumber"/>
      </w:pPr>
      <w:r>
        <w:t xml:space="preserve">ID: 1189024476572389377 Fecha: 2019-10-29 03:41:40 Texto: RT @CNNEE: Cerca de unas 550 personas trabajan en el rescate que ha mantenido a esa nación en vilo. https://t.co/87ZS8bxbGh Ubicacion: </w:t>
      </w:r>
    </w:p>
    <w:p>
      <w:pPr>
        <w:pStyle w:val="ListNumber"/>
      </w:pPr>
      <w:r>
        <w:t xml:space="preserve">ID: 1189012006885609472 Fecha: 2019-10-29 02:52:07 Texto: RT @AFPespanol: Piñera cambia gabinete y se reanudan protestas violentas en Chile #AFP https://t.co/y0jQJySTRX https://t.co/DGjHbSigL1 Ubicacion: </w:t>
      </w:r>
    </w:p>
    <w:p>
      <w:pPr>
        <w:pStyle w:val="ListNumber"/>
      </w:pPr>
      <w:r>
        <w:t xml:space="preserve">ID: 1189004763339341826 Fecha: 2019-10-29 02:23:20 Texto: RT @AFPespanol: Un sismo de magnitud 6,6 sacudió el martes la isla de Mindanao, en el sur de Filipinas, anunció el Instituto de Estudios Ge… Ubicacion: </w:t>
      </w:r>
    </w:p>
    <w:p>
      <w:pPr>
        <w:pStyle w:val="ListNumber"/>
      </w:pPr>
      <w:r>
        <w:t xml:space="preserve">ID: 1189002572650209282 Fecha: 2019-10-29 02:14:38 Texto: RT @USAenEspanol: Portavoz Ortagus: Estados Unidos y los socios democráticos están observando a las instituciones y líderes de Bolivia para… Ubicacion: </w:t>
      </w:r>
    </w:p>
    <w:p>
      <w:pPr>
        <w:pStyle w:val="ListNumber"/>
      </w:pPr>
      <w:r>
        <w:t xml:space="preserve">ID: 1188940479771107329 Fecha: 2019-10-28 22:07:54 Texto: Según el pdte @realDonaldTrump este hermoso pastor alemán, habría participado en la operación de #EEUU contra… https://t.co/bgTyctvCXY Ubicacion: </w:t>
      </w:r>
    </w:p>
    <w:p>
      <w:pPr>
        <w:pStyle w:val="ListNumber"/>
      </w:pPr>
      <w:r>
        <w:t>ID: 1188939760104030208 Fecha: 2019-10-28 22:05:02 Texto: RT @ACNURamericas: "Nunca pensé que dejaría mi país".</w:t>
        <w:br/>
        <w:br/>
        <w:t xml:space="preserve">El desplazamiento de venezolanos crece día a día. Las condiciones dentro de Venezuel… Ubicacion: </w:t>
      </w:r>
    </w:p>
    <w:p>
      <w:pPr>
        <w:pStyle w:val="ListNumber"/>
      </w:pPr>
      <w:r>
        <w:t xml:space="preserve">ID: 1188898010866077702 Fecha: 2019-10-28 19:19:09 Texto: Pendientes venimos con una Segunda emision a las 4pm hra de #Venezuela y estaremos en directo con @CELIAMENDOZA25 c… https://t.co/72Hk4ofTOI Ubicacion: </w:t>
      </w:r>
    </w:p>
    <w:p>
      <w:pPr>
        <w:pStyle w:val="ListNumber"/>
      </w:pPr>
      <w:r>
        <w:t xml:space="preserve">ID: 1188864466529738753 Fecha: 2019-10-28 17:05:51 Texto: #BOLIVIA reaparece el candidato opositor en las recientes presidenciales @carlosdmesag y habla de paro general en e… https://t.co/TkFJj1jy3j Ubicacion: </w:t>
      </w:r>
    </w:p>
    <w:p>
      <w:pPr>
        <w:pStyle w:val="ListNumber"/>
      </w:pPr>
      <w:r>
        <w:t xml:space="preserve">ID: 1188771196428574720 Fecha: 2019-10-28 10:55:14 Texto: RT @elconfidencial: La UE aprueba la prórroga del Brexit hasta el 31 de enero: no habrá divorcio el jueves https://t.co/C32eQKh2DD Ubicacion: </w:t>
      </w:r>
    </w:p>
    <w:p>
      <w:pPr>
        <w:pStyle w:val="ListNumber"/>
      </w:pPr>
      <w:r>
        <w:t xml:space="preserve">ID: 1188629569915543553 Fecha: 2019-10-28 01:32:27 Texto: #AHORA luego de su derrota, habla @mauriciomacri y llama a hacer una oposición firme y responsable en #Argentina 🇦🇷 https://t.co/JF6FB6DFXG Ubicacion: </w:t>
      </w:r>
    </w:p>
    <w:p>
      <w:pPr>
        <w:pStyle w:val="ListNumber"/>
      </w:pPr>
      <w:r>
        <w:t xml:space="preserve">ID: 1188622236732854272 Fecha: 2019-10-28 01:03:19 Texto: #EleccionesColombia @ClaudiaLopez así celebró su triunfo histórico como alcaldesa de #Bogota https://t.co/A6BUM12rzW Ubicacion: </w:t>
      </w:r>
    </w:p>
    <w:p>
      <w:pPr>
        <w:pStyle w:val="ListNumber"/>
      </w:pPr>
      <w:r>
        <w:t xml:space="preserve">ID: 1188611295798534150 Fecha: 2019-10-28 00:19:50 Texto: #EleccionesUruguay #UruguayDecide así las cosas que llevan a una segunda vuelta en este país. #Frenteamplio (oficia… https://t.co/D3e0h2jxmQ Ubicacion: </w:t>
      </w:r>
    </w:p>
    <w:p>
      <w:pPr>
        <w:pStyle w:val="ListNumber"/>
      </w:pPr>
      <w:r>
        <w:t xml:space="preserve">ID: 1188610656557305856 Fecha: 2019-10-28 00:17:18 Texto: RT @todonoticias: A las 21:08, así llegó Cristina Kirchner a la sede del Frente de todos ⬇️ https://t.co/vbxJi56yZx Ubicacion: </w:t>
      </w:r>
    </w:p>
    <w:p>
      <w:pPr>
        <w:pStyle w:val="ListNumber"/>
      </w:pPr>
      <w:r>
        <w:t xml:space="preserve">ID: 1188609951155081217 Fecha: 2019-10-28 00:14:30 Texto: #EleccionesArgentina con estos resultados, no habría Segunda vuelta en este país. El kirchnerismo estaría volviendo… https://t.co/BInpxV0zwe Ubicacion: </w:t>
      </w:r>
    </w:p>
    <w:p>
      <w:pPr>
        <w:pStyle w:val="ListNumber"/>
      </w:pPr>
      <w:r>
        <w:t xml:space="preserve">ID: 1188607115230928897 Fecha: 2019-10-28 00:03:14 Texto: #EleccionesArgentina @albertofdezxbcn 47.21% @mauriciomacri 41.42% </w:t>
        <w:br/>
        <w:t xml:space="preserve"> No van a Segunda vuelta en #Argentina hasta el momento #ULTIMAHORA Ubicacion: </w:t>
      </w:r>
    </w:p>
    <w:p>
      <w:pPr>
        <w:pStyle w:val="ListNumber"/>
      </w:pPr>
      <w:r>
        <w:t xml:space="preserve">ID: 1188606571590443008 Fecha: 2019-10-28 00:01:04 Texto: #ULTIMAHORA en #EleccionesArgentina ya van el 65% en el escrutinio. Según informa el mininterior @rogeliofrigerio Ubicacion: </w:t>
      </w:r>
    </w:p>
    <w:p>
      <w:pPr>
        <w:pStyle w:val="ListNumber"/>
      </w:pPr>
      <w:r>
        <w:t xml:space="preserve">ID: 1188606049227554817 Fecha: 2019-10-27 23:59:00 Texto: En #EleccionesArgentina la cosa apunta a que pudiera ser la diferencia de menos de 10ptos. Sin embargo, si… https://t.co/4ueMBmLUZq Ubicacion: </w:t>
      </w:r>
    </w:p>
    <w:p>
      <w:pPr>
        <w:pStyle w:val="ListNumber"/>
      </w:pPr>
      <w:r>
        <w:t xml:space="preserve">ID: 1188599573360582657 Fecha: 2019-10-27 23:33:16 Texto: #ULTIMAHORA se conocen los resultados preliminar es en #Uruguay #EleccionesUruguay y así, todo apunta a la segunda… https://t.co/Cpb4xmTchW Ubicacion: </w:t>
      </w:r>
    </w:p>
    <w:p>
      <w:pPr>
        <w:pStyle w:val="ListNumber"/>
      </w:pPr>
      <w:r>
        <w:t xml:space="preserve">ID: 1188599346494922752 Fecha: 2019-10-27 23:32:21 Texto: #LOULTIMO así celebró la nueva alcaldesa de #Bogotá su triunfo acompañada de su pareja. Tras conocer los resultados… https://t.co/qwZGOGOBwG Ubicacion: </w:t>
      </w:r>
    </w:p>
    <w:p>
      <w:pPr>
        <w:pStyle w:val="ListNumber"/>
      </w:pPr>
      <w:r>
        <w:t xml:space="preserve">ID: 1188594978240512002 Fecha: 2019-10-27 23:15:00 Texto: RT @CABLENOTICIAS: #ATENCIÓN: Claudia López (@ClaudiaLopez), nueva alcaldesa de Bogotá (@Bogota) https://t.co/PdgV6NR7tB #ColombiaVota #Col… Ubicacion: </w:t>
      </w:r>
    </w:p>
    <w:p>
      <w:pPr>
        <w:pStyle w:val="ListNumber"/>
      </w:pPr>
      <w:r>
        <w:t xml:space="preserve">ID: 1188575675604713475 Fecha: 2019-10-27 21:58:18 Texto: #EleccionesColombia ALCALDÍA de #Bogota https://t.co/dd8SxnVAL5 Ubicacion: </w:t>
      </w:r>
    </w:p>
    <w:p>
      <w:pPr>
        <w:pStyle w:val="ListNumber"/>
      </w:pPr>
      <w:r>
        <w:t xml:space="preserve">ID: 1188569366532677633 Fecha: 2019-10-27 21:33:14 Texto: Mientras en #Argentina confirman las autoridades que el 80% del padrón electoral, ejerció el voto https://t.co/LIzvAKsBVn Ubicacion: </w:t>
      </w:r>
    </w:p>
    <w:p>
      <w:pPr>
        <w:pStyle w:val="ListNumber"/>
      </w:pPr>
      <w:r>
        <w:t xml:space="preserve">ID: 1188569017277128711 Fecha: 2019-10-27 21:31:50 Texto: #COLOMBIA así van las cosas para la alcaldía de #Bogota 👇🏻👇🏻👇🏻🇨🇴 https://t.co/IXwYUQUrIJ Ubicacion: </w:t>
      </w:r>
    </w:p>
    <w:p>
      <w:pPr>
        <w:pStyle w:val="ListNumber"/>
      </w:pPr>
      <w:r>
        <w:t xml:space="preserve">ID: 1188565718566129664 Fecha: 2019-10-27 21:18:44 Texto: RT @todonoticias: [AHORA] Alberto Fernández saluda a la militancia en su casa en Puerto Madero a minutos del cierre de los comicios. </w:t>
        <w:br/>
        <w:br/>
        <w:t xml:space="preserve">http… Ubicacion: </w:t>
      </w:r>
    </w:p>
    <w:p>
      <w:pPr>
        <w:pStyle w:val="ListNumber"/>
      </w:pPr>
      <w:r>
        <w:t>ID: 1188562045043724288 Fecha: 2019-10-27 21:04:08 Texto: RT @todonoticias: [AHORA] Cerró la votación: ventaja para Fernández, Kicillof y Larreta</w:t>
        <w:br/>
        <w:br/>
        <w:t xml:space="preserve">#decisión2019 </w:t>
        <w:br/>
        <w:br/>
        <w:t xml:space="preserve">https://t.co/rncut9jyOo https://t.… Ubicacion: </w:t>
      </w:r>
    </w:p>
    <w:p>
      <w:pPr>
        <w:pStyle w:val="ListNumber"/>
      </w:pPr>
      <w:r>
        <w:t xml:space="preserve">ID: 1188556555375042560 Fecha: 2019-10-27 20:42:19 Texto: RT @elpaisuy: Ya votó el 66% de los habilitados para sufragar. El horario de votación es de 8 a 19.30 horas y es el más largo de América.… Ubicacion: </w:t>
      </w:r>
    </w:p>
    <w:p>
      <w:pPr>
        <w:pStyle w:val="ListNumber"/>
      </w:pPr>
      <w:r>
        <w:t xml:space="preserve">ID: 1188503906541883393 Fecha: 2019-10-27 17:13:07 Texto: #LOULTIMO #Argentina #EleccionesArgentina https://t.co/rUsWTsePih Ubicacion: </w:t>
      </w:r>
    </w:p>
    <w:p>
      <w:pPr>
        <w:pStyle w:val="ListNumber"/>
      </w:pPr>
      <w:r>
        <w:t xml:space="preserve">ID: 1188498394949570561 Fecha: 2019-10-27 16:51:13 Texto: RT @Gbastidas: Presidente @mauriciomacri tras votar: "Tranquilidad por favor. Bocas de urna, todas esas cosas no tienen rigor científico, n… Ubicacion: </w:t>
      </w:r>
    </w:p>
    <w:p>
      <w:pPr>
        <w:pStyle w:val="ListNumber"/>
      </w:pPr>
      <w:r>
        <w:t xml:space="preserve">ID: 1188491150837112832 Fecha: 2019-10-27 16:22:26 Texto: RT @CaracolRadio: @HernanPenagos @MiguelUribeT @ClaudiaLopez @AlvaroUribeVel @juancamaldonado @KtheCollazos @HOLLMANMORRIS #Elecciones2019… Ubicacion: </w:t>
      </w:r>
    </w:p>
    <w:p>
      <w:pPr>
        <w:pStyle w:val="ListNumber"/>
      </w:pPr>
      <w:r>
        <w:t xml:space="preserve">ID: 1188490513051213824 Fecha: 2019-10-27 16:19:54 Texto: RT @ElDiariodeCCS: #27Oct | Así se encuentran algunos pasos fronterizos ilegales entre Venezuela 🇻🇪 y Colombia 🇨🇴 debido al cierre de la fr… Ubicacion: </w:t>
      </w:r>
    </w:p>
    <w:p>
      <w:pPr>
        <w:pStyle w:val="ListNumber"/>
      </w:pPr>
      <w:r>
        <w:t xml:space="preserve">ID: 1188490206015569920 Fecha: 2019-10-27 16:18:40 Texto: Así observaba el pdte de #EEUU la operación que habría conducido a la muerte de Abu Bakr al-Baghdadi… https://t.co/SbtEqyXGrh Ubicacion: </w:t>
      </w:r>
    </w:p>
    <w:p>
      <w:pPr>
        <w:pStyle w:val="ListNumber"/>
      </w:pPr>
      <w:r>
        <w:t xml:space="preserve">ID: 1188488532874145793 Fecha: 2019-10-27 16:12:01 Texto: RT @clarincom: Votó Mauricio Macri en las elecciones 2019: "Se juegan dos visiones de futuro" https://t.co/Nq0RWuqCUV Ubicacion: </w:t>
      </w:r>
    </w:p>
    <w:p>
      <w:pPr>
        <w:pStyle w:val="ListNumber"/>
      </w:pPr>
      <w:r>
        <w:t xml:space="preserve">ID: 1188458850069954562 Fecha: 2019-10-27 14:14:05 Texto: RT @AFPespanol: #ULTIMAHORA El líder del Estado Islámico se suicidó al detonar un chaleco con explosivos, según Trump #AFP https://t.co/SSp… Ubicacion: </w:t>
      </w:r>
    </w:p>
    <w:p>
      <w:pPr>
        <w:pStyle w:val="ListNumber"/>
      </w:pPr>
      <w:r>
        <w:t xml:space="preserve">ID: 1188458699741892609 Fecha: 2019-10-27 14:13:29 Texto: RT @AFPespanol: #ULTIMAHORA Trump dice que el líder del Estado Islámico murió "como un perro" #AFP Ubicacion: </w:t>
      </w:r>
    </w:p>
    <w:p>
      <w:pPr>
        <w:pStyle w:val="ListNumber"/>
      </w:pPr>
      <w:r>
        <w:t xml:space="preserve">ID: 1188183436143550465 Fecha: 2019-10-26 19:59:41 Texto: RT @VOANoticias: #EEUU evitará que #Cuba y #Venezuela se beneficien de dinero norteamericano. https://t.co/NWkL1F0a5l Ubicacion: </w:t>
      </w:r>
    </w:p>
    <w:p>
      <w:pPr>
        <w:pStyle w:val="ListNumber"/>
      </w:pPr>
      <w:r>
        <w:t xml:space="preserve">ID: 1188105043859431424 Fecha: 2019-10-26 14:48:11 Texto: #ENVIVO habla pdte de #Chile @sebastianpinera luego de que se levanta el toque de queda y aboga por el restablecimi… https://t.co/MPTWYxVDQ3 Ubicacion: </w:t>
      </w:r>
    </w:p>
    <w:p>
      <w:pPr>
        <w:pStyle w:val="ListNumber"/>
      </w:pPr>
      <w:r>
        <w:t xml:space="preserve">ID: 1188100793213296640 Fecha: 2019-10-26 14:31:17 Texto: RT @VOANoticias: #OEA encabezada por Luis Almagro, denunció lo que describió como un “patrón” de desestabilización de #Venezuela y #Cuba en… Ubicacion: </w:t>
      </w:r>
    </w:p>
    <w:p>
      <w:pPr>
        <w:pStyle w:val="ListNumber"/>
      </w:pPr>
      <w:r>
        <w:t xml:space="preserve">ID: 1188100767334449152 Fecha: 2019-10-26 14:31:11 Texto: RT @AFPespanol: #ULTIMAHORA Levantan el toque de queda en Santiago después de una semana (FFAA de Chile) #AFP https://t.co/xhUeEBh47h Ubicacion: </w:t>
      </w:r>
    </w:p>
    <w:p>
      <w:pPr>
        <w:pStyle w:val="ListNumber"/>
      </w:pPr>
      <w:r>
        <w:t xml:space="preserve">ID: 1188060798616309760 Fecha: 2019-10-26 11:52:22 Texto: #VARGAS Así se gasta el dinero en revolución.mientras, el interior del país está en la penumbra más indolente y niñ… https://t.co/wWmruEcvb1 Ubicacion: </w:t>
      </w:r>
    </w:p>
    <w:p>
      <w:pPr>
        <w:pStyle w:val="ListNumber"/>
      </w:pPr>
      <w:r>
        <w:t xml:space="preserve">ID: 1187948700930396161 Fecha: 2019-10-26 04:26:55 Texto: RT @VOANoticias: El Departamento de Estado de EE.UU. manifestó preocupación por los focos de violencia surgidos durante manifestaciones en… Ubicacion: </w:t>
      </w:r>
    </w:p>
    <w:p>
      <w:pPr>
        <w:pStyle w:val="ListNumber"/>
      </w:pPr>
      <w:r>
        <w:t xml:space="preserve">ID: 1187915482684448768 Fecha: 2019-10-26 02:14:56 Texto: RT @NoticiasONU: [URGENTE🇧🇴] El Secretario General @antonioguterres asegura que la ONU apoya la auditoría que será realizada por la @OEA_of… Ubicacion: </w:t>
      </w:r>
    </w:p>
    <w:p>
      <w:pPr>
        <w:pStyle w:val="ListNumber"/>
      </w:pPr>
      <w:r>
        <w:t xml:space="preserve">ID: 1187907498487046144 Fecha: 2019-10-26 01:43:12 Texto: Veremos qué se viene el domingo en #Argentina https://t.co/AC6uColsGT Ubicacion: </w:t>
      </w:r>
    </w:p>
    <w:p>
      <w:pPr>
        <w:pStyle w:val="ListNumber"/>
      </w:pPr>
      <w:r>
        <w:t xml:space="preserve">ID: 1187907195658293248 Fecha: 2019-10-26 01:42:00 Texto: RT @AFPespanol: [AMPLÍA] El Departamento de Defensa de EEUU entregó a Microsoft un contrato de almacenamiento de datos en línea por USD 10.… Ubicacion: </w:t>
      </w:r>
    </w:p>
    <w:p>
      <w:pPr>
        <w:pStyle w:val="ListNumber"/>
      </w:pPr>
      <w:r>
        <w:t xml:space="preserve">ID: 1187907182370668544 Fecha: 2019-10-26 01:41:57 Texto: RT @AFPespanol: #ÚLTIMAHORA El Pentágono entrega contrato de USD 10.000 millones a Microsoft por su "nube" (oficial) #AFP https://t.co/Y0mp… Ubicacion: </w:t>
      </w:r>
    </w:p>
    <w:p>
      <w:pPr>
        <w:pStyle w:val="ListNumber"/>
      </w:pPr>
      <w:r>
        <w:t xml:space="preserve">ID: 1187886403809611777 Fecha: 2019-10-26 00:19:23 Texto: RT @CaraotaDigital: #CaraotaAlAire | El panorama político en la región latinoamericana será movido, pues se presentarán jornadas electorale… Ubicacion: </w:t>
      </w:r>
    </w:p>
    <w:p>
      <w:pPr>
        <w:pStyle w:val="ListNumber"/>
      </w:pPr>
      <w:r>
        <w:t xml:space="preserve">ID: 1187769672994820096 Fecha: 2019-10-25 16:35:32 Texto: RT @MisionONUCol: 🔵 #ATENCIÓN Misión de Verificación de la ONU manifiesta su profundo rechazo por el asesinato de Alexander Parra, excombat… Ubicacion: </w:t>
      </w:r>
    </w:p>
    <w:p>
      <w:pPr>
        <w:pStyle w:val="ListNumber"/>
      </w:pPr>
      <w:r>
        <w:t xml:space="preserve">ID: 1187715235291041793 Fecha: 2019-10-25 12:59:13 Texto: RT @dw_espanol: #Alemania se suma a la posición de la Unión Europea. </w:t>
        <w:br/>
        <w:br/>
        <w:t xml:space="preserve">También considera que el balotaje sería la mejor salida para #Bolivi… Ubicacion: </w:t>
      </w:r>
    </w:p>
    <w:p>
      <w:pPr>
        <w:pStyle w:val="ListNumber"/>
      </w:pPr>
      <w:r>
        <w:t xml:space="preserve">ID: 1187526452180410368 Fecha: 2019-10-25 00:29:04 Texto: RT @Almagro_OEA2015: Como lo dijo la Misión de la #OEAenBolivia, permitir que el pueblo se exprese en una segunda vuelta es la salida más d… Ubicacion: </w:t>
      </w:r>
    </w:p>
    <w:p>
      <w:pPr>
        <w:pStyle w:val="ListNumber"/>
      </w:pPr>
      <w:r>
        <w:t xml:space="preserve">ID: 1187487149995769858 Fecha: 2019-10-24 21:52:53 Texto: #ARGENTINA en medio del acto de cierre de campaña de los Fernández en la zona de #Tucuman https://t.co/u0CHbJd426 Ubicacion: </w:t>
      </w:r>
    </w:p>
    <w:p>
      <w:pPr>
        <w:pStyle w:val="ListNumber"/>
      </w:pPr>
      <w:r>
        <w:t xml:space="preserve">ID: 1187481631742758915 Fecha: 2019-10-24 21:30:58 Texto: RT @AFPespanol: #ÚLTIMAHORA La UE se suma a pedido de la OEA y apoya segunda vuelta electoral en Bolivia (delegación) #AFP https://t.co/OO8… Ubicacion: </w:t>
      </w:r>
    </w:p>
    <w:p>
      <w:pPr>
        <w:pStyle w:val="ListNumber"/>
      </w:pPr>
      <w:r>
        <w:t xml:space="preserve">ID: 1187471243978539008 Fecha: 2019-10-24 20:49:41 Texto: #ATENCION para los venezolanos en el 🌎 https://t.co/Mcez6Rzbpa Ubicacion: </w:t>
      </w:r>
    </w:p>
    <w:p>
      <w:pPr>
        <w:pStyle w:val="ListNumber"/>
      </w:pPr>
      <w:r>
        <w:t>ID: 1187455463169900546 Fecha: 2019-10-24 19:46:58 Texto: RT @CaraotaDigital: Acompaña a la periodista @jogonzalezc para ver las #Tendencias #PorElMundo 📲🌎</w:t>
        <w:br/>
        <w:br/>
        <w:t>La exhumación de Francisco #Franco 🌱</w:t>
        <w:br/>
        <w:br/>
        <w:t xml:space="preserve">Ha… Ubicacion: </w:t>
      </w:r>
    </w:p>
    <w:p>
      <w:pPr>
        <w:pStyle w:val="ListNumber"/>
      </w:pPr>
      <w:r>
        <w:t xml:space="preserve">ID: 1187455427291832322 Fecha: 2019-10-24 19:46:50 Texto: RT @CaraotaDigital: #24Oct | Así @evomoralesayma se refirió a su rival @carlosdmesag que lo llevaría a una segunda vuelta | #Argentina peli… Ubicacion: </w:t>
      </w:r>
    </w:p>
    <w:p>
      <w:pPr>
        <w:pStyle w:val="ListNumber"/>
      </w:pPr>
      <w:r>
        <w:t xml:space="preserve">ID: 1187438568932872195 Fecha: 2019-10-24 18:39:51 Texto: #VÍDEO de @JuanPGuanipa desafiando al régimen de #Maduro y sale a marchar en medio de una decisión de allanamiento… https://t.co/sXvtQi8WL8 Ubicacion: </w:t>
      </w:r>
    </w:p>
    <w:p>
      <w:pPr>
        <w:pStyle w:val="ListNumber"/>
      </w:pPr>
      <w:r>
        <w:t xml:space="preserve">ID: 1187428361947226112 Fecha: 2019-10-24 17:59:17 Texto: RT @AFPespanol: #ÚLTIMAHORA Toque de queda por sexto día en Santiago ante las extendidas protestas (oficial) #AFP https://t.co/3UrsNTWP4U Ubicacion: </w:t>
      </w:r>
    </w:p>
    <w:p>
      <w:pPr>
        <w:pStyle w:val="ListNumber"/>
      </w:pPr>
      <w:r>
        <w:t xml:space="preserve">ID: 1187403921444261890 Fecha: 2019-10-24 16:22:10 Texto: RT @mbachelet: Tras monitorear la crisis desde el comienzo, he decidido enviar una misión de verificación para examinar las denuncias de vi… Ubicacion: </w:t>
      </w:r>
    </w:p>
    <w:p>
      <w:pPr>
        <w:pStyle w:val="ListNumber"/>
      </w:pPr>
      <w:r>
        <w:t xml:space="preserve">ID: 1187378094761562113 Fecha: 2019-10-24 14:39:32 Texto: RT @clarincom: Jair Bolsonaro amenazó con impulsar la suspensión de Argentina del Mercosur si gana Alberto Fernández https://t.co/0GKKrJlVub Ubicacion: </w:t>
      </w:r>
    </w:p>
    <w:p>
      <w:pPr>
        <w:pStyle w:val="ListNumber"/>
      </w:pPr>
      <w:r>
        <w:t xml:space="preserve">ID: 1187355394513035264 Fecha: 2019-10-24 13:09:20 Texto: #ATENCIÓN esta es la carretera ccs-Guarenas que también presenta retraso considerable hoy #24oct 📸 cortesía de un u… https://t.co/VhvlSWPu5V Ubicacion: </w:t>
      </w:r>
    </w:p>
    <w:p>
      <w:pPr>
        <w:pStyle w:val="ListNumber"/>
      </w:pPr>
      <w:r>
        <w:t xml:space="preserve">ID: 1187354759306600450 Fecha: 2019-10-24 13:06:49 Texto: #ATENCION usuarios de #lacaracas #laguaira reportan retrasos y les han indicado que habrían alcánzalas en el recorr… https://t.co/ibxqPwt0Q9 Ubicacion: </w:t>
      </w:r>
    </w:p>
    <w:p>
      <w:pPr>
        <w:pStyle w:val="ListNumber"/>
      </w:pPr>
      <w:r>
        <w:t xml:space="preserve">ID: 1187335057196883971 Fecha: 2019-10-24 11:48:31 Texto: #ENVIVO habla pdte de #Bolivia @evoespueblo en medio de la tensión por resultados electorales </w:t>
        <w:br/>
        <w:t xml:space="preserve">https://t.co/SW0Zwq4zCF Ubicacion: </w:t>
      </w:r>
    </w:p>
    <w:p>
      <w:pPr>
        <w:pStyle w:val="ListNumber"/>
      </w:pPr>
      <w:r>
        <w:t xml:space="preserve">ID: 1187334653247709185 Fecha: 2019-10-24 11:46:55 Texto: RT @AFPespanol: #ULTIMAHORA Los 39 muertos en un camión hallado en el Reino Unido eran chinos (prensa) #AFP https://t.co/E2H48wAEFS Ubicacion: </w:t>
      </w:r>
    </w:p>
    <w:p>
      <w:pPr>
        <w:pStyle w:val="ListNumber"/>
      </w:pPr>
      <w:r>
        <w:t>ID: 1187184657768570880 Fecha: 2019-10-24 01:50:53 Texto: RT @dw_espanol: Sigue el suspenso en Bolivia</w:t>
        <w:br/>
        <w:br/>
        <w:t xml:space="preserve">Al 97% de las actas de votación computadas, Evo Morales se impone por una mínima diferencia.… Ubicacion: </w:t>
      </w:r>
    </w:p>
    <w:p>
      <w:pPr>
        <w:pStyle w:val="ListNumber"/>
      </w:pPr>
      <w:r>
        <w:t xml:space="preserve">ID: 1187184525387980801 Fecha: 2019-10-24 01:50:22 Texto: RT @MigracionCol: Oficiales de @MigracionCol detectaron en el @BOG_ELDORADO a una nacional Venezolana quien pretendia salir del país, rumbo… Ubicacion: </w:t>
      </w:r>
    </w:p>
    <w:p>
      <w:pPr>
        <w:pStyle w:val="ListNumber"/>
      </w:pPr>
      <w:r>
        <w:t xml:space="preserve">ID: 1187132960446779393 Fecha: 2019-10-23 22:25:28 Texto: RT @InfobaeMexico: El duro editorial de The Economist contra el gobierno de AMLO: Culiacán es un nuevo nivel de fracaso https://t.co/wAPDlC… Ubicacion: </w:t>
      </w:r>
    </w:p>
    <w:p>
      <w:pPr>
        <w:pStyle w:val="ListNumber"/>
      </w:pPr>
      <w:r>
        <w:t xml:space="preserve">ID: 1187130962414592000 Fecha: 2019-10-23 22:17:31 Texto: RT @todonoticias: [URGENTE] Habrían aparecido los cuadernos originales de Oscar Centeno. El periodista de La Nación, Diego Cabot, los prese… Ubicacion: </w:t>
      </w:r>
    </w:p>
    <w:p>
      <w:pPr>
        <w:pStyle w:val="ListNumber"/>
      </w:pPr>
      <w:r>
        <w:t xml:space="preserve">ID: 1187102708710416385 Fecha: 2019-10-23 20:25:15 Texto: #ATENCION en #chile se mantiene el toque de queda https://t.co/3OcJwd3Mlq Ubicacion: </w:t>
      </w:r>
    </w:p>
    <w:p>
      <w:pPr>
        <w:pStyle w:val="ListNumber"/>
      </w:pPr>
      <w:r>
        <w:t xml:space="preserve">ID: 1187090670483324930 Fecha: 2019-10-23 19:37:25 Texto: RT @SenRubioPress: Antes de la sesión extraordinaria de la OEA para considerar la situación en #Bolivia el senador Marco Rubio, Pres. del S… Ubicacion: </w:t>
      </w:r>
    </w:p>
    <w:p>
      <w:pPr>
        <w:pStyle w:val="ListNumber"/>
      </w:pPr>
      <w:r>
        <w:t xml:space="preserve">ID: 1187089015096463362 Fecha: 2019-10-23 19:30:50 Texto: RT @CaraotaDigital: #23Oct | @realDonaldTrump proclama victoria en el norte de #Siria después de concretar un acuerdo entre #EEUU con #Rusi… Ubicacion: </w:t>
      </w:r>
    </w:p>
    <w:p>
      <w:pPr>
        <w:pStyle w:val="ListNumber"/>
      </w:pPr>
      <w:r>
        <w:t xml:space="preserve">ID: 1187035439623999488 Fecha: 2019-10-23 15:57:57 Texto: #ENVIVO la @OEA_oficial discute situación electoral en #Bolivia y recientes hechos de protesta y supuesto “golpe de… https://t.co/NIpPCS64Yl Ubicacion: </w:t>
      </w:r>
    </w:p>
    <w:p>
      <w:pPr>
        <w:pStyle w:val="ListNumber"/>
      </w:pPr>
      <w:r>
        <w:t xml:space="preserve">ID: 1187033931360681987 Fecha: 2019-10-23 15:51:57 Texto: RT @EmbajadaVE_Col: #23Oct || #ATENCIÓN, el cierre de la  frontera colombo-venezolana inicia este jueves #24Oct a partir de las 00:00 horas… Ubicacion: </w:t>
      </w:r>
    </w:p>
    <w:p>
      <w:pPr>
        <w:pStyle w:val="ListNumber"/>
      </w:pPr>
      <w:r>
        <w:t xml:space="preserve">ID: 1186839710636871680 Fecha: 2019-10-23 03:00:12 Texto: Cuáles fueron los anuncios de @sebastianpinera luego de perder perdón y buscar que vuelva La Paz a #SantiagoDeChile… https://t.co/gfXEmF9OI2 Ubicacion: </w:t>
      </w:r>
    </w:p>
    <w:p>
      <w:pPr>
        <w:pStyle w:val="ListNumber"/>
      </w:pPr>
      <w:r>
        <w:t xml:space="preserve">ID: 1186837692014878720 Fecha: 2019-10-23 02:52:10 Texto: Y así terminaron siendo los resultados en #Bolivia al canto de fraude electoral y con el@vicepste del ente electora… https://t.co/4HWYUqFj4H Ubicacion: </w:t>
      </w:r>
    </w:p>
    <w:p>
      <w:pPr>
        <w:pStyle w:val="ListNumber"/>
      </w:pPr>
      <w:r>
        <w:t xml:space="preserve">ID: 1186808742278500353 Fecha: 2019-10-23 00:57:08 Texto: RT @todonoticias: Más medidas de Piñera: tarifa de estabilización de la energía eléctrica, impuesto del 40% para los que tengan ingresos su… Ubicacion: </w:t>
      </w:r>
    </w:p>
    <w:p>
      <w:pPr>
        <w:pStyle w:val="ListNumber"/>
      </w:pPr>
      <w:r>
        <w:t xml:space="preserve">ID: 1186808718496882689 Fecha: 2019-10-23 00:57:02 Texto: RT @todonoticias: [AHORA] Sebastián Piñera anuncia el aumento del 20% de las pensiones, aumento del salario mínimo, reducción de salarios d… Ubicacion: </w:t>
      </w:r>
    </w:p>
    <w:p>
      <w:pPr>
        <w:pStyle w:val="ListNumber"/>
      </w:pPr>
      <w:r>
        <w:t xml:space="preserve">ID: 1186802678241923074 Fecha: 2019-10-23 00:33:02 Texto: @JoseRos18004601 Porque según esos nuevos resultados, ya #Evo estaría logrando el 40% de los votos para evitarla y… https://t.co/SqKrB5jQcj Ubicacion: </w:t>
      </w:r>
    </w:p>
    <w:p>
      <w:pPr>
        <w:pStyle w:val="ListNumber"/>
      </w:pPr>
      <w:r>
        <w:t xml:space="preserve">ID: 1186802157573623808 Fecha: 2019-10-23 00:30:58 Texto: #ULTIMAHORA hanla pdte @sebastianpinera </w:t>
        <w:br/>
        <w:br/>
        <w:t xml:space="preserve">https://t.co/0oHRIwm2ew Ubicacion: </w:t>
      </w:r>
    </w:p>
    <w:p>
      <w:pPr>
        <w:pStyle w:val="ListNumber"/>
      </w:pPr>
      <w:r>
        <w:t xml:space="preserve">ID: 1186784349435420674 Fecha: 2019-10-22 23:20:12 Texto: #ULTIMAHORA el mensaje de #Guanipa tras allanamiento de su inmunidad parlamentaria por l #ANC https://t.co/5SeRvvkDPh Ubicacion: </w:t>
      </w:r>
    </w:p>
    <w:p>
      <w:pPr>
        <w:pStyle w:val="ListNumber"/>
      </w:pPr>
      <w:r>
        <w:t xml:space="preserve">ID: 1186783898136731649 Fecha: 2019-10-22 23:18:25 Texto: RT @AP_Noticias: Renuncia el vicepresidente del Tribunal Electoral boliviano por “desacuerdos” con la decisión de suspender publicación de… Ubicacion: </w:t>
      </w:r>
    </w:p>
    <w:p>
      <w:pPr>
        <w:pStyle w:val="ListNumber"/>
      </w:pPr>
      <w:r>
        <w:t xml:space="preserve">ID: 1186710489641951233 Fecha: 2019-10-22 18:26:43 Texto: Estoy #envivo con un resumen internacion 📲in @CaraotaDigital's broadcast: EN VIVO: Sesión ordinaria AN. Martes 22 d… https://t.co/hc7I4iX0il Ubicacion: </w:t>
      </w:r>
    </w:p>
    <w:p>
      <w:pPr>
        <w:pStyle w:val="ListNumber"/>
      </w:pPr>
      <w:r>
        <w:t xml:space="preserve">ID: 1186682555271135232 Fecha: 2019-10-22 16:35:43 Texto: #Chile 👇🏻👇🏻👇🏻 https://t.co/KqSNt4p0J7 Ubicacion: </w:t>
      </w:r>
    </w:p>
    <w:p>
      <w:pPr>
        <w:pStyle w:val="ListNumber"/>
      </w:pPr>
      <w:r>
        <w:t>ID: 1186678609362259971 Fecha: 2019-10-22 16:20:02 Texto: RT @CNNChile: 🔴 AHORA - Miles de personas, incluyendo gremios como el de la Salud, marchan rumbo a Plaza Italia.</w:t>
        <w:br/>
        <w:br/>
        <w:t xml:space="preserve">EN VIVO ▶ https://t.co/MG… Ubicacion: </w:t>
      </w:r>
    </w:p>
    <w:p>
      <w:pPr>
        <w:pStyle w:val="ListNumber"/>
      </w:pPr>
      <w:r>
        <w:t xml:space="preserve">ID: 1186678194629500929 Fecha: 2019-10-22 16:18:23 Texto: RT @CELIAMENDOZA25: #AHORA El Secretario General de la #ONU @antonioguterres le preocupa los reportes de violencia tras las elecciones pres… Ubicacion: </w:t>
      </w:r>
    </w:p>
    <w:p>
      <w:pPr>
        <w:pStyle w:val="ListNumber"/>
      </w:pPr>
      <w:r>
        <w:t xml:space="preserve">ID: 1186678039058485248 Fecha: 2019-10-22 16:17:46 Texto: RT @AFPespanol: #ÚLTIMAHORA Grupos civiles llaman a paro general en Bolivia por resultado electoral (dirigentes) #AFP https://t.co/anfccCeK… Ubicacion: </w:t>
      </w:r>
    </w:p>
    <w:p>
      <w:pPr>
        <w:pStyle w:val="ListNumber"/>
      </w:pPr>
      <w:r>
        <w:t xml:space="preserve">ID: 1186648203652993024 Fecha: 2019-10-22 14:19:13 Texto: #ATENCIÓN esto fue  frente al consulado de #Chile en Bs.Aires #Argentina agreden a equipo periodístico en medio de… https://t.co/GeryfJnMsN Ubicacion: </w:t>
      </w:r>
    </w:p>
    <w:p>
      <w:pPr>
        <w:pStyle w:val="ListNumber"/>
      </w:pPr>
      <w:r>
        <w:t xml:space="preserve">ID: 1186499624846143488 Fecha: 2019-10-22 04:28:49 Texto: RT @diarioeldeber: Una mujer policía pide tranquilidad a la población y dice que no "defenderán la ilegalidad". La Policía se replegó ante… Ubicacion: </w:t>
      </w:r>
    </w:p>
    <w:p>
      <w:pPr>
        <w:pStyle w:val="ListNumber"/>
      </w:pPr>
      <w:r>
        <w:t xml:space="preserve">ID: 1186481384593985537 Fecha: 2019-10-22 03:16:20 Texto: RT @ElDiariodeCCS: #21Oct 🇧🇴 | Manuel González (@mgonzalezsanz), Jefe de la Misión de Observación de la OEA en #Bolivia, indicó que el Trib… Ubicacion: </w:t>
      </w:r>
    </w:p>
    <w:p>
      <w:pPr>
        <w:pStyle w:val="ListNumber"/>
      </w:pPr>
      <w:r>
        <w:t>ID: 1186480810930647040 Fecha: 2019-10-22 03:14:03 Texto: RT @diarioeldeber: Sucre. Las protestas en contra del conteo de votos en el TED enfrentó a ciudadanos con la Policía</w:t>
        <w:br/>
        <w:t xml:space="preserve">#EleccionesBo2019 http… Ubicacion: </w:t>
      </w:r>
    </w:p>
    <w:p>
      <w:pPr>
        <w:pStyle w:val="ListNumber"/>
      </w:pPr>
      <w:r>
        <w:t xml:space="preserve">ID: 1186477177669373952 Fecha: 2019-10-22 02:59:37 Texto: RT @noticiasfides: #Último #ANF El rector de la UMSA, Waldo Albarracín, es herido con un gas lacrimógeno en el rostro. Ensangrentado dijo q… Ubicacion: </w:t>
      </w:r>
    </w:p>
    <w:p>
      <w:pPr>
        <w:pStyle w:val="ListNumber"/>
      </w:pPr>
      <w:r>
        <w:t xml:space="preserve">ID: 1186476801197039616 Fecha: 2019-10-22 02:58:07 Texto: RT @diarioeldeber: #ÚLTIMO Policía intenta dispersar a simpatizantes de Comunidad Ciudadana que denuncian "fraude" frente al centro de oper… Ubicacion: </w:t>
      </w:r>
    </w:p>
    <w:p>
      <w:pPr>
        <w:pStyle w:val="ListNumber"/>
      </w:pPr>
      <w:r>
        <w:t xml:space="preserve">ID: 1186476711963217921 Fecha: 2019-10-22 02:57:46 Texto: #URGENTE misión electoral de la @OEA_oficial en #Bolivia pide q se respete voluntad de los ciudadanos en las elecci… https://t.co/57YNlFe0gu Ubicacion: </w:t>
      </w:r>
    </w:p>
    <w:p>
      <w:pPr>
        <w:pStyle w:val="ListNumber"/>
      </w:pPr>
      <w:r>
        <w:t xml:space="preserve">ID: 1186446765593190400 Fecha: 2019-10-22 00:58:46 Texto: RT @cnve24: ¡Con todo! Chile calificó de “intervencionistas” las declaraciones del “dictador Maduro” sobre las protestas #21Oct #Chile </w:t>
        <w:br/>
        <w:br/>
        <w:t xml:space="preserve">ht… Ubicacion: </w:t>
      </w:r>
    </w:p>
    <w:p>
      <w:pPr>
        <w:pStyle w:val="ListNumber"/>
      </w:pPr>
      <w:r>
        <w:t xml:space="preserve">ID: 1186439901753069568 Fecha: 2019-10-22 00:31:30 Texto: #ATENCION estos son los nuevos resultados que arroja la autoridad electoral en #Bolivia lo cual al parecer estaría… https://t.co/1juDWJ85Ug Ubicacion: </w:t>
      </w:r>
    </w:p>
    <w:p>
      <w:pPr>
        <w:pStyle w:val="ListNumber"/>
      </w:pPr>
      <w:r>
        <w:t xml:space="preserve">ID: 1186402848520708097 Fecha: 2019-10-21 22:04:16 Texto: RT @AFPespanol: #ÚLTIMAHORA Toque de queda se extiende por tercer día consecutivo en Santiago ante incesantes protestas (oficial) #AFP http… Ubicacion: </w:t>
      </w:r>
    </w:p>
    <w:p>
      <w:pPr>
        <w:pStyle w:val="ListNumber"/>
      </w:pPr>
      <w:r>
        <w:t xml:space="preserve">ID: 1186396220975132672 Fecha: 2019-10-21 21:37:55 Texto: RT @CNNChile: 🔴AHORA - Militares impiden el paso de los manifestantes en Apoquindo https://t.co/TM6OBQiqcb https://t.co/rzOGcNP4Bm Ubicacion: </w:t>
      </w:r>
    </w:p>
    <w:p>
      <w:pPr>
        <w:pStyle w:val="ListNumber"/>
      </w:pPr>
      <w:r>
        <w:t xml:space="preserve">ID: 1186396075760017411 Fecha: 2019-10-21 21:37:21 Texto: RT @OEA_oficial: La Misión de Observación Electoral de la #OEAenBolivia mantiene a sus observadores y técnicos en los nueve Tribunales Elec… Ubicacion: </w:t>
      </w:r>
    </w:p>
    <w:p>
      <w:pPr>
        <w:pStyle w:val="ListNumber"/>
      </w:pPr>
      <w:r>
        <w:t xml:space="preserve">ID: 1186391968399708161 Fecha: 2019-10-21 21:21:02 Texto: #LOULTIMO se congela el alza de los precios del pasaje en #Chile aumento de tarifa que habría desatado las protesta… https://t.co/uAeOSaLAyP Ubicacion: </w:t>
      </w:r>
    </w:p>
    <w:p>
      <w:pPr>
        <w:pStyle w:val="ListNumber"/>
      </w:pPr>
      <w:r>
        <w:t xml:space="preserve">ID: 1186391367985123328 Fecha: 2019-10-21 21:18:38 Texto: RT @OEA_oficial: La Misión de Observación Electoral de #OEAenBolivia rechaza la interrupción del conteo definitivo en el Tribunal Electoral… Ubicacion: </w:t>
      </w:r>
    </w:p>
    <w:p>
      <w:pPr>
        <w:pStyle w:val="ListNumber"/>
      </w:pPr>
      <w:r>
        <w:t>ID: 1186380087421222912 Fecha: 2019-10-21 20:33:49 Texto: RT @Gbastidas: No. No es cierto que hayan detenido a 60 venezolanos y 6 funcionarios del SEBIN en Chile.</w:t>
        <w:br/>
        <w:br/>
        <w:t xml:space="preserve">La fotografía corresponde a una d… Ubicacion: </w:t>
      </w:r>
    </w:p>
    <w:p>
      <w:pPr>
        <w:pStyle w:val="ListNumber"/>
      </w:pPr>
      <w:r>
        <w:t xml:space="preserve">ID: 1186376332999049217 Fecha: 2019-10-21 20:18:54 Texto: RT @AFPespanol: #ÚLTIMAHORA El opositor Carlos Mesa denuncia manipulación de resultados de los comicios presidenciales en Bolivia #AFP http… Ubicacion: </w:t>
      </w:r>
    </w:p>
    <w:p>
      <w:pPr>
        <w:pStyle w:val="ListNumber"/>
      </w:pPr>
      <w:r>
        <w:t xml:space="preserve">ID: 1186138301109100545 Fecha: 2019-10-21 04:33:03 Texto: #URGENTE Candidato opositor en #Bolivia @carlosdmesag denuncia que se paralizó dl@conteo y escrutinio de votos en e… https://t.co/s2fsgWpLAi Ubicacion: </w:t>
      </w:r>
    </w:p>
    <w:p>
      <w:pPr>
        <w:pStyle w:val="ListNumber"/>
      </w:pPr>
      <w:r>
        <w:t xml:space="preserve">ID: 1186119282754772993 Fecha: 2019-10-21 03:17:28 Texto: #CHILE sigue en emergencia y con toque de queda. Pdte @sebastianpinera habla de “un enemigo poderoso” https://t.co/pUEDYQyf7w Ubicacion: </w:t>
      </w:r>
    </w:p>
    <w:p>
      <w:pPr>
        <w:pStyle w:val="ListNumber"/>
      </w:pPr>
      <w:r>
        <w:t xml:space="preserve">ID: 1186106845389377536 Fecha: 2019-10-21 02:28:03 Texto: #Argentina en su último debate, este es el argumento de @albertofdezxbcn al referirse al gob de #Macri y se muestra… https://t.co/vTQs2dhdCZ Ubicacion: </w:t>
      </w:r>
    </w:p>
    <w:p>
      <w:pPr>
        <w:pStyle w:val="ListNumber"/>
      </w:pPr>
      <w:r>
        <w:t xml:space="preserve">ID: 1186104072664944640 Fecha: 2019-10-21 02:17:02 Texto: #ARGENTINA en su último debate previo a las presidenciales y @mauriciomacri hizo anuncios y envió mensajes como est… https://t.co/l87H99RriH Ubicacion: </w:t>
      </w:r>
    </w:p>
    <w:p>
      <w:pPr>
        <w:pStyle w:val="ListNumber"/>
      </w:pPr>
      <w:r>
        <w:t xml:space="preserve">ID: 1186097974444736514 Fecha: 2019-10-21 01:52:48 Texto: Mientras en #dominicana el Expdte @LeonelFernandez anuncia que se retira de su partido,tras las denuncias hechas en… https://t.co/23RZROInk7 Ubicacion: </w:t>
      </w:r>
    </w:p>
    <w:p>
      <w:pPr>
        <w:pStyle w:val="ListNumber"/>
      </w:pPr>
      <w:r>
        <w:t xml:space="preserve">ID: 1186097278718824453 Fecha: 2019-10-21 01:50:02 Texto: #BOLIVIA con esta imagen el contrincante de @evoespueblo el político @carlosdmesag asegura la ida a segunda vuelta… https://t.co/4llLVyBoCQ Ubicacion: </w:t>
      </w:r>
    </w:p>
    <w:p>
      <w:pPr>
        <w:pStyle w:val="ListNumber"/>
      </w:pPr>
      <w:r>
        <w:t xml:space="preserve">ID: 1186096048776851457 Fecha: 2019-10-21 01:45:09 Texto: #LOULTIMO los resultados en #BoliviaDecide que de confirmarse estos datos, por primera vez irían a segunda vuelta d… https://t.co/keWRaGW3iM Ubicacion: </w:t>
      </w:r>
    </w:p>
    <w:p>
      <w:pPr>
        <w:pStyle w:val="ListNumber"/>
      </w:pPr>
      <w:r>
        <w:t xml:space="preserve">ID: 1186092436109647874 Fecha: 2019-10-21 01:30:47 Texto: #ATENCION habla @evoespueblo en medio de las proyecciones de los resultados que podrían forzar Segunda vuelta por p… https://t.co/gMHeb7FJr4 Ubicacion: </w:t>
      </w:r>
    </w:p>
    <w:p>
      <w:pPr>
        <w:pStyle w:val="ListNumber"/>
      </w:pPr>
      <w:r>
        <w:t xml:space="preserve">ID: 1186091612310556673 Fecha: 2019-10-21 01:27:31 Texto: RT @AFPespanol: El gobierno de Chile extendió esta noche a ciudades del sur y norte del país el estado de emergencia, para hacer frente al… Ubicacion: </w:t>
      </w:r>
    </w:p>
    <w:p>
      <w:pPr>
        <w:pStyle w:val="ListNumber"/>
      </w:pPr>
      <w:r>
        <w:t xml:space="preserve">ID: 1186091587866169344 Fecha: 2019-10-21 01:27:25 Texto: RT @AFPespanol: Concepción, Chile </w:t>
        <w:br/>
        <w:br/>
        <w:t xml:space="preserve">📷 Pablo Hidalgo #AFP https://t.co/UP2qLACYZa Ubicacion: </w:t>
      </w:r>
    </w:p>
    <w:p>
      <w:pPr>
        <w:pStyle w:val="ListNumber"/>
      </w:pPr>
      <w:r>
        <w:t xml:space="preserve">ID: 1185970743512911873 Fecha: 2019-10-20 17:27:14 Texto: RT @CNNEE: Al menos tres muertos por disturbios en Chile https://t.co/dWSzTRhGXK Ubicacion: </w:t>
      </w:r>
    </w:p>
    <w:p>
      <w:pPr>
        <w:pStyle w:val="ListNumber"/>
      </w:pPr>
      <w:r>
        <w:t xml:space="preserve">ID: 1185969192702566400 Fecha: 2019-10-20 17:21:04 Texto: RT @CNNEE: Así lucen a esta hora la calles del centro histórico de Quito, Ecuador. Cientos de personas de los barrios, con el apoyo de empr… Ubicacion: </w:t>
      </w:r>
    </w:p>
    <w:p>
      <w:pPr>
        <w:pStyle w:val="ListNumber"/>
      </w:pPr>
      <w:r>
        <w:t xml:space="preserve">ID: 1185920926669574144 Fecha: 2019-10-20 14:09:16 Texto: RT @CNNEE: Hoy Bolivia decide entre el cambio y la continuidad https://t.co/diFAUOFilQ #BoliviaVoto2019 Ubicacion: </w:t>
      </w:r>
    </w:p>
    <w:p>
      <w:pPr>
        <w:pStyle w:val="ListNumber"/>
      </w:pPr>
      <w:r>
        <w:t xml:space="preserve">ID: 1185891987389632512 Fecha: 2019-10-20 12:14:17 Texto: RT @elmundoes: Sigue en directo la rueda de prensa del ministro del Interior, Fernando Grande-Marlaska https://t.co/lMtTlSIVYe Ubicacion: </w:t>
      </w:r>
    </w:p>
    <w:p>
      <w:pPr>
        <w:pStyle w:val="ListNumber"/>
      </w:pPr>
      <w:r>
        <w:t xml:space="preserve">ID: 1185890369583628289 Fecha: 2019-10-20 12:07:51 Texto: RT @dw_espanol: Santiago vivió las 36 horas más violentas en democracia </w:t>
        <w:br/>
        <w:br/>
        <w:t xml:space="preserve">Chile se militariza para controlar los disturbios que ya suman tr… Ubicacion: </w:t>
      </w:r>
    </w:p>
    <w:p>
      <w:pPr>
        <w:pStyle w:val="ListNumber"/>
      </w:pPr>
      <w:r>
        <w:t xml:space="preserve">ID: 1185763691200950272 Fecha: 2019-10-20 03:44:29 Texto: RT @CaraotaDigital: Imágenes exclusivas para Caraota Digital | Manifestantes antidemocráticos saquearon una tienda en el centro de #Barcelo… Ubicacion: </w:t>
      </w:r>
    </w:p>
    <w:p>
      <w:pPr>
        <w:pStyle w:val="ListNumber"/>
      </w:pPr>
      <w:r>
        <w:t xml:space="preserve">ID: 1185763553388716032 Fecha: 2019-10-20 03:43:56 Texto: RT @CaraotaDigital: Imágenes exclusivas para Caraota Digital | Así quedó la fachada de la tienda saqueada en el centro de #Barcelona por gr… Ubicacion: </w:t>
      </w:r>
    </w:p>
    <w:p>
      <w:pPr>
        <w:pStyle w:val="ListNumber"/>
      </w:pPr>
      <w:r>
        <w:t xml:space="preserve">ID: 1185408990190211072 Fecha: 2019-10-19 04:15:01 Texto: #CHILE tras un día de protestas y molestias en #CHILE pdte @sebastianpinera hizo anuncios al país👇🏻👇🏻 https://t.co/4GKcJHPetL Ubicacion: </w:t>
      </w:r>
    </w:p>
    <w:p>
      <w:pPr>
        <w:pStyle w:val="ListNumber"/>
      </w:pPr>
      <w:r>
        <w:t xml:space="preserve">ID: 1185379049159483393 Fecha: 2019-10-19 02:16:03 Texto: RT @24HorasTVN: ⭕  Metro de Santiago confirma cierre de estaciones para este sábado y domingo tras protestas.   https://t.co/D8NY8hoXXQ htt… Ubicacion: </w:t>
      </w:r>
    </w:p>
    <w:p>
      <w:pPr>
        <w:pStyle w:val="ListNumber"/>
      </w:pPr>
      <w:r>
        <w:t xml:space="preserve">ID: 1185378354175844352 Fecha: 2019-10-19 02:13:17 Texto: RT @24HorasTVN: ⭕ Diferentes imágenes que han marcado la violenta jornada que se ha vivido este viernes 18 de octubre en Santiago por las m… Ubicacion: </w:t>
      </w:r>
    </w:p>
    <w:p>
      <w:pPr>
        <w:pStyle w:val="ListNumber"/>
      </w:pPr>
      <w:r>
        <w:t xml:space="preserve">ID: 1185378172017283072 Fecha: 2019-10-19 02:12:34 Texto: RT @24HorasTVN: ⭕ #ENVIVO |  Rodolfo Carter por estaciones de metro incendiadas en La Florida: "La situación está totalmente colapsada".… Ubicacion: </w:t>
      </w:r>
    </w:p>
    <w:p>
      <w:pPr>
        <w:pStyle w:val="ListNumber"/>
      </w:pPr>
      <w:r>
        <w:t xml:space="preserve">ID: 1185365540770144256 Fecha: 2019-10-19 01:22:22 Texto: RT @desdelamoncloa: Hoy se ha ejercido el derecho de huelga y manifestación con plena libertad. Pero quienes vulneren las libertades democr… Ubicacion: </w:t>
      </w:r>
    </w:p>
    <w:p>
      <w:pPr>
        <w:pStyle w:val="ListNumber"/>
      </w:pPr>
      <w:r>
        <w:t xml:space="preserve">ID: 1185307574616371201 Fecha: 2019-10-18 21:32:02 Texto: RT @AFPespanol: #ÚLTIMAHORA La violencia se exacerba en el centro de Barcelona (periodistas de AFP) #AFP https://t.co/kxX9lHPwPn Ubicacion: </w:t>
      </w:r>
    </w:p>
    <w:p>
      <w:pPr>
        <w:pStyle w:val="ListNumber"/>
      </w:pPr>
      <w:r>
        <w:t xml:space="preserve">ID: 1185242918765957121 Fecha: 2019-10-18 17:15:07 Texto: ¡Fin de mundo! https://t.co/fYjDOWEzmN Ubicacion: </w:t>
      </w:r>
    </w:p>
    <w:p>
      <w:pPr>
        <w:pStyle w:val="ListNumber"/>
      </w:pPr>
      <w:r>
        <w:t xml:space="preserve">ID: 1185242625798033410 Fecha: 2019-10-18 17:13:57 Texto: RT @UniNoticias: ➡️ Juan Antonio 'Tony' Hernández fue declarado culpable este viernes de narcotráfico en una corte federal en Nueva York.… Ubicacion: </w:t>
      </w:r>
    </w:p>
    <w:p>
      <w:pPr>
        <w:pStyle w:val="ListNumber"/>
      </w:pPr>
      <w:r>
        <w:t xml:space="preserve">ID: 1185237862209540096 Fecha: 2019-10-18 16:55:01 Texto: #URGENTE encontrado culpable de 4delitos el hermano del pdte de #Honduras por narcotráfico, mentir a las autoridade… https://t.co/FB6tdWrBVh Ubicacion: </w:t>
      </w:r>
    </w:p>
    <w:p>
      <w:pPr>
        <w:pStyle w:val="ListNumber"/>
      </w:pPr>
      <w:r>
        <w:t xml:space="preserve">ID: 1185228869034561537 Fecha: 2019-10-18 16:19:17 Texto: RT @AFPespanol: #ÚLTIMAHORA 525.000 personas protestan en Barcelona por condena de líderes separatistas (policía) #AFP https://t.co/owODZ3h… Ubicacion: </w:t>
      </w:r>
    </w:p>
    <w:p>
      <w:pPr>
        <w:pStyle w:val="ListNumber"/>
      </w:pPr>
      <w:r>
        <w:t xml:space="preserve">ID: 1185170195591106565 Fecha: 2019-10-18 12:26:08 Texto: Watch @desdelamoncloa's broadcast: Comparecencia del PG en funciones tras el Consejo Europeo habla ⁦… https://t.co/lfHoquy2uu Ubicacion: </w:t>
      </w:r>
    </w:p>
    <w:p>
      <w:pPr>
        <w:pStyle w:val="ListNumber"/>
      </w:pPr>
      <w:r>
        <w:t xml:space="preserve">ID: 1185021221328568321 Fecha: 2019-10-18 02:34:10 Texto: RT @AFPespanol: Hombres fuertemente armados libraron este jueves una feroz batalla contra las fuerzas de seguridad en Culiacán, capital del… Ubicacion: </w:t>
      </w:r>
    </w:p>
    <w:p>
      <w:pPr>
        <w:pStyle w:val="ListNumber"/>
      </w:pPr>
      <w:r>
        <w:t xml:space="preserve">ID: 1185014863636127746 Fecha: 2019-10-18 02:08:54 Texto: RT @AlertaNews24: 🇲🇽 | URGENTE: Escenas de pánico en varios centros comerciales de Culiacán, México, por balacera en varios puntos de la ci… Ubicacion: </w:t>
      </w:r>
    </w:p>
    <w:p>
      <w:pPr>
        <w:pStyle w:val="ListNumber"/>
      </w:pPr>
      <w:r>
        <w:t xml:space="preserve">ID: 1185011856991236096 Fecha: 2019-10-18 01:56:57 Texto: RT @PerezDiazMX: Así las cosas al norte de #Culiacán. Momentos exactos de la balacera captados por el compañero reportero Policiaco, Ernest… Ubicacion: </w:t>
      </w:r>
    </w:p>
    <w:p>
      <w:pPr>
        <w:pStyle w:val="ListNumber"/>
      </w:pPr>
      <w:r>
        <w:t xml:space="preserve">ID: 1185011648605675520 Fecha: 2019-10-18 01:56:08 Texto: RT @SSPCMexico: Mensaje del Gabinete de Seguridad sobre los hechos suscitados en Culiacán, Sinaloa: https://t.co/gQ0pwrryr0 Ubicacion: </w:t>
      </w:r>
    </w:p>
    <w:p>
      <w:pPr>
        <w:pStyle w:val="ListNumber"/>
      </w:pPr>
      <w:r>
        <w:t xml:space="preserve">ID: 1185011450642882560 Fecha: 2019-10-18 01:55:20 Texto: #URGENTE hijo de #ElChapo fue detenido por las autoridades mexicanas https://t.co/AuXjrTtTdE Ubicacion: </w:t>
      </w:r>
    </w:p>
    <w:p>
      <w:pPr>
        <w:pStyle w:val="ListNumber"/>
      </w:pPr>
      <w:r>
        <w:t xml:space="preserve">ID: 1185000148373573634 Fecha: 2019-10-18 01:10:26 Texto: RT @CABLENOTICIAS: #DebatePorBogotá | En pocos minutos iniciará en </w:t>
        <w:br/>
        <w:t xml:space="preserve">@Cablenoticias el #DebatePorBogotá de @Semanaenvivo con @MiguelUribeT,… Ubicacion: </w:t>
      </w:r>
    </w:p>
    <w:p>
      <w:pPr>
        <w:pStyle w:val="ListNumber"/>
      </w:pPr>
      <w:r>
        <w:t xml:space="preserve">ID: 1184954888138178563 Fecha: 2019-10-17 22:10:35 Texto: RT @USAenEspanol: .@SecPompeo: China y Rusia votaron para poner a Nicolás Maduro en el Consejo de Derechos Humanos de la ONU. Farsa. Por es… Ubicacion: </w:t>
      </w:r>
    </w:p>
    <w:p>
      <w:pPr>
        <w:pStyle w:val="ListNumber"/>
      </w:pPr>
      <w:r>
        <w:t xml:space="preserve">ID: 1184942468216901633 Fecha: 2019-10-17 21:21:14 Texto: RT @edoilustrado: Día triste para los DDHH.  La ONU, da la bienvenida a su nuevo miembro. Ya sabemos con quién contamos... https://t.co/NyE… Ubicacion: </w:t>
      </w:r>
    </w:p>
    <w:p>
      <w:pPr>
        <w:pStyle w:val="ListNumber"/>
      </w:pPr>
      <w:r>
        <w:t>ID: 1184935773658931202 Fecha: 2019-10-17 20:54:38 Texto: RT @CaraotaDigital: Acompaña a @jogonzalezc para ver las #Tendencias #PorElMundo 🌎</w:t>
        <w:br/>
        <w:br/>
        <w:t xml:space="preserve">#China: Líderes del chavismo pasearon por la #MurallaCh… Ubicacion: </w:t>
      </w:r>
    </w:p>
    <w:p>
      <w:pPr>
        <w:pStyle w:val="ListNumber"/>
      </w:pPr>
      <w:r>
        <w:t>ID: 1184935698190815249 Fecha: 2019-10-17 20:54:20 Texto: RT @CaraotaDigital: #PorElMundo | #Venezuela formará parte del Consejo de #DDHH de la #ONU</w:t>
        <w:br/>
        <w:br/>
        <w:t xml:space="preserve">#EvoMorales pidió que “no lo abandonen” en las… Ubicacion: </w:t>
      </w:r>
    </w:p>
    <w:p>
      <w:pPr>
        <w:pStyle w:val="ListNumber"/>
      </w:pPr>
      <w:r>
        <w:t xml:space="preserve">ID: 1184887784793874432 Fecha: 2019-10-17 17:43:56 Texto: RT @LeoFeldmanNEWS: #URGENTE: El vicepresidente de #EEUU anuncia un cese al fuego de #Turquía en #Siria, será una pausa por 120 horas. Ubicacion: </w:t>
      </w:r>
    </w:p>
    <w:p>
      <w:pPr>
        <w:pStyle w:val="ListNumber"/>
      </w:pPr>
      <w:r>
        <w:t xml:space="preserve">ID: 1184883220313194496 Fecha: 2019-10-17 17:25:48 Texto: RT @JorgeAgobian: #AHORA🇺🇸🇻🇪Senador @marcorubio considera que el Consejo de Derechos Humanos de la #ONU "ha perdido su credibilidad", al pr… Ubicacion: </w:t>
      </w:r>
    </w:p>
    <w:p>
      <w:pPr>
        <w:pStyle w:val="ListNumber"/>
      </w:pPr>
      <w:r>
        <w:t xml:space="preserve">ID: 1184883199597596675 Fecha: 2019-10-17 17:25:43 Texto: RT @JorgeAgobian: @marcorubio @VOANoticias #AHORA🇺🇸🇻🇪 El demócrata @SenatorMenendez respondió a @VOANoticias: Consejo de Derechos Humanos d… Ubicacion: </w:t>
      </w:r>
    </w:p>
    <w:p>
      <w:pPr>
        <w:pStyle w:val="ListNumber"/>
      </w:pPr>
      <w:r>
        <w:t xml:space="preserve">ID: 1184874474908332033 Fecha: 2019-10-17 16:51:03 Texto: RT @AFPespanol: #ÚLTIMAHORA Fallece la leyenda cubana de la danza Alicia Alonso a los 98 años (Ballet) #AFP https://t.co/XVlT7RfdcX Ubicacion: </w:t>
      </w:r>
    </w:p>
    <w:p>
      <w:pPr>
        <w:pStyle w:val="ListNumber"/>
      </w:pPr>
      <w:r>
        <w:t xml:space="preserve">ID: 1184871016910245890 Fecha: 2019-10-17 16:37:18 Texto: #LOULTIMO la reacción del pdte de #CostaRica tras votación en la #ONU https://t.co/vmJZPJ9Xhu Ubicacion: </w:t>
      </w:r>
    </w:p>
    <w:p>
      <w:pPr>
        <w:pStyle w:val="ListNumber"/>
      </w:pPr>
      <w:r>
        <w:t xml:space="preserve">ID: 1184870720532295680 Fecha: 2019-10-17 16:36:08 Texto: RT @VOANoticias: El embajador de #CostaRica ante la ONU, Rodrigo Carazo, y desaprobó la elección de Venezuela como miembro del Consejo de #… Ubicacion: </w:t>
      </w:r>
    </w:p>
    <w:p>
      <w:pPr>
        <w:pStyle w:val="ListNumber"/>
      </w:pPr>
      <w:r>
        <w:t xml:space="preserve">ID: 1184869486752604165 Fecha: 2019-10-17 16:31:14 Texto: RT @VOANoticias: “Autoridad no tienen ninguna”, dijo el embajador de Colombia ante la ONU, Guillermo Fernández de Soto, sobre el  escaño al… Ubicacion: </w:t>
      </w:r>
    </w:p>
    <w:p>
      <w:pPr>
        <w:pStyle w:val="ListNumber"/>
      </w:pPr>
      <w:r>
        <w:t xml:space="preserve">ID: 1184866131624038401 Fecha: 2019-10-17 16:17:54 Texto: RT @VOANoticias: El embajador de Guinea Ecuatorial ante la ONU, Anatolio Ndong, felicita a #Venezuela por alcanzar un puesto como miembro d… Ubicacion: </w:t>
      </w:r>
    </w:p>
    <w:p>
      <w:pPr>
        <w:pStyle w:val="ListNumber"/>
      </w:pPr>
      <w:r>
        <w:t>ID: 1184865210152247297 Fecha: 2019-10-17 16:14:14 Texto: RT @segregustavo: #BrasilPolicial</w:t>
        <w:br/>
        <w:br/>
        <w:t>URGENTE !!</w:t>
        <w:br/>
        <w:br/>
        <w:t xml:space="preserve">Dos sospechosos muertos, 2 policias heridos, 3 rehenes (en su casa) en el intento de asalto… Ubicacion: </w:t>
      </w:r>
    </w:p>
    <w:p>
      <w:pPr>
        <w:pStyle w:val="ListNumber"/>
      </w:pPr>
      <w:r>
        <w:t xml:space="preserve">ID: 1184856952561635329 Fecha: 2019-10-17 15:41:25 Texto: #URGENTE lamentablemente #Venezuela entró en el consj #DDHH en la #ONU con más de 100votos https://t.co/xjEgYcI89t Ubicacion: </w:t>
      </w:r>
    </w:p>
    <w:p>
      <w:pPr>
        <w:pStyle w:val="ListNumber"/>
      </w:pPr>
      <w:r>
        <w:t xml:space="preserve">ID: 1184856247968894977 Fecha: 2019-10-17 15:38:37 Texto: #ENVIVO votación en la #ONU para consj de #DDHH </w:t>
        <w:br/>
        <w:br/>
        <w:t xml:space="preserve">https://t.co/iDQEMirQbr Ubicacion: </w:t>
      </w:r>
    </w:p>
    <w:p>
      <w:pPr>
        <w:pStyle w:val="ListNumber"/>
      </w:pPr>
      <w:r>
        <w:t xml:space="preserve">ID: 1184839413924323333 Fecha: 2019-10-17 14:31:44 Texto: RT @VOANoticias: El ex embajador de Venezuela ante la #ONU aspira a que el mundo condene a #Venezuela en esta votación para elegir a los 47… Ubicacion: </w:t>
      </w:r>
    </w:p>
    <w:p>
      <w:pPr>
        <w:pStyle w:val="ListNumber"/>
      </w:pPr>
      <w:r>
        <w:t xml:space="preserve">ID: 1184836422039158784 Fecha: 2019-10-17 14:19:50 Texto: #ATENCIÓN se inicia votación en la asamblea gral de la #ONU por los puestos en el consj de #DDHH por Latinoamérica:… https://t.co/sJqtumVAkE Ubicacion: </w:t>
      </w:r>
    </w:p>
    <w:p>
      <w:pPr>
        <w:pStyle w:val="ListNumber"/>
      </w:pPr>
      <w:r>
        <w:t xml:space="preserve">ID: 1184833094202875905 Fecha: 2019-10-17 14:06:37 Texto: RT @CaraotaDigital: #ÚLTIMAHORA | La Unión Interparlamentaria (UIP), aprueba acuerdos sobre #Venezuela y exige cese al acoso parlamentario… Ubicacion: </w:t>
      </w:r>
    </w:p>
    <w:p>
      <w:pPr>
        <w:pStyle w:val="ListNumber"/>
      </w:pPr>
      <w:r>
        <w:t xml:space="preserve">ID: 1184827122831020032 Fecha: 2019-10-17 13:42:53 Texto: RT @AFPespanol: #ULTIMAHORA El líder de la UE estima innecesaria una nueva prórroga del Brexit tras el acuerdo #AFP Ubicacion: </w:t>
      </w:r>
    </w:p>
    <w:p>
      <w:pPr>
        <w:pStyle w:val="ListNumber"/>
      </w:pPr>
      <w:r>
        <w:t xml:space="preserve">ID: 1184796473726246913 Fecha: 2019-10-17 11:41:06 Texto: RT @briciosegovia: [HILO] Tremendo, la que se está liando en Washington por la decisión del presidente #Trump de retirar las tropas estadou… Ubicacion: </w:t>
      </w:r>
    </w:p>
    <w:p>
      <w:pPr>
        <w:pStyle w:val="ListNumber"/>
      </w:pPr>
      <w:r>
        <w:t>ID: 1184795629287018497 Fecha: 2019-10-17 11:37:45 Texto: RT @desdelamoncloa: 🔴 EN DIRECTO</w:t>
        <w:br/>
        <w:t xml:space="preserve">Rueda de prensa del ministro de @interiorgob, Fernando Grande-Marlaska, tras la reunión del Comité de Situ… Ubicacion: </w:t>
      </w:r>
    </w:p>
    <w:p>
      <w:pPr>
        <w:pStyle w:val="ListNumber"/>
      </w:pPr>
      <w:r>
        <w:t xml:space="preserve">ID: 1184794145447129088 Fecha: 2019-10-17 11:31:51 Texto: RT @AFPespanol: #ULTIMAHORA El líder de la UE anuncia un "acuerdo" de Brexit con el Reino Unido #AFP https://t.co/GOSQPvsFMs Ubicacion: </w:t>
      </w:r>
    </w:p>
    <w:p>
      <w:pPr>
        <w:pStyle w:val="ListNumber"/>
      </w:pPr>
      <w:r>
        <w:t xml:space="preserve">ID: 1184646628168421376 Fecha: 2019-10-17 01:45:40 Texto: RT @USAenEspanol: Estados Unidos no apoya en lo absoluto el intento del régimen ilegal de Maduro de obtener un asiento en el Consejo de Der… Ubicacion: </w:t>
      </w:r>
    </w:p>
    <w:p>
      <w:pPr>
        <w:pStyle w:val="ListNumber"/>
      </w:pPr>
      <w:r>
        <w:t>ID: 1184218532793466881 Fecha: 2019-10-15 21:24:34 Texto: RT @CaraotaDigital: Acompaña a @jogonzalezc para ver las #Tendencias #PorElMundo 🌎</w:t>
        <w:br/>
        <w:br/>
        <w:t xml:space="preserve">#Almagro: "son imprescindibles sanciones más fuertes pa… Ubicacion: </w:t>
      </w:r>
    </w:p>
    <w:p>
      <w:pPr>
        <w:pStyle w:val="ListNumber"/>
      </w:pPr>
      <w:r>
        <w:t xml:space="preserve">ID: 1184185998063874050 Fecha: 2019-10-15 19:15:17 Texto: Una actualización internacional tan fácil como un click 📲🌍 https://t.co/2HYQ96KFh4 https://t.co/BsJ8NS9IEB Ubicacion: </w:t>
      </w:r>
    </w:p>
    <w:p>
      <w:pPr>
        <w:pStyle w:val="ListNumber"/>
      </w:pPr>
      <w:r>
        <w:t>ID: 1184185826177114112 Fecha: 2019-10-15 19:14:36 Texto: RT @CaraotaDigital: #PorElMundo | #Venezuela en la discusión del Debate Demócrata</w:t>
        <w:br/>
        <w:br/>
        <w:t xml:space="preserve"> | Manifestantes de #Cataluña intensificarán protestas q… Ubicacion: </w:t>
      </w:r>
    </w:p>
    <w:p>
      <w:pPr>
        <w:pStyle w:val="ListNumber"/>
      </w:pPr>
      <w:r>
        <w:t xml:space="preserve">ID: 1184143408346124288 Fecha: 2019-10-15 16:26:03 Texto: RT @EmbajadaVE_Col: #15Oct || #ATENCIÓN  #VenezolanosEnColombia, debes tener en cuenta estos 5 tips vitales que el Estado colombiano ofrece… Ubicacion: </w:t>
      </w:r>
    </w:p>
    <w:p>
      <w:pPr>
        <w:pStyle w:val="ListNumber"/>
      </w:pPr>
      <w:r>
        <w:t xml:space="preserve">ID: 1184123361162616832 Fecha: 2019-10-15 15:06:23 Texto: RT @AFPespanol: #ULTIMAHORA El FMI recorta al 200.000% la proyección de inflación de Venezuela para 2019 #AFP Ubicacion: </w:t>
      </w:r>
    </w:p>
    <w:p>
      <w:pPr>
        <w:pStyle w:val="ListNumber"/>
      </w:pPr>
      <w:r>
        <w:t xml:space="preserve">ID: 1183854832383397888 Fecha: 2019-10-14 21:19:21 Texto: #Internacional les dejo a continuación un resumen de lo q ha sido noticia #Porelmundo este #14Oct #Ecuador #Turquia… https://t.co/A2AyJQsrP0 Ubicacion: </w:t>
      </w:r>
    </w:p>
    <w:p>
      <w:pPr>
        <w:pStyle w:val="ListNumber"/>
      </w:pPr>
      <w:r>
        <w:t>ID: 1183827578785816576 Fecha: 2019-10-14 19:31:03 Texto: RT @ajplusespanol: Después de protestas masivas lideradas por grupos indígenas, el Gobierno de Ecuador dio marcha atrás al #Decreto883.</w:t>
        <w:br/>
        <w:br/>
        <w:t xml:space="preserve">As… Ubicacion: </w:t>
      </w:r>
    </w:p>
    <w:p>
      <w:pPr>
        <w:pStyle w:val="ListNumber"/>
      </w:pPr>
      <w:r>
        <w:t xml:space="preserve">ID: 1183797203086860290 Fecha: 2019-10-14 17:30:21 Texto: Hoy en la #UCV el mensaje fue por la autonomía universitaria y por la esperanza que reina en #Venenzuela dicho por… https://t.co/WEjMAqa0eL Ubicacion: </w:t>
      </w:r>
    </w:p>
    <w:p>
      <w:pPr>
        <w:pStyle w:val="ListNumber"/>
      </w:pPr>
      <w:r>
        <w:t>ID: 1183797118991028226 Fecha: 2019-10-14 17:30:01 Texto: RT @CNNEE: ÚLTIMA HORA</w:t>
        <w:br/>
        <w:t xml:space="preserve">Ataque en Michoacán, México, deja al menos 14 policías muertos </w:t>
        <w:br/>
        <w:t xml:space="preserve">https://t.co/dMmg0h4i7t Ubicacion: </w:t>
      </w:r>
    </w:p>
    <w:p>
      <w:pPr>
        <w:pStyle w:val="ListNumber"/>
      </w:pPr>
      <w:r>
        <w:t xml:space="preserve">ID: 1183795820220616704 Fecha: 2019-10-14 17:24:52 Texto: #UCV acto en defensa de la autonomía universitaria, habla la rectora de la universidad https://t.co/akfbumifrn Ubicacion: </w:t>
      </w:r>
    </w:p>
    <w:p>
      <w:pPr>
        <w:pStyle w:val="ListNumber"/>
      </w:pPr>
      <w:r>
        <w:t xml:space="preserve">ID: 1183593786649337856 Fecha: 2019-10-14 04:02:03 Texto: #ULTIMAHORA pdte de #Ecuador @Lenin deroga decreto que Inicion toda la crisis y llega a acuerdos con los indígenas… https://t.co/Pd8tXSu1Eo Ubicacion: </w:t>
      </w:r>
    </w:p>
    <w:p>
      <w:pPr>
        <w:pStyle w:val="ListNumber"/>
      </w:pPr>
      <w:r>
        <w:t xml:space="preserve">ID: 1183592402696708098 Fecha: 2019-10-14 03:56:33 Texto: RT @eluniversocom: Celebración de los indígenas en los exteriores del Ágora de la Casa de la Cultura, tras llegar a un acuerdo con el Gobie… Ubicacion: </w:t>
      </w:r>
    </w:p>
    <w:p>
      <w:pPr>
        <w:pStyle w:val="ListNumber"/>
      </w:pPr>
      <w:r>
        <w:t xml:space="preserve">ID: 1183452945473511424 Fecha: 2019-10-13 18:42:24 Texto: #ATENCION sin mayores detalles a los medios se retira el vicepdte de #Ecuador del lugar previsto para conocer de la… https://t.co/eJvYcbOPTm Ubicacion: </w:t>
      </w:r>
    </w:p>
    <w:p>
      <w:pPr>
        <w:pStyle w:val="ListNumber"/>
      </w:pPr>
      <w:r>
        <w:t xml:space="preserve">ID: 1183452200678383627 Fecha: 2019-10-13 18:39:26 Texto: #ECUADOR parece zona de guerra. Vean este reporte que muestra el estado de las calles, cercanas a la sede de la… https://t.co/3FaeuvUqKT Ubicacion: </w:t>
      </w:r>
    </w:p>
    <w:p>
      <w:pPr>
        <w:pStyle w:val="ListNumber"/>
      </w:pPr>
      <w:r>
        <w:t xml:space="preserve">ID: 1183451800483106817 Fecha: 2019-10-13 18:37:51 Texto: RT @teleamazonasec: #URGENTE Nuevamente hay fuego en la #Contraloría General del Estado, en #Quito. Vía @Paulcoellosegar #ContamosLosHechos… Ubicacion: </w:t>
      </w:r>
    </w:p>
    <w:p>
      <w:pPr>
        <w:pStyle w:val="ListNumber"/>
      </w:pPr>
      <w:r>
        <w:t xml:space="preserve">ID: 1183430974690021381 Fecha: 2019-10-13 17:15:06 Texto: RT @CaraotaDigital: #13Oct | El potente tifón #Hagibis tocó tierra en #Japón a tempranas horas de la mañana y un sismo magnitud 5,7 sacudió… Ubicacion: </w:t>
      </w:r>
    </w:p>
    <w:p>
      <w:pPr>
        <w:pStyle w:val="ListNumber"/>
      </w:pPr>
      <w:r>
        <w:t xml:space="preserve">ID: 1183430691993931777 Fecha: 2019-10-13 17:13:58 Texto: RT @CaraotaDigital: #Devastador: Zona de Kanto en #Japón sufrió fuertes desbordamientos luego de el potente Tifón Hagibis pasara este sábad… Ubicacion: </w:t>
      </w:r>
    </w:p>
    <w:p>
      <w:pPr>
        <w:pStyle w:val="ListNumber"/>
      </w:pPr>
      <w:r>
        <w:t xml:space="preserve">ID: 1183430680446930946 Fecha: 2019-10-13 17:13:55 Texto: RT @CaraotaDigital: #FuertesImágenes | Así quedó la zona de Kanto en #Japón luego de que el potente Tifón Hagibis llegara a la tierra asiát… Ubicacion: </w:t>
      </w:r>
    </w:p>
    <w:p>
      <w:pPr>
        <w:pStyle w:val="ListNumber"/>
      </w:pPr>
      <w:r>
        <w:t xml:space="preserve">ID: 1183414392148373504 Fecha: 2019-10-13 16:09:12 Texto: RT @eluniversocom: El principal mercado de #Quito, el Mayorista, en el sur de la capital, permanece cerrado y bloqueado con humareda y llan… Ubicacion: </w:t>
      </w:r>
    </w:p>
    <w:p>
      <w:pPr>
        <w:pStyle w:val="ListNumber"/>
      </w:pPr>
      <w:r>
        <w:t xml:space="preserve">ID: 1183408341839687680 Fecha: 2019-10-13 15:45:10 Texto: #LOULTIMO la@ofensiva de #Turquia ha dejado este panorama en #Siria los civiles siempre las víctimas de este tipo d… https://t.co/BKrKcqQ02n Ubicacion: </w:t>
      </w:r>
    </w:p>
    <w:p>
      <w:pPr>
        <w:pStyle w:val="ListNumber"/>
      </w:pPr>
      <w:r>
        <w:t xml:space="preserve">ID: 1183355491126272002 Fecha: 2019-10-13 12:15:09 Texto: RT @ONUecuador: https://t.co/a1nRT9sjDL Ubicacion: </w:t>
      </w:r>
    </w:p>
    <w:p>
      <w:pPr>
        <w:pStyle w:val="ListNumber"/>
      </w:pPr>
      <w:r>
        <w:t xml:space="preserve">ID: 1183101572785623040 Fecha: 2019-10-12 19:26:10 Texto: #ATENCIÓN 🛑 nuevo toque de queda en #Ecuador https://t.co/AstvTLiHtK Ubicacion: </w:t>
      </w:r>
    </w:p>
    <w:p>
      <w:pPr>
        <w:pStyle w:val="ListNumber"/>
      </w:pPr>
      <w:r>
        <w:t xml:space="preserve">ID: 1183096231012327427 Fecha: 2019-10-12 19:04:56 Texto: RT @mariapaularomo: .@PoliciaEcuador va a desalojar la zona al rededor de la Contraloria para que los equipos de rescate puedan atender el… Ubicacion: </w:t>
      </w:r>
    </w:p>
    <w:p>
      <w:pPr>
        <w:pStyle w:val="ListNumber"/>
      </w:pPr>
      <w:r>
        <w:t xml:space="preserve">ID: 1183096214750924801 Fecha: 2019-10-12 19:04:53 Texto: RT @mariapaularomo: .@PoliciaEcuador ha detenido 30 personas que se habían apostado en la terraza de la Contraloría. Se revisa el resto del… Ubicacion: </w:t>
      </w:r>
    </w:p>
    <w:p>
      <w:pPr>
        <w:pStyle w:val="ListNumber"/>
      </w:pPr>
      <w:r>
        <w:t xml:space="preserve">ID: 1183068451138613249 Fecha: 2019-10-12 17:14:33 Texto: #ATENCION 🛑 comunicado oficial de la Cancillería de #Guatemala tras bloqueo de ingreso a #Venezuela al pdte electo… https://t.co/GbtVbWTQBC Ubicacion: </w:t>
      </w:r>
    </w:p>
    <w:p>
      <w:pPr>
        <w:pStyle w:val="ListNumber"/>
      </w:pPr>
      <w:r>
        <w:t xml:space="preserve">ID: 1183063237362880512 Fecha: 2019-10-12 16:53:50 Texto: #ATENCION así la situación en #Ecuador donde se mantiene las protestas y los intentos de diálogo del pdte @Lenin no… https://t.co/DTvUEhggaK Ubicacion: </w:t>
      </w:r>
    </w:p>
    <w:p>
      <w:pPr>
        <w:pStyle w:val="ListNumber"/>
      </w:pPr>
      <w:r>
        <w:t xml:space="preserve">ID: 1183054366279983105 Fecha: 2019-10-12 16:18:35 Texto: #DATO el pdte electo de #Guatemala porta sus “andadores” pues sufrió poliomelitis de niño. En este viaje lo acompañ… https://t.co/042aGO3Aet Ubicacion: </w:t>
      </w:r>
    </w:p>
    <w:p>
      <w:pPr>
        <w:pStyle w:val="ListNumber"/>
      </w:pPr>
      <w:r>
        <w:t xml:space="preserve">ID: 1183050582384414721 Fecha: 2019-10-12 16:03:33 Texto: #LOULTIMO así escoltaban los funcionarios de policía migratoria de #Venezuela al @DrGiammatteii cuándo le impidiero… https://t.co/AtIU5NKpG6 Ubicacion: </w:t>
      </w:r>
    </w:p>
    <w:p>
      <w:pPr>
        <w:pStyle w:val="ListNumber"/>
      </w:pPr>
      <w:r>
        <w:t xml:space="preserve">ID: 1183042808971776000 Fecha: 2019-10-12 15:32:40 Texto: #ULTIMAHORA ya el pdte electo de #Guatemala @DrGiammattei está en #Panama y en envía un mensaje luego de habérsele… https://t.co/CtI4BT7mDe Ubicacion: </w:t>
      </w:r>
    </w:p>
    <w:p>
      <w:pPr>
        <w:pStyle w:val="ListNumber"/>
      </w:pPr>
      <w:r>
        <w:t xml:space="preserve">ID: 1183032769313693696 Fecha: 2019-10-12 14:52:46 Texto: #AHORA este era el lugar donde el @DrGiammattei iba a ser recibido por el pdte (e).@jguaido en medio de la invitaci… https://t.co/ujhJe2cDan Ubicacion: </w:t>
      </w:r>
    </w:p>
    <w:p>
      <w:pPr>
        <w:pStyle w:val="ListNumber"/>
      </w:pPr>
      <w:r>
        <w:t xml:space="preserve">ID: 1183032650539421698 Fecha: 2019-10-12 14:52:18 Texto: #VIDEO quién es el pdte.electo de #Guatemala que no pudo entrar a #Venezuela y que venía a una invitación de… https://t.co/xBFndKYhdC Ubicacion: </w:t>
      </w:r>
    </w:p>
    <w:p>
      <w:pPr>
        <w:pStyle w:val="ListNumber"/>
      </w:pPr>
      <w:r>
        <w:t xml:space="preserve">ID: 1183018111278166016 Fecha: 2019-10-12 13:54:31 Texto: #AHORA pdte (e) @jguaido comenta que en agenda con @DrGiammattei estaba hablar de temas migratorios para los Venezo… https://t.co/X5S9BoW8b1 Ubicacion: </w:t>
      </w:r>
    </w:p>
    <w:p>
      <w:pPr>
        <w:pStyle w:val="ListNumber"/>
      </w:pPr>
      <w:r>
        <w:t xml:space="preserve">ID: 1183013906647789568 Fecha: 2019-10-12 13:37:49 Texto: #ATENCIÓN ya @jguaido pudo hablar con @DrGiammattei luego de que se le impidiera la entrada a #Venezuela vía… https://t.co/FcTL0g5bjL Ubicacion: </w:t>
      </w:r>
    </w:p>
    <w:p>
      <w:pPr>
        <w:pStyle w:val="ListNumber"/>
      </w:pPr>
      <w:r>
        <w:t xml:space="preserve">ID: 1182976110591696898 Fecha: 2019-10-12 11:07:38 Texto: #ULTIMAHORA 🛑 https://t.co/GX3e9Xrs6R Ubicacion: </w:t>
      </w:r>
    </w:p>
    <w:p>
      <w:pPr>
        <w:pStyle w:val="ListNumber"/>
      </w:pPr>
      <w:r>
        <w:t xml:space="preserve">ID: 1182975534730547201 Fecha: 2019-10-12 11:05:20 Texto: #ATENCIÓN presidente electo de #Guatemala de le habría impedido la entrada a #Venezuela por intentar ingresar al pa… https://t.co/TjThiDBSwv Ubicacion: </w:t>
      </w:r>
    </w:p>
    <w:p>
      <w:pPr>
        <w:pStyle w:val="ListNumber"/>
      </w:pPr>
      <w:r>
        <w:t xml:space="preserve">ID: 1182850553904353280 Fecha: 2019-10-12 02:48:43 Texto: RT @ReutersLatam: #JaneFonda es detenida por protestar contra el calentamiento global 🌍 frente al Congreso de #EstadosUnidos 🇺🇸, en Washing… Ubicacion: </w:t>
      </w:r>
    </w:p>
    <w:p>
      <w:pPr>
        <w:pStyle w:val="ListNumber"/>
      </w:pPr>
      <w:r>
        <w:t xml:space="preserve">ID: 1182830843850579968 Fecha: 2019-10-12 01:30:23 Texto: RT @AFPespanol: Jane Fonda es arrestada en protesta por el clima en Capitolio de EEUU #AFP https://t.co/Fru5b89uLx https://t.co/UyHZ6g9vUr Ubicacion: </w:t>
      </w:r>
    </w:p>
    <w:p>
      <w:pPr>
        <w:pStyle w:val="ListNumber"/>
      </w:pPr>
      <w:r>
        <w:t xml:space="preserve">ID: 1182830806789738496 Fecha: 2019-10-12 01:30:14 Texto: RT @AFPespanol: #ÚLTIMAHORA Trump anuncia la renuncia de su secretario interino de Seguridad Interior #AFP Ubicacion: </w:t>
      </w:r>
    </w:p>
    <w:p>
      <w:pPr>
        <w:pStyle w:val="ListNumber"/>
      </w:pPr>
      <w:r>
        <w:t xml:space="preserve">ID: 1182791442793676801 Fecha: 2019-10-11 22:53:49 Texto: RT @ReutersLatam: CONTENIDO SENSIBLE-Un video de la policía de #Ecuador muestra como uno de sus efectivos es alcanzado por una bomba moloto… Ubicacion: </w:t>
      </w:r>
    </w:p>
    <w:p>
      <w:pPr>
        <w:pStyle w:val="ListNumber"/>
      </w:pPr>
      <w:r>
        <w:t>ID: 1182682776753135616 Fecha: 2019-10-11 15:42:01 Texto: RT @UNICEFenEspanol: Las niñas son espontáneas.</w:t>
        <w:br/>
        <w:t>Las niñas son invencibles.</w:t>
        <w:br/>
        <w:t>Las niñas son capaces de absolutamente todo.</w:t>
        <w:br/>
        <w:br/>
        <w:t xml:space="preserve">En este #DíadelaNi… Ubicacion: </w:t>
      </w:r>
    </w:p>
    <w:p>
      <w:pPr>
        <w:pStyle w:val="ListNumber"/>
      </w:pPr>
      <w:r>
        <w:t xml:space="preserve">ID: 1182610383363825664 Fecha: 2019-10-11 10:54:21 Texto: RT @AFPespanol: 🕊 @AbiyAhmedAli, primer ministro etíope y artífice de la asombrosa reconciliación entre su país y Eritrea, recompensado vie… Ubicacion: </w:t>
      </w:r>
    </w:p>
    <w:p>
      <w:pPr>
        <w:pStyle w:val="ListNumber"/>
      </w:pPr>
      <w:r>
        <w:t xml:space="preserve">ID: 1182451490155368449 Fecha: 2019-10-11 00:22:58 Texto: https://t.co/mkMBQ32z4i Ubicacion: </w:t>
      </w:r>
    </w:p>
    <w:p>
      <w:pPr>
        <w:pStyle w:val="ListNumber"/>
      </w:pPr>
      <w:r>
        <w:t xml:space="preserve">ID: 1182434678080524290 Fecha: 2019-10-10 23:16:10 Texto: #Vinotinto 3-0 🍷⚽️ https://t.co/eMaalXZPj8 Ubicacion: </w:t>
      </w:r>
    </w:p>
    <w:p>
      <w:pPr>
        <w:pStyle w:val="ListNumber"/>
      </w:pPr>
      <w:r>
        <w:t xml:space="preserve">ID: 1182427046468816896 Fecha: 2019-10-10 22:45:50 Texto: RT @SeleVinotinto: #Amistoso | #Vinotinto 2-0 @FBF_oficial | 1T | Min. 40 | ¡GOOOOOOOOOOOOOOOOOL DARWIN MACHÍS! Aprovechó un rebote por ban… Ubicacion: </w:t>
      </w:r>
    </w:p>
    <w:p>
      <w:pPr>
        <w:pStyle w:val="ListNumber"/>
      </w:pPr>
      <w:r>
        <w:t>ID: 1182386693271379969 Fecha: 2019-10-10 20:05:30 Texto: #TT es tendencia también 🌎</w:t>
        <w:br/>
        <w:t xml:space="preserve">#PeterHandke es el ganador del Nobel de literatura 2019| Es el Día Mundial de la Salud M… https://t.co/CJFjrtMNnt Ubicacion: </w:t>
      </w:r>
    </w:p>
    <w:p>
      <w:pPr>
        <w:pStyle w:val="ListNumber"/>
      </w:pPr>
      <w:r>
        <w:t xml:space="preserve">ID: 1182386392548204544 Fecha: 2019-10-10 20:04:18 Texto: #INTERNACIONAL les dejo mi actualización de lo que pasa #porelmundo 🌍📲 https://t.co/aGhdmgKV1L Ubicacion: </w:t>
      </w:r>
    </w:p>
    <w:p>
      <w:pPr>
        <w:pStyle w:val="ListNumber"/>
      </w:pPr>
      <w:r>
        <w:t xml:space="preserve">ID: 1182331925022810114 Fecha: 2019-10-10 16:27:52 Texto: RT @AFPespanol: #ÚLTIMAHORA Cinco muertos en una semana de protestas en Ecuador [Defensor del pueblo] #AFP https://t.co/2vWnEq9LAy Ubicacion: </w:t>
      </w:r>
    </w:p>
    <w:p>
      <w:pPr>
        <w:pStyle w:val="ListNumber"/>
      </w:pPr>
      <w:r>
        <w:t xml:space="preserve">ID: 1182298575465783297 Fecha: 2019-10-10 14:15:21 Texto: #LoUltimo 🇺🇸👇🏻👇🏻👇🏻 https://t.co/53bjL5tJWj Ubicacion: </w:t>
      </w:r>
    </w:p>
    <w:p>
      <w:pPr>
        <w:pStyle w:val="ListNumber"/>
      </w:pPr>
      <w:r>
        <w:t xml:space="preserve">ID: 1182073275981193217 Fecha: 2019-10-09 23:20:05 Texto: La frustración de #Trump por #Venezuela es directamente proporcional a la sanciones de #EEUU a #Cuba https://t.co/wLWQs6rFL9 Ubicacion: </w:t>
      </w:r>
    </w:p>
    <w:p>
      <w:pPr>
        <w:pStyle w:val="ListNumber"/>
      </w:pPr>
      <w:r>
        <w:t xml:space="preserve">ID: 1182056954476339202 Fecha: 2019-10-09 22:15:14 Texto: RT @AFPespanol: #ÚLTIMAHORA Vizcarra promulga decreto de urgencia para realizar elecciones al Congreso peruano en 2020 #AFP https://t.co/By… Ubicacion: </w:t>
      </w:r>
    </w:p>
    <w:p>
      <w:pPr>
        <w:pStyle w:val="ListNumber"/>
      </w:pPr>
      <w:r>
        <w:t xml:space="preserve">ID: 1182055574135087106 Fecha: 2019-10-09 22:09:45 Texto: RT @ReutersLatam: Manifestantes en #Quito usan neumáticos en llamas contra la policía antidisturbios #Ecuador 🇪🇨 https://t.co/DlH8RPVnzL Ubicacion: </w:t>
      </w:r>
    </w:p>
    <w:p>
      <w:pPr>
        <w:pStyle w:val="ListNumber"/>
      </w:pPr>
      <w:r>
        <w:t xml:space="preserve">ID: 1182050358329331714 Fecha: 2019-10-09 21:49:01 Texto: RT @CaraotaDigital: #PorElMundo 🌎 | #RafaelCorrea, aseguró que Lenín Moreno es un “títere” | Bombardeos turcos han obligado a miles de pers… Ubicacion: </w:t>
      </w:r>
    </w:p>
    <w:p>
      <w:pPr>
        <w:pStyle w:val="ListNumber"/>
      </w:pPr>
      <w:r>
        <w:t xml:space="preserve">ID: 1182028572812349442 Fecha: 2019-10-09 20:22:27 Texto: RT @AFPespanol: #ÚLTIMAHORA Ocho civiles entre los 11 muertos en ataque turco en Siria (ONG) #AFP https://t.co/uKbcSKCCWo Ubicacion: </w:t>
      </w:r>
    </w:p>
    <w:p>
      <w:pPr>
        <w:pStyle w:val="ListNumber"/>
      </w:pPr>
      <w:r>
        <w:t xml:space="preserve">ID: 1181979119699013632 Fecha: 2019-10-09 17:05:56 Texto: RT @AFPespanol: #ULTIMAHORA El jefe de la OTAN urge a Turquía a la "moderación" en la operación en Siria #AFP Ubicacion: </w:t>
      </w:r>
    </w:p>
    <w:p>
      <w:pPr>
        <w:pStyle w:val="ListNumber"/>
      </w:pPr>
      <w:r>
        <w:t xml:space="preserve">ID: 1181970823898451968 Fecha: 2019-10-09 16:32:59 Texto: #ENVIVO habla canciller de @jguaido desde #Colombia @JulioBorges del caso #Alban https://t.co/fcITyxKbhW Ubicacion: </w:t>
      </w:r>
    </w:p>
    <w:p>
      <w:pPr>
        <w:pStyle w:val="ListNumber"/>
      </w:pPr>
      <w:r>
        <w:t xml:space="preserve">ID: 1181931108293840897 Fecha: 2019-10-09 13:55:10 Texto: #URGENTE pdte de #Turquia  ha declarado el inicio de la ofensiva militar en #siria por parte de sus tropas y su gob… https://t.co/c26s3CsRef Ubicacion: </w:t>
      </w:r>
    </w:p>
    <w:p>
      <w:pPr>
        <w:pStyle w:val="ListNumber"/>
      </w:pPr>
      <w:r>
        <w:t xml:space="preserve">ID: 1181926569301938176 Fecha: 2019-10-09 13:37:07 Texto: #EnVivo @UniNoticias': El Adiós de México: Cobertura homenajes a José José. Llega avión con los restos del “princip… https://t.co/uDZgYkjSru Ubicacion: </w:t>
      </w:r>
    </w:p>
    <w:p>
      <w:pPr>
        <w:pStyle w:val="ListNumber"/>
      </w:pPr>
      <w:r>
        <w:t xml:space="preserve">ID: 1181918410789310464 Fecha: 2019-10-09 13:04:42 Texto: RT @AFPespanol: #ULTIMAHORA Dos muertos en un tiroteo en plena calle en la ciudad alemana de Halle (policía) #AFP https://t.co/nDd3nQccSu Ubicacion: </w:t>
      </w:r>
    </w:p>
    <w:p>
      <w:pPr>
        <w:pStyle w:val="ListNumber"/>
      </w:pPr>
      <w:r>
        <w:t xml:space="preserve">ID: 1181891702925209600 Fecha: 2019-10-09 11:18:35 Texto: RT @bbcmundo: Crisis en Ecuador | Entrevista exclusiva de BBC Mundo a Lenín Moreno: “La mayoría de los manifestantes venía por mí” https://… Ubicacion: </w:t>
      </w:r>
    </w:p>
    <w:p>
      <w:pPr>
        <w:pStyle w:val="ListNumber"/>
      </w:pPr>
      <w:r>
        <w:t xml:space="preserve">ID: 1181799977275854849 Fecha: 2019-10-09 05:14:06 Texto: RT @EPinternacional: #AMPLIAMOS | Moreno decreta un toque de queda en zonas estratégicas de #Ecuador y ratifica el traslado de la sede del… Ubicacion: </w:t>
      </w:r>
    </w:p>
    <w:p>
      <w:pPr>
        <w:pStyle w:val="ListNumber"/>
      </w:pPr>
      <w:r>
        <w:t>ID: 1181799930807164928 Fecha: 2019-10-09 05:13:54 Texto: RT @EPinternacional: ÚLTIMAHORA | Moreno decreta un toque de queda en zonas estratégicas de #Ecuador mientras dure el estado de excepción</w:t>
        <w:br/>
        <w:t xml:space="preserve">h… Ubicacion: </w:t>
      </w:r>
    </w:p>
    <w:p>
      <w:pPr>
        <w:pStyle w:val="ListNumber"/>
      </w:pPr>
      <w:r>
        <w:t xml:space="preserve">ID: 1181726961456037888 Fecha: 2019-10-09 00:23:57 Texto: #ATENCION queda formalmente vinculado el senador @AlvaroUribeVel a la ndagacuon que le sigue la Cortés suprema de… https://t.co/9S9Flcup7J Ubicacion: </w:t>
      </w:r>
    </w:p>
    <w:p>
      <w:pPr>
        <w:pStyle w:val="ListNumber"/>
      </w:pPr>
      <w:r>
        <w:t xml:space="preserve">ID: 1181724072612417537 Fecha: 2019-10-09 00:12:28 Texto: RT @eluniversocom: #Atención Restricción de circulación de 20:00 a 05:00, decreta el Gobierno Nacional. ► https://t.co/qOYZztru4j  #Paro  #… Ubicacion: </w:t>
      </w:r>
    </w:p>
    <w:p>
      <w:pPr>
        <w:pStyle w:val="ListNumber"/>
      </w:pPr>
      <w:r>
        <w:t xml:space="preserve">ID: 1181721214500429824 Fecha: 2019-10-09 00:01:07 Texto: #ULTIMAHORA situación en #Siria : #Turquia espera lanzar la mayor ofensiva en las próximas 24hrs.hacia el noreste d… https://t.co/AWpYB9LyyY Ubicacion: </w:t>
      </w:r>
    </w:p>
    <w:p>
      <w:pPr>
        <w:pStyle w:val="ListNumber"/>
      </w:pPr>
      <w:r>
        <w:t xml:space="preserve">ID: 1181720423769223168 Fecha: 2019-10-08 23:57:58 Texto: #LoUltimo la respuesta de @MashiRafael a las acusaciones de @Lenin por manifestaciones en #Ecuador y clima de desco… https://t.co/PurIthb2zp Ubicacion: </w:t>
      </w:r>
    </w:p>
    <w:p>
      <w:pPr>
        <w:pStyle w:val="ListNumber"/>
      </w:pPr>
      <w:r>
        <w:t xml:space="preserve">ID: 1181709827136991237 Fecha: 2019-10-08 23:15:52 Texto: #PorElMundo 🌎 la situación en #Ecuador sigue candente 🔥 y la calle caliente mientras @lenin acusa a #Maduro y… https://t.co/mvBlai5jUs Ubicacion: </w:t>
      </w:r>
    </w:p>
    <w:p>
      <w:pPr>
        <w:pStyle w:val="ListNumber"/>
      </w:pPr>
      <w:r>
        <w:t>ID: 1181709782941614080 Fecha: 2019-10-08 23:15:42 Texto: RT @ReutersLatam: ⚡️ “Horas de tensión en Ecuador por medidas de austeridad”</w:t>
        <w:br/>
        <w:br/>
        <w:t xml:space="preserve">https://t.co/CN40m3bDiJ Ubicacion: </w:t>
      </w:r>
    </w:p>
    <w:p>
      <w:pPr>
        <w:pStyle w:val="ListNumber"/>
      </w:pPr>
      <w:r>
        <w:t xml:space="preserve">ID: 1181678595145637889 Fecha: 2019-10-08 21:11:46 Texto: RT @AFPespanol: #ULTIMAHORA Brasil, Argentina, Colombia y cuatro países más dan un "firme respaldo" a Moreno en Ecuador (comunicado) #AFP h… Ubicacion: </w:t>
      </w:r>
    </w:p>
    <w:p>
      <w:pPr>
        <w:pStyle w:val="ListNumber"/>
      </w:pPr>
      <w:r>
        <w:t xml:space="preserve">ID: 1181616574488297472 Fecha: 2019-10-08 17:05:19 Texto: #ATENCIÓN la @OEA_oficial se pronuncia por la situación en #Ecuador y repudian actos de “violencia, saqueó y vandal… https://t.co/WmpNLTiEQf Ubicacion: </w:t>
      </w:r>
    </w:p>
    <w:p>
      <w:pPr>
        <w:pStyle w:val="ListNumber"/>
      </w:pPr>
      <w:r>
        <w:t xml:space="preserve">ID: 1181596499052023808 Fecha: 2019-10-08 15:45:33 Texto: RT @juanflores18: #ÚltimaHora | Alertamos al #Ecuador 🇪🇨, al pueblo venezolano y la comunidad internacional que Rafael Correa y sus esbirro… Ubicacion: </w:t>
      </w:r>
    </w:p>
    <w:p>
      <w:pPr>
        <w:pStyle w:val="ListNumber"/>
      </w:pPr>
      <w:r>
        <w:t>ID: 1181559981663019009 Fecha: 2019-10-08 13:20:26 Texto: RT @Lenin: El saqueo y vandalismo no son manifestaciones ciudadanas.</w:t>
        <w:br/>
        <w:t xml:space="preserve">Demuestran la intención política de Correa, Maduro y de los corruptos… Ubicacion: </w:t>
      </w:r>
    </w:p>
    <w:p>
      <w:pPr>
        <w:pStyle w:val="ListNumber"/>
      </w:pPr>
      <w:r>
        <w:t xml:space="preserve">ID: 1181330264666120192 Fecha: 2019-10-07 22:07:37 Texto: #ENVIVO es hora de que países que apoyan a ⁦@jguaido⁩ rechacen candidatura de #Venezuela a consj de #DDHH de la… https://t.co/JEgBGsReD2 Ubicacion: </w:t>
      </w:r>
    </w:p>
    <w:p>
      <w:pPr>
        <w:pStyle w:val="ListNumber"/>
      </w:pPr>
      <w:r>
        <w:t>ID: 1181329439868760065 Fecha: 2019-10-07 22:04:21 Texto: #ENVIVO @CaraotaDigital's broadcast: ⁦@mruizsilvera⁩</w:t>
        <w:br/>
        <w:br/>
        <w:t xml:space="preserve">https://t.co/NnTjxj6OTs Ubicacion: </w:t>
      </w:r>
    </w:p>
    <w:p>
      <w:pPr>
        <w:pStyle w:val="ListNumber"/>
      </w:pPr>
      <w:r>
        <w:t xml:space="preserve">ID: 1181309626609999873 Fecha: 2019-10-07 20:45:37 Texto: RT @ReutersLatam: Vladimir #Putin celebra sus 67 años en las montañas 🏔️de Siberia 🇷🇺 https://t.co/jRkmKEgjxc Ubicacion: </w:t>
      </w:r>
    </w:p>
    <w:p>
      <w:pPr>
        <w:pStyle w:val="ListNumber"/>
      </w:pPr>
      <w:r>
        <w:t xml:space="preserve">ID: 1181266921137852416 Fecha: 2019-10-07 17:55:55 Texto: RT @DEFENSORIAEC: Jesús Peña, representante del Alto Comisionado para los #DDHH de @ONU_derechos, expone sobre la importancia de que se mon… Ubicacion: </w:t>
      </w:r>
    </w:p>
    <w:p>
      <w:pPr>
        <w:pStyle w:val="ListNumber"/>
      </w:pPr>
      <w:r>
        <w:t xml:space="preserve">ID: 1181266864892190721 Fecha: 2019-10-07 17:55:42 Texto: RT @DEFENSORIAEC: Jesús Peña, representante del Alto Comisionado para los #DDHH de @ONU_derechos, expone sobre la importancia de que se mon… Ubicacion: </w:t>
      </w:r>
    </w:p>
    <w:p>
      <w:pPr>
        <w:pStyle w:val="ListNumber"/>
      </w:pPr>
      <w:r>
        <w:t>ID: 1181205610496512001 Fecha: 2019-10-07 13:52:17 Texto: RT @dw_espanol: Oferta de diálogo</w:t>
        <w:br/>
        <w:br/>
        <w:t xml:space="preserve">En #Ecuador, el gobierno intenta mantener sus calles bajo control tras varios días de intensas protestas… Ubicacion: </w:t>
      </w:r>
    </w:p>
    <w:p>
      <w:pPr>
        <w:pStyle w:val="ListNumber"/>
      </w:pPr>
      <w:r>
        <w:t xml:space="preserve">ID: 1181205170883039232 Fecha: 2019-10-07 13:50:33 Texto: RT @camilocnn: Joker se cuela entre las películas mejor valoradas de la historia del cine https://t.co/iWufGWU24C Ubicacion: </w:t>
      </w:r>
    </w:p>
    <w:p>
      <w:pPr>
        <w:pStyle w:val="ListNumber"/>
      </w:pPr>
      <w:r>
        <w:t xml:space="preserve">ID: 1181189921601658885 Fecha: 2019-10-07 12:49:57 Texto: RT @AFPespanol: #ULTIMAHORA "Ya es hora" de que EEUU salga de "ridículas guerras sin fin", dice Trump #AFP Ubicacion: </w:t>
      </w:r>
    </w:p>
    <w:p>
      <w:pPr>
        <w:pStyle w:val="ListNumber"/>
      </w:pPr>
      <w:r>
        <w:t xml:space="preserve">ID: 1181189921597509634 Fecha: 2019-10-07 12:49:57 Texto: RT @AFPespanol: #ULTIMAHORA Trump dice que turcos y kurdos deben "resolver la situación" tras la retirada de EEUU de la frontera siria #AFP… Ubicacion: </w:t>
      </w:r>
    </w:p>
    <w:p>
      <w:pPr>
        <w:pStyle w:val="ListNumber"/>
      </w:pPr>
      <w:r>
        <w:t xml:space="preserve">ID: 1181047526566322181 Fecha: 2019-10-07 03:24:07 Texto: RT @pichinchauniver: 🔴#ATENCIÓN | Ciudadanía reporta la llegada de tanques militares al Centro Histórico de #Quito, la noche de este doming… Ubicacion: </w:t>
      </w:r>
    </w:p>
    <w:p>
      <w:pPr>
        <w:pStyle w:val="ListNumber"/>
      </w:pPr>
      <w:r>
        <w:t xml:space="preserve">ID: 1181047205597192192 Fecha: 2019-10-07 03:22:51 Texto: Así han ido estos días </w:t>
        <w:br/>
        <w:t xml:space="preserve">Perú 🇵🇪 </w:t>
        <w:br/>
        <w:t>Ecuador 🇪🇨💥</w:t>
        <w:br/>
        <w:t xml:space="preserve">Y ahora Dominicana con desconocimiento de resultados... 🗳 Ubicacion: </w:t>
      </w:r>
    </w:p>
    <w:p>
      <w:pPr>
        <w:pStyle w:val="ListNumber"/>
      </w:pPr>
      <w:r>
        <w:t xml:space="preserve">ID: 1181045589867413505 Fecha: 2019-10-07 03:16:26 Texto: RT @ajplusespanol: A un año del cruel asesinato del periodista Jamal Khashoggi en una embajada saudí, Mohamed bin Salman, príncipe heredero… Ubicacion: </w:t>
      </w:r>
    </w:p>
    <w:p>
      <w:pPr>
        <w:pStyle w:val="ListNumber"/>
      </w:pPr>
      <w:r>
        <w:t xml:space="preserve">ID: 1181045148353998854 Fecha: 2019-10-07 03:14:40 Texto: RT @puzkas: La nueva crisis política de la región, ahora en Rep- Dominicana. Según datos de la JCE con 99% de las mesas totalizadas Gonzalo… Ubicacion: </w:t>
      </w:r>
    </w:p>
    <w:p>
      <w:pPr>
        <w:pStyle w:val="ListNumber"/>
      </w:pPr>
      <w:r>
        <w:t xml:space="preserve">ID: 1180993013155323904 Fecha: 2019-10-06 23:47:30 Texto: RT @traffiCARACAS: via @desiderioi: Se restablece el tránsito vehicular en ambos sentidos de la autopista Ccs-La Guaira. Gandola de PDVSA G… Ubicacion: </w:t>
      </w:r>
    </w:p>
    <w:p>
      <w:pPr>
        <w:pStyle w:val="ListNumber"/>
      </w:pPr>
      <w:r>
        <w:t xml:space="preserve">ID: 1180954320520527872 Fecha: 2019-10-06 21:13:45 Texto: RT @taxidejunior: #caracaslaguaira Caracas la Guaira #caracas #laguaira https://t.co/OIeYoCpdAc Ubicacion: </w:t>
      </w:r>
    </w:p>
    <w:p>
      <w:pPr>
        <w:pStyle w:val="ListNumber"/>
      </w:pPr>
      <w:r>
        <w:t xml:space="preserve">ID: 1180549299886809088 Fecha: 2019-10-05 18:24:21 Texto: No está lloviendo en #Baruta y el boulevard de #Elcafetal no están emparamadas las calles de agua por lluvia tampoc… https://t.co/lbnOOqmUxM Ubicacion: </w:t>
      </w:r>
    </w:p>
    <w:p>
      <w:pPr>
        <w:pStyle w:val="ListNumber"/>
      </w:pPr>
      <w:r>
        <w:t xml:space="preserve">ID: 1180504591592497153 Fecha: 2019-10-05 15:26:42 Texto: RT @ReutersLatam: Cuadro de #Bansky con chimpancés en el #parlamento es vendido por más de US$12 millones https://t.co/NcOaF5xN4L Ubicacion: </w:t>
      </w:r>
    </w:p>
    <w:p>
      <w:pPr>
        <w:pStyle w:val="ListNumber"/>
      </w:pPr>
      <w:r>
        <w:t>ID: 1180328210690695169 Fecha: 2019-10-05 03:45:49 Texto: RT @dw_espanol: Finaliza paro en Ecuador</w:t>
        <w:br/>
        <w:br/>
        <w:t xml:space="preserve">El país comienza a normalizarse. Los transportistas suspendieron el paro que mantenían desde el j… Ubicacion: </w:t>
      </w:r>
    </w:p>
    <w:p>
      <w:pPr>
        <w:pStyle w:val="ListNumber"/>
      </w:pPr>
      <w:r>
        <w:t xml:space="preserve">ID: 1180277321225424896 Fecha: 2019-10-05 00:23:36 Texto: RT @dw_espanol: "Se acabó la zanganería" </w:t>
        <w:br/>
        <w:br/>
        <w:t xml:space="preserve">Con esta tajante respuesta, Lenín Moreno ratificó este viernes el levantamiento de los subsidios… Ubicacion: </w:t>
      </w:r>
    </w:p>
    <w:p>
      <w:pPr>
        <w:pStyle w:val="ListNumber"/>
      </w:pPr>
      <w:r>
        <w:t xml:space="preserve">ID: 1180277160176766981 Fecha: 2019-10-05 00:22:58 Texto: RT @AFPespanol: #ÚLTIMAHORA El Congreso de EEUU pide a la Casa Blanca entregar documentos en pesquisa de juicio político (citación) #AFP Ubicacion: </w:t>
      </w:r>
    </w:p>
    <w:p>
      <w:pPr>
        <w:pStyle w:val="ListNumber"/>
      </w:pPr>
      <w:r>
        <w:t xml:space="preserve">ID: 1180249745853501441 Fecha: 2019-10-04 22:34:02 Texto: #Joker no fue una premier casual el día internacional de la risa #WorldSmileDay https://t.co/u1edjVh0eM Ubicacion: </w:t>
      </w:r>
    </w:p>
    <w:p>
      <w:pPr>
        <w:pStyle w:val="ListNumber"/>
      </w:pPr>
      <w:r>
        <w:t>ID: 1180245510327881728 Fecha: 2019-10-04 22:17:12 Texto: RT @dw_espanol: 🔴Crisis en Ecuador | La clave económica</w:t>
        <w:br/>
        <w:br/>
        <w:t>◼Lenín Moreno pidió un crédito a varias instituciones, entre ellas al FMI.</w:t>
        <w:br/>
        <w:t xml:space="preserve">◼El FMI… Ubicacion: </w:t>
      </w:r>
    </w:p>
    <w:p>
      <w:pPr>
        <w:pStyle w:val="ListNumber"/>
      </w:pPr>
      <w:r>
        <w:t xml:space="preserve">ID: 1180245066088144896 Fecha: 2019-10-04 22:15:26 Texto: RT @ReutersLatam: Protestas en #Ecuador 🇪🇨 contra la eliminación de los subsidios a los combustibles, en #Quito https://t.co/C5SQ2vul5a Ubicacion: </w:t>
      </w:r>
    </w:p>
    <w:p>
      <w:pPr>
        <w:pStyle w:val="ListNumber"/>
      </w:pPr>
      <w:r>
        <w:t xml:space="preserve">ID: 1180245043224944640 Fecha: 2019-10-04 22:15:20 Texto: RT @AFPespanol: #ÚLTIMAHORA Suben a 60 los muertos en las manifestaciones en Irak (oficial) #AFP https://t.co/1hzrCuUj7l Ubicacion: </w:t>
      </w:r>
    </w:p>
    <w:p>
      <w:pPr>
        <w:pStyle w:val="ListNumber"/>
      </w:pPr>
      <w:r>
        <w:t xml:space="preserve">ID: 1180228556313579521 Fecha: 2019-10-04 21:09:50 Texto: RT @AFPespanol: Imágenes de las protestas y enfrentamientos entre manifestantes y policías este viernes en Quito, bajo el estado de excepci… Ubicacion: </w:t>
      </w:r>
    </w:p>
    <w:p>
      <w:pPr>
        <w:pStyle w:val="ListNumber"/>
      </w:pPr>
      <w:r>
        <w:t xml:space="preserve">ID: 1180225146604441600 Fecha: 2019-10-04 20:56:17 Texto: #AHORA así,en una conversación casual está el pdte (e) @jguaido en un sector de #Vargas #Venezuela https://t.co/qpt6IhghlQ Ubicacion: </w:t>
      </w:r>
    </w:p>
    <w:p>
      <w:pPr>
        <w:pStyle w:val="ListNumber"/>
      </w:pPr>
      <w:r>
        <w:t>ID: 1180205333735714816 Fecha: 2019-10-04 19:37:33 Texto: RT @CaraotaDigital: Acompaña a la periodista @jogonzalezc a conocer las #Tendencias #PorElMundo 📲🌎</w:t>
        <w:br/>
        <w:br/>
        <w:t xml:space="preserve">#Ecuador continúan las protestas en con… Ubicacion: </w:t>
      </w:r>
    </w:p>
    <w:p>
      <w:pPr>
        <w:pStyle w:val="ListNumber"/>
      </w:pPr>
      <w:r>
        <w:t xml:space="preserve">ID: 1180191350509178881 Fecha: 2019-10-04 18:41:59 Texto: Hoy es el #DiaMundialDeLosAnimales 🐶🐾🐾 https://t.co/ULdxUPieCn Ubicacion: </w:t>
      </w:r>
    </w:p>
    <w:p>
      <w:pPr>
        <w:pStyle w:val="ListNumber"/>
      </w:pPr>
      <w:r>
        <w:t xml:space="preserve">ID: 1180190779899297792 Fecha: 2019-10-04 18:39:43 Texto: #ACTUALIZACION de noticias internacionales. Les dejo mi resumen diario #PorElMundo 🌏📲 https://t.co/xgiPqNgaYn https://t.co/XvVz0UiGbc Ubicacion: </w:t>
      </w:r>
    </w:p>
    <w:p>
      <w:pPr>
        <w:pStyle w:val="ListNumber"/>
      </w:pPr>
      <w:r>
        <w:t xml:space="preserve">ID: 1180172278295863297 Fecha: 2019-10-04 17:26:12 Texto: #ENVIVO habla el vicepresidente de #Ecuador por manifestaciones y estado de excepción </w:t>
        <w:br/>
        <w:br/>
        <w:t xml:space="preserve">https://t.co/fKLKRYIu8N Ubicacion: </w:t>
      </w:r>
    </w:p>
    <w:p>
      <w:pPr>
        <w:pStyle w:val="ListNumber"/>
      </w:pPr>
      <w:r>
        <w:t xml:space="preserve">ID: 1180144008389115905 Fecha: 2019-10-04 15:33:52 Texto: #ENVIVO habla el gobierno de #ECUADOR en medio de tensiones en las calles y estado excepción! https://t.co/KlKdfwR3JD Ubicacion: </w:t>
      </w:r>
    </w:p>
    <w:p>
      <w:pPr>
        <w:pStyle w:val="ListNumber"/>
      </w:pPr>
      <w:r>
        <w:t xml:space="preserve">ID: 1180119728624472070 Fecha: 2019-10-04 13:57:23 Texto: RT @GenesisCS: #ServicioPúblico | Estamos buscando zapaticos para estas lindas niñas de una invasión en Las Vegas de Petare. </w:t>
        <w:br/>
        <w:br/>
        <w:t>Ellas son:</w:t>
        <w:br/>
        <w:t xml:space="preserve">A… Ubicacion: </w:t>
      </w:r>
    </w:p>
    <w:p>
      <w:pPr>
        <w:pStyle w:val="ListNumber"/>
      </w:pPr>
      <w:r>
        <w:t>ID: 1180107349081677824 Fecha: 2019-10-04 13:08:12 Texto: RT @AFPespanol: El Lago de Maracaibo, en Venezuela, un "constante derrame de crudo" #AFP</w:t>
        <w:br/>
        <w:t>https://t.co/u1NUEqaWcM</w:t>
        <w:br/>
        <w:t>✍ @GDecamme</w:t>
        <w:br/>
        <w:t xml:space="preserve">📸 @YuriYurisky… Ubicacion: </w:t>
      </w:r>
    </w:p>
    <w:p>
      <w:pPr>
        <w:pStyle w:val="ListNumber"/>
      </w:pPr>
      <w:r>
        <w:t xml:space="preserve">ID: 1180086190898319365 Fecha: 2019-10-04 11:44:07 Texto: RT @Gabo_ra27: Rafael Correa canta "Bella Ciao" para manifestar su apoyo a las protestas contra Lenín Moreno en Ecuador. "Bella Ciao" es un… Ubicacion: </w:t>
      </w:r>
    </w:p>
    <w:p>
      <w:pPr>
        <w:pStyle w:val="ListNumber"/>
      </w:pPr>
      <w:r>
        <w:t>ID: 1180085902669950976 Fecha: 2019-10-04 11:42:58 Texto: RT @dw_espanol: Protestas por alza de combustibles paralizan #Ecuador</w:t>
        <w:br/>
        <w:t xml:space="preserve"> </w:t>
        <w:br/>
        <w:t>-Gobierno decreta estado de excepción a nivel nacional</w:t>
        <w:br/>
        <w:t xml:space="preserve">-Al menos 20… Ubicacion: </w:t>
      </w:r>
    </w:p>
    <w:p>
      <w:pPr>
        <w:pStyle w:val="ListNumber"/>
      </w:pPr>
      <w:r>
        <w:t xml:space="preserve">ID: 1179865595023626240 Fecha: 2019-10-03 21:07:33 Texto: #LOULTIMO nuevo canciller en #Peru juramentado por @MartinVizcarraC https://t.co/7zhm1x1k2d Ubicacion: </w:t>
      </w:r>
    </w:p>
    <w:p>
      <w:pPr>
        <w:pStyle w:val="ListNumber"/>
      </w:pPr>
      <w:r>
        <w:t xml:space="preserve">ID: 1179850154263887872 Fecha: 2019-10-03 20:06:11 Texto: RT @AFPespanol: #ÚLTIMAHORA Presidente de Ecuador decreta "estado de excepción" ante protestas por alza de combustibles #AFP https://t.co/p… Ubicacion: </w:t>
      </w:r>
    </w:p>
    <w:p>
      <w:pPr>
        <w:pStyle w:val="ListNumber"/>
      </w:pPr>
      <w:r>
        <w:t xml:space="preserve">ID: 1179841493592399877 Fecha: 2019-10-03 19:31:47 Texto: #ULTIMAHORA pdte @Lenin declara el estará de excepción en el #ECUADOR según reseña el diario @eluniverso https://t.co/aHPymv9QI4 Ubicacion: </w:t>
      </w:r>
    </w:p>
    <w:p>
      <w:pPr>
        <w:pStyle w:val="ListNumber"/>
      </w:pPr>
      <w:r>
        <w:t xml:space="preserve">ID: 1179774921800585216 Fecha: 2019-10-03 15:07:15 Texto: RT @SenRickScott: @SpeakerPelosi La semana pasada, demócratas del Senado bloquearon mi enmienda para ayudar a los venezolanos a escapar del… Ubicacion: </w:t>
      </w:r>
    </w:p>
    <w:p>
      <w:pPr>
        <w:pStyle w:val="ListNumber"/>
      </w:pPr>
      <w:r>
        <w:t xml:space="preserve">ID: 1179748714849673217 Fecha: 2019-10-03 13:23:06 Texto: Watch what happened at 0:10 in @el_pais's broadcast: Así está la zona después de que un hombre con un cuchillo atac… https://t.co/exyJ0cTNdK Ubicacion: </w:t>
      </w:r>
    </w:p>
    <w:p>
      <w:pPr>
        <w:pStyle w:val="ListNumber"/>
      </w:pPr>
      <w:r>
        <w:t>ID: 1179744785495728128 Fecha: 2019-10-03 13:07:30 Texto: RT @CNNEE: ÚLTIMA HORA</w:t>
        <w:br/>
        <w:t xml:space="preserve">Al menos cinco policías muertos tras ataque de un hombre a cuartel en París https://t.co/xf1r3iaNG9 Ubicacion: </w:t>
      </w:r>
    </w:p>
    <w:p>
      <w:pPr>
        <w:pStyle w:val="ListNumber"/>
      </w:pPr>
      <w:r>
        <w:t xml:space="preserve">ID: 1179739499657601025 Fecha: 2019-10-03 12:46:29 Texto: RT @AFPespanol: #ULTIMAHORA Cuatro policías muertos en un ataque en la jefatura de policía de París (fuentes concordantes) #AFP https://t.c… Ubicacion: </w:t>
      </w:r>
    </w:p>
    <w:p>
      <w:pPr>
        <w:pStyle w:val="ListNumber"/>
      </w:pPr>
      <w:r>
        <w:t xml:space="preserve">ID: 1179721992590839809 Fecha: 2019-10-03 11:36:55 Texto: #ATENCION con el llamado de @oariascr 🛑👇🏻👇🏻👇🏻👇🏻 https://t.co/8EMEemnAKq Ubicacion: </w:t>
      </w:r>
    </w:p>
    <w:p>
      <w:pPr>
        <w:pStyle w:val="ListNumber"/>
      </w:pPr>
      <w:r>
        <w:t xml:space="preserve">ID: 1179586013737492480 Fecha: 2019-10-03 02:36:35 Texto: RT @AFPespanol: Corte Suprema de Brasil posterga decisión sobre recurso que puede beneficiar a Lula #AFP https://t.co/cLHZgTPfnO https://t.… Ubicacion: </w:t>
      </w:r>
    </w:p>
    <w:p>
      <w:pPr>
        <w:pStyle w:val="ListNumber"/>
      </w:pPr>
      <w:r>
        <w:t xml:space="preserve">ID: 1179571775925035008 Fecha: 2019-10-03 01:40:01 Texto: De las mejores creaciones del 🌎🤩 https://t.co/WaBM61V7ke Ubicacion: </w:t>
      </w:r>
    </w:p>
    <w:p>
      <w:pPr>
        <w:pStyle w:val="ListNumber"/>
      </w:pPr>
      <w:r>
        <w:t xml:space="preserve">ID: 1179566710283788289 Fecha: 2019-10-03 01:19:53 Texto: #Perú #CrisisEnPeru se agudiza y este jueves @MartinVizcarraC juramentará a nuevos ministros mientras q @MecheAF re… https://t.co/QuVlFD6Cev Ubicacion: </w:t>
      </w:r>
    </w:p>
    <w:p>
      <w:pPr>
        <w:pStyle w:val="ListNumber"/>
      </w:pPr>
      <w:r>
        <w:t xml:space="preserve">ID: 1179566707473563649 Fecha: 2019-10-03 01:19:53 Texto: #EEUU el pdte @realDonaldTrump sigue en sus tensiones con los demócratas y ahora dice que cometen un “Golpe de esta… https://t.co/O5oZXWVgXm Ubicacion: </w:t>
      </w:r>
    </w:p>
    <w:p>
      <w:pPr>
        <w:pStyle w:val="ListNumber"/>
      </w:pPr>
      <w:r>
        <w:t xml:space="preserve">ID: 1179566705372217344 Fecha: 2019-10-03 01:19:52 Texto: #Colombia fue el escenario del encuentro de los dip.#venezolanos exiliados donde contaron con el apoyo de… https://t.co/rOTZXveCOW Ubicacion: </w:t>
      </w:r>
    </w:p>
    <w:p>
      <w:pPr>
        <w:pStyle w:val="ListNumber"/>
      </w:pPr>
      <w:r>
        <w:t xml:space="preserve">ID: 1179566697440796674 Fecha: 2019-10-03 01:19:50 Texto: #Porelmundo #Internacional #Noticias en resumen de lo que se habló en materia internacional. Los invito a que vean… https://t.co/rO37ioRVYd Ubicacion: </w:t>
      </w:r>
    </w:p>
    <w:p>
      <w:pPr>
        <w:pStyle w:val="ListNumber"/>
      </w:pPr>
      <w:r>
        <w:t xml:space="preserve">ID: 1179516434780770306 Fecha: 2019-10-02 22:00:07 Texto: #ENVIVO hablan diputados #Venezolanos en el exilio desde @SenadoGovCo https://t.co/qdws4vuVN6 Ubicacion: </w:t>
      </w:r>
    </w:p>
    <w:p>
      <w:pPr>
        <w:pStyle w:val="ListNumber"/>
      </w:pPr>
      <w:r>
        <w:t xml:space="preserve">ID: 1179464710728626176 Fecha: 2019-10-02 18:34:35 Texto: RT @AFPespanol: [Amplía] Las recientes acusaciones que se han hecho contra mí en la prensa han creado una atmósfera en la que se ha visto c… Ubicacion: </w:t>
      </w:r>
    </w:p>
    <w:p>
      <w:pPr>
        <w:pStyle w:val="ListNumber"/>
      </w:pPr>
      <w:r>
        <w:t xml:space="preserve">ID: 1179463618452164610 Fecha: 2019-10-02 18:30:14 Texto: RT @AFPespanol: #ÚLTIMAHORA Plácido Domingo renuncia a Ópera de Los Ángeles en medio de acusaciones de acoso sexual (medios) #AFP https://t… Ubicacion: </w:t>
      </w:r>
    </w:p>
    <w:p>
      <w:pPr>
        <w:pStyle w:val="ListNumber"/>
      </w:pPr>
      <w:r>
        <w:t xml:space="preserve">ID: 1179436926975299585 Fecha: 2019-10-02 16:44:10 Texto: #ENVIVO 🛑 parlamentarios de #Colombia y #Venezuela luego de sesión solemne en @SenadoGovCo con diputados en el exil… https://t.co/RlZFzIr49w Ubicacion: </w:t>
      </w:r>
    </w:p>
    <w:p>
      <w:pPr>
        <w:pStyle w:val="ListNumber"/>
      </w:pPr>
      <w:r>
        <w:t xml:space="preserve">ID: 1179431499390685186 Fecha: 2019-10-02 16:22:36 Texto: #AHORA el canciller designado @JulioBorges habla ante parlamentarios de #Latam #parlamentosDeAmericaConVenezuela de… https://t.co/uYyZUxUAGz Ubicacion: </w:t>
      </w:r>
    </w:p>
    <w:p>
      <w:pPr>
        <w:pStyle w:val="ListNumber"/>
      </w:pPr>
      <w:r>
        <w:t xml:space="preserve">ID: 1179427515535941633 Fecha: 2019-10-02 16:06:47 Texto: #ECUADOR el diputado @juanflores18 también estuvo presente y aboga por las condiciones de los migrantes en la@zona… https://t.co/AOWeoQkzlb Ubicacion: </w:t>
      </w:r>
    </w:p>
    <w:p>
      <w:pPr>
        <w:pStyle w:val="ListNumber"/>
      </w:pPr>
      <w:r>
        <w:t xml:space="preserve">ID: 1179427509387046912 Fecha: 2019-10-02 16:06:45 Texto: Pdte (e) @jguaido participó en la sesión solemne por videoconferencia también. #parlamentosDeAmericaConVenezuela https://t.co/Xagvu36mwW Ubicacion: </w:t>
      </w:r>
    </w:p>
    <w:p>
      <w:pPr>
        <w:pStyle w:val="ListNumber"/>
      </w:pPr>
      <w:r>
        <w:t xml:space="preserve">ID: 1179427500608364545 Fecha: 2019-10-02 16:06:43 Texto: #AHORA diputados #Venezolanos en el exilio reunidos en @SenadoGovCo con parlamentarios #Latam para encontrar vías d… https://t.co/WNe7gFHWnO Ubicacion: </w:t>
      </w:r>
    </w:p>
    <w:p>
      <w:pPr>
        <w:pStyle w:val="ListNumber"/>
      </w:pPr>
      <w:r>
        <w:t xml:space="preserve">ID: 1179420685304815621 Fecha: 2019-10-02 15:39:38 Texto: RT @CaraotaDigital: #ParlamentosDeAméricaConVenezuela | #EnVivo | @joseolivaresm: "Un 58% fe venezolanos su destino final es quedarse en #C… Ubicacion: </w:t>
      </w:r>
    </w:p>
    <w:p>
      <w:pPr>
        <w:pStyle w:val="ListNumber"/>
      </w:pPr>
      <w:r>
        <w:t xml:space="preserve">ID: 1179416870363045888 Fecha: 2019-10-02 15:24:29 Texto: RT @LeoFeldmanNEWS: #URGENTE: Al menos 2 muertos y múltiples heridos tras estrellarse un avión de la era de la Segunda Guerra Mundial en el… Ubicacion: </w:t>
      </w:r>
    </w:p>
    <w:p>
      <w:pPr>
        <w:pStyle w:val="ListNumber"/>
      </w:pPr>
      <w:r>
        <w:t xml:space="preserve">ID: 1179413972233134081 Fecha: 2019-10-02 15:12:58 Texto: RT @BNONews: BREAKING: World War II-era plane crashes at Bradley International Airport in Connecticut; reports of multiple injuries https:/… Ubicacion: </w:t>
      </w:r>
    </w:p>
    <w:p>
      <w:pPr>
        <w:pStyle w:val="ListNumber"/>
      </w:pPr>
      <w:r>
        <w:t xml:space="preserve">ID: 1179413581051432962 Fecha: 2019-10-02 15:11:24 Texto: #AHORA #ENVIVO dip @joseolivaresm habla en sesión solemne de diputados en el exilio en la cámara del @SenadoGovCo… https://t.co/TcdrGYoeUY Ubicacion: </w:t>
      </w:r>
    </w:p>
    <w:p>
      <w:pPr>
        <w:pStyle w:val="ListNumber"/>
      </w:pPr>
      <w:r>
        <w:t xml:space="preserve">ID: 1179408252297252864 Fecha: 2019-10-02 14:50:14 Texto: RT @EmbajadaVE_Col: #ParlamentosDeAmericaConVenezuela  https://t.co/SqD7sJTCbm Ubicacion: </w:t>
      </w:r>
    </w:p>
    <w:p>
      <w:pPr>
        <w:pStyle w:val="ListNumber"/>
      </w:pPr>
      <w:r>
        <w:t xml:space="preserve">ID: 1179395779724808192 Fecha: 2019-10-02 14:00:40 Texto: RT @EmbajadaVE_Col: #EnVivo Sesión Solemne desde el Senado de #Colombia our https://t.co/CzOtKjBJLi Ubicacion: </w:t>
      </w:r>
    </w:p>
    <w:p>
      <w:pPr>
        <w:pStyle w:val="ListNumber"/>
      </w:pPr>
      <w:r>
        <w:t xml:space="preserve">ID: 1179262552292954112 Fecha: 2019-10-02 05:11:16 Texto: RT @CNNEE: Olaechea se entera de renuncia de Aráoz https://t.co/RD9h5mwIGf Ubicacion: </w:t>
      </w:r>
    </w:p>
    <w:p>
      <w:pPr>
        <w:pStyle w:val="ListNumber"/>
      </w:pPr>
      <w:r>
        <w:t xml:space="preserve">ID: 1179232970839937029 Fecha: 2019-10-02 03:13:43 Texto: #Peru mañana fue convocada una sesión del congreso con todos los diputados titulares y suplentes, para intentar bus… https://t.co/uZxHBd7EW2 Ubicacion: </w:t>
      </w:r>
    </w:p>
    <w:p>
      <w:pPr>
        <w:pStyle w:val="ListNumber"/>
      </w:pPr>
      <w:r>
        <w:t xml:space="preserve">ID: 1179232373952696322 Fecha: 2019-10-02 03:11:21 Texto: #DATO sólo 24 Horas permaneció en el cargo @MecheAF como presidenta de #Peru https://t.co/Cq8p7OkViK Ubicacion: </w:t>
      </w:r>
    </w:p>
    <w:p>
      <w:pPr>
        <w:pStyle w:val="ListNumber"/>
      </w:pPr>
      <w:r>
        <w:t xml:space="preserve">ID: 1179228791241097216 Fecha: 2019-10-02 02:57:07 Texto: #ULTIMAHORA 🛑🇵🇪 aquí las respuestas de @Pedro_Olaechea pdte.del @congresoperu luego de la renuncia de @MecheAF 👇🏻👇🏻… https://t.co/rNxmdu46dN Ubicacion: </w:t>
      </w:r>
    </w:p>
    <w:p>
      <w:pPr>
        <w:pStyle w:val="ListNumber"/>
      </w:pPr>
      <w:r>
        <w:t xml:space="preserve">ID: 1179225860584419334 Fecha: 2019-10-02 02:45:28 Texto: #ULTIMAHORA renuncia la Vicepdte del #Peru y recién juramentada por el @congresoperu como presienta ante imposibili… https://t.co/lDuFJRjDcb Ubicacion: </w:t>
      </w:r>
    </w:p>
    <w:p>
      <w:pPr>
        <w:pStyle w:val="ListNumber"/>
      </w:pPr>
      <w:r>
        <w:t xml:space="preserve">ID: 1179224199178719233 Fecha: 2019-10-02 02:38:52 Texto: #ATENCIÓN aquí la respuesta del pdte del @congresoperu tras renuncia de la vicepresidenta que fue juramentada ayer… https://t.co/QCI6iWInrf Ubicacion: </w:t>
      </w:r>
    </w:p>
    <w:p>
      <w:pPr>
        <w:pStyle w:val="ListNumber"/>
      </w:pPr>
      <w:r>
        <w:t xml:space="preserve">ID: 1179221735184502784 Fecha: 2019-10-02 02:29:05 Texto: #URGENTE pdte juramentada ayer en #Peru renuncia al cargo!!! Aquí sus razones 👇🏻👇🏻👇🏻🛑 https://t.co/Bw0nsLE1sG Ubicacion: </w:t>
      </w:r>
    </w:p>
    <w:p>
      <w:pPr>
        <w:pStyle w:val="ListNumber"/>
      </w:pPr>
      <w:r>
        <w:t xml:space="preserve">ID: 1179216616296501250 Fecha: 2019-10-02 02:08:44 Texto: RT @BluRadioCo: #VIDEO | Desde esta ventana de un centro médico en el norte de Bogotá se escapó la condenada excongresista Aida Merlano. Lo… Ubicacion: </w:t>
      </w:r>
    </w:p>
    <w:p>
      <w:pPr>
        <w:pStyle w:val="ListNumber"/>
      </w:pPr>
      <w:r>
        <w:t xml:space="preserve">ID: 1179105774099976192 Fecha: 2019-10-01 18:48:17 Texto: #AHORA diputados en el exilio, se reúnen en #Bogota #Colombia con canciller designado por @jguaido y hacer planteam… https://t.co/eVBgCMjtsz Ubicacion: </w:t>
      </w:r>
    </w:p>
    <w:p>
      <w:pPr>
        <w:pStyle w:val="ListNumber"/>
      </w:pPr>
      <w:r>
        <w:t xml:space="preserve">ID: 1179088349535096832 Fecha: 2019-10-01 17:39:03 Texto: RT @ReutersLatam: #Pekin realizó un desfile militar masivo para festejar el 70 aniversario del gobierno del Partido Comunista, encabezado p… Ubicacion: </w:t>
      </w:r>
    </w:p>
    <w:p>
      <w:pPr>
        <w:pStyle w:val="ListNumber"/>
      </w:pPr>
      <w:r>
        <w:t xml:space="preserve">ID: 1179056561504899073 Fecha: 2019-10-01 15:32:44 Texto: RT @ReutersLatam: El presidente del Congreso de #Peru 🇵🇪, Pedro Olaechea, habla con corresponsales extranjero tras el anuncio del president… Ubicacion: </w:t>
      </w:r>
    </w:p>
    <w:p>
      <w:pPr>
        <w:pStyle w:val="ListNumber"/>
      </w:pPr>
      <w:r>
        <w:t xml:space="preserve">ID: 1179053645549191169 Fecha: 2019-10-01 15:21:09 Texto: RT @AFPespanol: #ULTIMAHORA El expresidente francés Nicolas Sarkozy será juzgado por financiación ilegal de su campaña (tribunal) #AFP http… Ubicacion: </w:t>
      </w:r>
    </w:p>
    <w:p>
      <w:pPr>
        <w:pStyle w:val="ListNumber"/>
      </w:pPr>
      <w:r>
        <w:t xml:space="preserve">ID: 1179022484680646656 Fecha: 2019-10-01 13:17:20 Texto: #AHORA pdte de @AsambleaVE @jguaido habl d e mecanismo de negociación. De #Noruega </w:t>
        <w:br/>
        <w:br/>
        <w:t xml:space="preserve">https://t.co/x8mYRsAcQk Ubicacion: </w:t>
      </w:r>
    </w:p>
    <w:p>
      <w:pPr>
        <w:pStyle w:val="ListNumber"/>
      </w:pPr>
      <w:r>
        <w:t xml:space="preserve">ID: 1178879997064499201 Fecha: 2019-10-01 03:51:08 Texto: #LOULTIMO así celebró el congreso de #Peru la juramentacion de la nueva presidenta @MecheAF quien viene desempeñánd… https://t.co/ty8KRHC1Wn Ubicacion: </w:t>
      </w:r>
    </w:p>
    <w:p>
      <w:pPr>
        <w:pStyle w:val="ListNumber"/>
      </w:pPr>
      <w:r>
        <w:t xml:space="preserve">ID: 1178870884423127040 Fecha: 2019-10-01 03:14:55 Texto: RT @AFPespanol: #AFP El Congreso de Perú, dominado por la oposición, aprobó suspender "temporalmente" al presidente Martín Vízcarra por "in… Ubicacion: </w:t>
      </w:r>
    </w:p>
    <w:p>
      <w:pPr>
        <w:pStyle w:val="ListNumber"/>
      </w:pPr>
      <w:r>
        <w:t xml:space="preserve">ID: 1178819511685963776 Fecha: 2019-09-30 23:50:47 Texto: RT @ReutersLatam: Manifestantes protestan contra el Congreso peruano🇵🇪 en #Lima https://t.co/lQxJHJXeLl Ubicacion: </w:t>
      </w:r>
    </w:p>
    <w:p>
      <w:pPr>
        <w:pStyle w:val="ListNumber"/>
      </w:pPr>
      <w:r>
        <w:t xml:space="preserve">ID: 1178767919452430342 Fecha: 2019-09-30 20:25:47 Texto: RT @AFPespanol: #ÚLTIMAHORA Citan al Congreso a abogado de Trump para entregar documentos por investigación de destitución #AFP https://t.c… Ubicacion: </w:t>
      </w:r>
    </w:p>
    <w:p>
      <w:pPr>
        <w:pStyle w:val="ListNumber"/>
      </w:pPr>
      <w:r>
        <w:t xml:space="preserve">ID: 1178758609079062535 Fecha: 2019-09-30 19:48:47 Texto: RT @USAenEspanol: .@SecPompeo: Hoy, Estados Unidos continuó tomando medidas en respuesta a intentos rusos de influir en los procesos democr… Ubicacion: </w:t>
      </w:r>
    </w:p>
    <w:p>
      <w:pPr>
        <w:pStyle w:val="ListNumber"/>
      </w:pPr>
      <w:r>
        <w:t xml:space="preserve">ID: 1178731344953782274 Fecha: 2019-09-30 18:00:27 Texto: RT @ReutersLatam: líderes mundiales se reúnen en el funeral del expresidente francés #JacquesChirac </w:t>
        <w:br/>
        <w:br/>
        <w:t xml:space="preserve">#JacquesChiracSacreFrancais https://t… Ubicacion: </w:t>
      </w:r>
    </w:p>
    <w:p>
      <w:pPr>
        <w:pStyle w:val="ListNumber"/>
      </w:pPr>
      <w:r>
        <w:t xml:space="preserve">ID: 1178698643387191297 Fecha: 2019-09-30 15:50:30 Texto: RT @Presidencia_VE: VIDEO | Presidente (E) de Venezuela, @jguaido: “A nuestros venezolanos que están en el exterior, nuestra solidaridad y… Ubicacion: </w:t>
      </w:r>
    </w:p>
    <w:p>
      <w:pPr>
        <w:pStyle w:val="ListNumber"/>
      </w:pPr>
      <w:r>
        <w:t xml:space="preserve">ID: 1178656378229051392 Fecha: 2019-09-30 13:02:33 Texto: RT @CancilleriaCol: En relación con las fotos reales del dossier,que es un trabajo de cooperación de los organismos de inteligencia del Est… Ubicacion: </w:t>
      </w:r>
    </w:p>
    <w:p>
      <w:pPr>
        <w:pStyle w:val="ListNumber"/>
      </w:pPr>
      <w:r>
        <w:t xml:space="preserve">ID: 1178655456241356802 Fecha: 2019-09-30 12:58:53 Texto: RT @usembassyve: Apoyamos nuevas sanciones de UE a funcionarios del régimen de Maduro involucrados en torturas y abusos a los DDHH, incluid… Ubicacion: </w:t>
      </w:r>
    </w:p>
    <w:p>
      <w:pPr>
        <w:pStyle w:val="ListNumber"/>
      </w:pPr>
      <w:r>
        <w:t xml:space="preserve">ID: 1177734089262141440 Fecha: 2019-09-27 23:57:42 Texto: Entonces creo que al terrorismo se le tiene miedo🤷🏻‍♀️ https://t.co/balido0gOG Ubicacion: </w:t>
      </w:r>
    </w:p>
    <w:p>
      <w:pPr>
        <w:pStyle w:val="ListNumber"/>
      </w:pPr>
      <w:r>
        <w:t xml:space="preserve">ID: 1177729330614550528 Fecha: 2019-09-27 23:38:48 Texto: RT @USUN: The #Maduro regime’s lies &amp;amp; deceit corrupt the @UN charter. We gather to solve the world’s problems, not stand by while Maduro st… Ubicacion: </w:t>
      </w:r>
    </w:p>
    <w:p>
      <w:pPr>
        <w:pStyle w:val="ListNumber"/>
      </w:pPr>
      <w:r>
        <w:t xml:space="preserve">ID: 1177727965335040005 Fecha: 2019-09-27 23:33:22 Texto: Mientras Delcy Eloina entraba al recinto de la #UNGA y se llevó una gente para q la aplaudieran, las delegaciones d… https://t.co/q2SazkjCSX Ubicacion: </w:t>
      </w:r>
    </w:p>
    <w:p>
      <w:pPr>
        <w:pStyle w:val="ListNumber"/>
      </w:pPr>
      <w:r>
        <w:t xml:space="preserve">ID: 1177620651919564802 Fecha: 2019-09-27 16:26:57 Texto: #FOTO así fue la votación en el https://t.co/AkNGlVr1sq #DDHH de la #ONU con la resolución que aprobaron para conde… https://t.co/4rGHTvSX8y Ubicacion: </w:t>
      </w:r>
    </w:p>
    <w:p>
      <w:pPr>
        <w:pStyle w:val="ListNumber"/>
      </w:pPr>
      <w:r>
        <w:t xml:space="preserve">ID: 1177593088430264330 Fecha: 2019-09-27 14:37:25 Texto: #UNGA misión enviada por @jguaido hace balance de su visita y logros con resoluciones aprobadas por #ONU en materia… https://t.co/HlTYBxI2Gn Ubicacion: </w:t>
      </w:r>
    </w:p>
    <w:p>
      <w:pPr>
        <w:pStyle w:val="ListNumber"/>
      </w:pPr>
      <w:r>
        <w:t xml:space="preserve">ID: 1177592638473719811 Fecha: 2019-09-27 14:35:38 Texto: RT @CaraotaDigital: #CaraotaAlAire 🎥| "El día martes nos reunimos con Bacchelet y hoy se ha logrado que se aprobara una misión que va a rev… Ubicacion: </w:t>
      </w:r>
    </w:p>
    <w:p>
      <w:pPr>
        <w:pStyle w:val="ListNumber"/>
      </w:pPr>
      <w:r>
        <w:t xml:space="preserve">ID: 1177569775922417664 Fecha: 2019-09-27 13:04:47 Texto: La resolución está sobre la base, del informe presentado ante la instancia por @mbachelet comisionada de #DDHH de l… https://t.co/LFYNuwPROI Ubicacion: </w:t>
      </w:r>
    </w:p>
    <w:p>
      <w:pPr>
        <w:pStyle w:val="ListNumber"/>
      </w:pPr>
      <w:r>
        <w:t xml:space="preserve">ID: 1177569728300273664 Fecha: 2019-09-27 13:04:36 Texto: #ATENCION esta es la resolución aprobada por la #ONU el día de hoy que pide investigar situación de #DDHH en… https://t.co/y3fppMPQ4h Ubicacion: </w:t>
      </w:r>
    </w:p>
    <w:p>
      <w:pPr>
        <w:pStyle w:val="ListNumber"/>
      </w:pPr>
      <w:r>
        <w:t xml:space="preserve">ID: 1177566580009574400 Fecha: 2019-09-27 12:52:05 Texto: #ULTIMAHORA podría llegar a la #ONU para dar su discurso #Maduro ante la #UNGA 📹@VOANoticias https://t.co/F6ap5GIITk Ubicacion: </w:t>
      </w:r>
    </w:p>
    <w:p>
      <w:pPr>
        <w:pStyle w:val="ListNumber"/>
      </w:pPr>
      <w:r>
        <w:t xml:space="preserve">ID: 1177559095714439168 Fecha: 2019-09-27 12:22:21 Texto: RT @AFPespanol: Duque entregó a la ONU información falsa sobre guerrilleros colombianos en Venezuela #AFP https://t.co/hJ5ukB6jow https://t… Ubicacion: </w:t>
      </w:r>
    </w:p>
    <w:p>
      <w:pPr>
        <w:pStyle w:val="ListNumber"/>
      </w:pPr>
      <w:r>
        <w:t>ID: 1177547152475734016 Fecha: 2019-09-27 11:34:53 Texto: RT @juan_gasparini: Segunda resolución sobre #Venezuela en la #ONU pide investigar #crímenes de #Maduro, 27/9/2019</w:t>
        <w:br/>
        <w:t xml:space="preserve">https://t.co/995XJjLppW Ubicacion: </w:t>
      </w:r>
    </w:p>
    <w:p>
      <w:pPr>
        <w:pStyle w:val="ListNumber"/>
      </w:pPr>
      <w:r>
        <w:t xml:space="preserve">ID: 1177309873656270853 Fecha: 2019-09-26 19:52:01 Texto: #UNGA al estilo de @nayibbukele 📸 https://t.co/S3PDGbd1kz Ubicacion: </w:t>
      </w:r>
    </w:p>
    <w:p>
      <w:pPr>
        <w:pStyle w:val="ListNumber"/>
      </w:pPr>
      <w:r>
        <w:t xml:space="preserve">ID: 1177249267502768131 Fecha: 2019-09-26 15:51:12 Texto: #ULTIMAHORA pdte. de #Colombia @IvanDuque entrega dosier q contendría las pruebas de supuesto vinculo de #Maduro co… https://t.co/o2ACbfWU9n Ubicacion: </w:t>
      </w:r>
    </w:p>
    <w:p>
      <w:pPr>
        <w:pStyle w:val="ListNumber"/>
      </w:pPr>
      <w:r>
        <w:t xml:space="preserve">ID: 1177247393349361665 Fecha: 2019-09-26 15:43:45 Texto: #ATENCIÓN declaración conjunta de #grupodelima y grupo internacional de contacto de #UE respecto a #Venezuela y su… https://t.co/7hvGlJSeHf Ubicacion: </w:t>
      </w:r>
    </w:p>
    <w:p>
      <w:pPr>
        <w:pStyle w:val="ListNumber"/>
      </w:pPr>
      <w:r>
        <w:t xml:space="preserve">ID: 1177227388851249153 Fecha: 2019-09-26 14:24:15 Texto: RT @AlertaNews24: 🇸🇦 | URGENTE: El príncipe heredero saudí, Mohamed bin Salman, afirma a PBS que asume la responsabilidad del asesinato del… Ubicacion: </w:t>
      </w:r>
    </w:p>
    <w:p>
      <w:pPr>
        <w:pStyle w:val="ListNumber"/>
      </w:pPr>
      <w:r>
        <w:t xml:space="preserve">ID: 1176936822422822919 Fecha: 2019-09-25 19:09:39 Texto: #ULTIMAHORA más dinero para la crisis en #Venezuela anuncia #EEUU 👇🏻👇🏻👇🏻👇🏻 https://t.co/Z2FZA0tFgr Ubicacion: </w:t>
      </w:r>
    </w:p>
    <w:p>
      <w:pPr>
        <w:pStyle w:val="ListNumber"/>
      </w:pPr>
      <w:r>
        <w:t xml:space="preserve">ID: 1176908719118045185 Fecha: 2019-09-25 17:17:59 Texto: #UNGA así finalizó su intervención el pdte @IvanDuque ante la asamblea gral de la #ONU “momento de la firmeza contr… https://t.co/NsyFQ7oEyv Ubicacion: </w:t>
      </w:r>
    </w:p>
    <w:p>
      <w:pPr>
        <w:pStyle w:val="ListNumber"/>
      </w:pPr>
      <w:r>
        <w:t xml:space="preserve">ID: 1176906160999403520 Fecha: 2019-09-25 17:07:49 Texto: Así hablaban antes de iniciar la reunión de #Trump @realDonaldTrump con líderes regionales por crisis en #Venezuela… https://t.co/fno2AfLtpU Ubicacion: </w:t>
      </w:r>
    </w:p>
    <w:p>
      <w:pPr>
        <w:pStyle w:val="ListNumber"/>
      </w:pPr>
      <w:r>
        <w:t xml:space="preserve">ID: 1176906006921711616 Fecha: 2019-09-25 17:07:12 Texto: #UNGA #ONU #UNGA74 https://t.co/wbMvce8nHD Ubicacion: </w:t>
      </w:r>
    </w:p>
    <w:p>
      <w:pPr>
        <w:pStyle w:val="ListNumber"/>
      </w:pPr>
      <w:r>
        <w:t xml:space="preserve">ID: 1176905611096858626 Fecha: 2019-09-25 17:05:38 Texto: #ENVIVO pdt @IvanDuque hace denuncias ante la #ONU #UNGA respecto a grupos irregulares que serían amparados por Mad… https://t.co/5GoE9fQeCo Ubicacion: </w:t>
      </w:r>
    </w:p>
    <w:p>
      <w:pPr>
        <w:pStyle w:val="ListNumber"/>
      </w:pPr>
      <w:r>
        <w:t xml:space="preserve">ID: 1176905232502132737 Fecha: 2019-09-25 17:04:07 Texto: #ENVIVO el pdte @IvanDuque habla de #Venezuela la crisis y la migración que han recibido en su territorio de 1.4MM… https://t.co/eRJf7fO3Ak Ubicacion: </w:t>
      </w:r>
    </w:p>
    <w:p>
      <w:pPr>
        <w:pStyle w:val="ListNumber"/>
      </w:pPr>
      <w:r>
        <w:t xml:space="preserve">ID: 1176904207166844930 Fecha: 2019-09-25 17:00:03 Texto: #AHORA narcotrafico, corrupción,ñ y corrupción en el discurso de @IvanDuque en la #ONU #UNGA https://t.co/TFKzWBoXxt Ubicacion: </w:t>
      </w:r>
    </w:p>
    <w:p>
      <w:pPr>
        <w:pStyle w:val="ListNumber"/>
      </w:pPr>
      <w:r>
        <w:t xml:space="preserve">ID: 1176903562250637322 Fecha: 2019-09-25 16:57:29 Texto: #AHORA @IvanDuque ante la asamblea de la #ONU #UNGA https://t.co/qOgHlK6sKk Ubicacion: </w:t>
      </w:r>
    </w:p>
    <w:p>
      <w:pPr>
        <w:pStyle w:val="ListNumber"/>
      </w:pPr>
      <w:r>
        <w:t xml:space="preserve">ID: 1176894821790867457 Fecha: 2019-09-25 16:22:45 Texto: #LOULTIMO pdte de #Chile @sebastianpinera habla luego de la reunión de #TRUMP con líderes regionales por la situaci… https://t.co/84lHvxkAuN Ubicacion: </w:t>
      </w:r>
    </w:p>
    <w:p>
      <w:pPr>
        <w:pStyle w:val="ListNumber"/>
      </w:pPr>
      <w:r>
        <w:t xml:space="preserve">ID: 1176882631667003392 Fecha: 2019-09-25 15:34:19 Texto: #LOULTIMO “No podemos permitir que las fuerzas del socialismo se consoliden, el futuro de este hemisferio no estará… https://t.co/n9IOcJe7ac Ubicacion: </w:t>
      </w:r>
    </w:p>
    <w:p>
      <w:pPr>
        <w:pStyle w:val="ListNumber"/>
      </w:pPr>
      <w:r>
        <w:t xml:space="preserve">ID: 1176844091281367041 Fecha: 2019-09-25 13:01:10 Texto: #AHORA la agenda de #Venezuela en la #ONU donde los lideres de la region y @realDonaldTrump escucharan al canciller… https://t.co/xwEy5bTlzm Ubicacion: </w:t>
      </w:r>
    </w:p>
    <w:p>
      <w:pPr>
        <w:pStyle w:val="ListNumber"/>
      </w:pPr>
      <w:r>
        <w:t xml:space="preserve">ID: 1176822456277000194 Fecha: 2019-09-25 11:35:12 Texto: RT @_Provea: #25Sep  Hoy  desde las 9am se debatirá en audiencias de la  @CIDH sobre persecución política en #Venezuela  https://t.co/ZlrEa… Ubicacion: </w:t>
      </w:r>
    </w:p>
    <w:p>
      <w:pPr>
        <w:pStyle w:val="ListNumber"/>
      </w:pPr>
      <w:r>
        <w:t xml:space="preserve">ID: 1176809381498949632 Fecha: 2019-09-25 10:43:15 Texto: RT @VOANoticias: Con el anuncio que dio la presidenta de la Cámara de Representantes, Nancy Pelosi, Donald Trump podría enfrentar un juicio… Ubicacion: </w:t>
      </w:r>
    </w:p>
    <w:p>
      <w:pPr>
        <w:pStyle w:val="ListNumber"/>
      </w:pPr>
      <w:r>
        <w:t xml:space="preserve">ID: 1176808888638853120 Fecha: 2019-09-25 10:41:17 Texto: RT @AFPespanol: #ULTIMAHORA Países de la UE dan el visto bueno a sanciones contra 7 nuevos funcionarios de Venezuela (fuentes diplomáticas)… Ubicacion: </w:t>
      </w:r>
    </w:p>
    <w:p>
      <w:pPr>
        <w:pStyle w:val="ListNumber"/>
      </w:pPr>
      <w:r>
        <w:t xml:space="preserve">ID: 1176707929975795712 Fecha: 2019-09-25 04:00:07 Texto: https://t.co/QHVsuQvSIB Ubicacion: </w:t>
      </w:r>
    </w:p>
    <w:p>
      <w:pPr>
        <w:pStyle w:val="ListNumber"/>
      </w:pPr>
      <w:r>
        <w:t xml:space="preserve">ID: 1176662361974947840 Fecha: 2019-09-25 00:59:03 Texto: https://t.co/wdeC7vE3kp Ubicacion: </w:t>
      </w:r>
    </w:p>
    <w:p>
      <w:pPr>
        <w:pStyle w:val="ListNumber"/>
      </w:pPr>
      <w:r>
        <w:t xml:space="preserve">ID: 1176603498898702336 Fecha: 2019-09-24 21:05:09 Texto: #ULTIMAHORA líder demócrata @SpeakerPelosi anuncia posible juicio contra el pdte #Trump @realDonaldTrump #EnVivo </w:t>
        <w:br/>
        <w:br/>
        <w:t xml:space="preserve">https://t.co/BLPVQMImIS Ubicacion: </w:t>
      </w:r>
    </w:p>
    <w:p>
      <w:pPr>
        <w:pStyle w:val="ListNumber"/>
      </w:pPr>
      <w:r>
        <w:t xml:space="preserve">ID: 1176593289652383747 Fecha: 2019-09-24 20:24:34 Texto: #AHORA aquí les dejo una actualización de noticias #internacionales y de lo que sucedió hoy en la #ONU #UNGA en el… https://t.co/KLCheLBgdL Ubicacion: </w:t>
      </w:r>
    </w:p>
    <w:p>
      <w:pPr>
        <w:pStyle w:val="ListNumber"/>
      </w:pPr>
      <w:r>
        <w:t xml:space="preserve">ID: 1176583683563806720 Fecha: 2019-09-24 19:46:24 Texto: #URGENTE la líder demócrata @SpeakerPelosi estaría anunciando en las próximas horas el “impeachment” contra #Trump… https://t.co/TOe6Rg4Tia Ubicacion: </w:t>
      </w:r>
    </w:p>
    <w:p>
      <w:pPr>
        <w:pStyle w:val="ListNumber"/>
      </w:pPr>
      <w:r>
        <w:t xml:space="preserve">ID: 1176583338770993153 Fecha: 2019-09-24 19:45:02 Texto: RT @JorgeAgobian: #AHORA 🇻🇪Venezolanos en Nueva York protestan contra gobierno en disputa de @NicolasMaduro frente a #UNGA [@VOANoticias #V… Ubicacion: </w:t>
      </w:r>
    </w:p>
    <w:p>
      <w:pPr>
        <w:pStyle w:val="ListNumber"/>
      </w:pPr>
      <w:r>
        <w:t xml:space="preserve">ID: 1176569746222911493 Fecha: 2019-09-24 18:51:01 Texto: #UNGA #UNGA74 activación del #TIAR es apoyada por #Colombia y aclara “cualquier agresión a un país será entendida c… https://t.co/oSRLsd3Std Ubicacion: </w:t>
      </w:r>
    </w:p>
    <w:p>
      <w:pPr>
        <w:pStyle w:val="ListNumber"/>
      </w:pPr>
      <w:r>
        <w:t xml:space="preserve">ID: 1176557429447962626 Fecha: 2019-09-24 18:02:05 Texto: #UNGA #UNGA19 pdte de #Colombia @IvanDuque denuncia reclutamiento de niños #Venezolanos por grupos irregulares arma… https://t.co/9A7yXoHJh5 Ubicacion: </w:t>
      </w:r>
    </w:p>
    <w:p>
      <w:pPr>
        <w:pStyle w:val="ListNumber"/>
      </w:pPr>
      <w:r>
        <w:t xml:space="preserve">ID: 1176552407658061824 Fecha: 2019-09-24 17:42:07 Texto: RT @USAenEspanol: "El petróleo de Venezuela pertenece al pueblo venezolano y no debería usarse como moneda de cambio para mantener a dictad… Ubicacion: </w:t>
      </w:r>
    </w:p>
    <w:p>
      <w:pPr>
        <w:pStyle w:val="ListNumber"/>
      </w:pPr>
      <w:r>
        <w:t xml:space="preserve">ID: 1176539156362735618 Fecha: 2019-09-24 16:49:28 Texto: RT @CaraotaDigital: #CaraotaAlAire 🎥 | "Nosotros lo presentamos ante el reino de Noruega, elecciones a corto plazo, separación de cargos" P… Ubicacion: </w:t>
      </w:r>
    </w:p>
    <w:p>
      <w:pPr>
        <w:pStyle w:val="ListNumber"/>
      </w:pPr>
      <w:r>
        <w:t xml:space="preserve">ID: 1176539031825465344 Fecha: 2019-09-24 16:48:58 Texto: RT @CaraotaDigital: #CaraotaAlAire 🎥 | "Ustedes llegaron por el voto, así como llego Juan Requesenes y ustedes violaron su inmunidad parlam… Ubicacion: </w:t>
      </w:r>
    </w:p>
    <w:p>
      <w:pPr>
        <w:pStyle w:val="ListNumber"/>
      </w:pPr>
      <w:r>
        <w:t xml:space="preserve">ID: 1176528019047034881 Fecha: 2019-09-24 16:05:13 Texto: #AHORA en #Venezuela se incorporó el chavismo a la @AsambleaVE reconocen a @jguaido como pdte del poder legislativo… https://t.co/6EICDEzFkZ Ubicacion: </w:t>
      </w:r>
    </w:p>
    <w:p>
      <w:pPr>
        <w:pStyle w:val="ListNumber"/>
      </w:pPr>
      <w:r>
        <w:t xml:space="preserve">ID: 1176521700298645504 Fecha: 2019-09-24 15:40:06 Texto: #UNGA pdte de #Colombia @IvanDuque participa con canciller de #Venezuela @JulioBorges en reunión por la migración d… https://t.co/XOy6T8H9t1 Ubicacion: </w:t>
      </w:r>
    </w:p>
    <w:p>
      <w:pPr>
        <w:pStyle w:val="ListNumber"/>
      </w:pPr>
      <w:r>
        <w:t xml:space="preserve">ID: 1176510846043906048 Fecha: 2019-09-24 14:56:58 Texto: RT @CaraotaDigital: #EnVivo por #CaraotaAlAire | @jogonzalezc: El secretario del Tesoro de #EEUU emitió nuevas sanciones contra cuatro nuev… Ubicacion: </w:t>
      </w:r>
    </w:p>
    <w:p>
      <w:pPr>
        <w:pStyle w:val="ListNumber"/>
      </w:pPr>
      <w:r>
        <w:t xml:space="preserve">ID: 1176505851194040320 Fecha: 2019-09-24 14:37:08 Texto: #AHORA @realDonaldTrump habla de migración centroamericana hacia #EEUU y redes de tráfico de personas en la zona.… https://t.co/mJfCHzgLbJ Ubicacion: </w:t>
      </w:r>
    </w:p>
    <w:p>
      <w:pPr>
        <w:pStyle w:val="ListNumber"/>
      </w:pPr>
      <w:r>
        <w:t xml:space="preserve">ID: 1176503410272755713 Fecha: 2019-09-24 14:27:26 Texto: RT @CaraotaDigital: #EnVivo por #CaraotaAlAire @realDonaldTrump, presidente de los 🇺🇸, desde la Asamblea General de la @ONU_es #UNGA: "Los… Ubicacion: </w:t>
      </w:r>
    </w:p>
    <w:p>
      <w:pPr>
        <w:pStyle w:val="ListNumber"/>
      </w:pPr>
      <w:r>
        <w:t xml:space="preserve">ID: 1176501586467721216 Fecha: 2019-09-24 14:20:11 Texto: RT @CaraotaDigital: #EnVivo por #CaraotaAlAire @realDonaldTrump desde la Asamblea General de la @ONU_es #UNGA: "Nuestro desempleo nacional… Ubicacion: </w:t>
      </w:r>
    </w:p>
    <w:p>
      <w:pPr>
        <w:pStyle w:val="ListNumber"/>
      </w:pPr>
      <w:r>
        <w:t xml:space="preserve">ID: 1176500959566061568 Fecha: 2019-09-24 14:17:41 Texto: #ENVIVO #UNGA habla pdte @realDonaldTrump en medio del debate general en #UNGA74 https://t.co/EWM2iZR5E8 Ubicacion: </w:t>
      </w:r>
    </w:p>
    <w:p>
      <w:pPr>
        <w:pStyle w:val="ListNumber"/>
      </w:pPr>
      <w:r>
        <w:t xml:space="preserve">ID: 1176498818386419712 Fecha: 2019-09-24 14:09:11 Texto: RT @LeoFeldmanNEWS: #URGENTE: Primeras imágenes del terremoto de 5,8 en #Pakistán que dejó al menos 19 muertos y 300 heridos, según las últ… Ubicacion: </w:t>
      </w:r>
    </w:p>
    <w:p>
      <w:pPr>
        <w:pStyle w:val="ListNumber"/>
      </w:pPr>
      <w:r>
        <w:t xml:space="preserve">ID: 1176494790013313024 Fecha: 2019-09-24 13:53:10 Texto: RT @ReutersLatam: #NacionesUnidas - Presidente de #Brasil #jairbolsonaro llama a otras naciones sudamericanas a ayudar a restablecer #Democ… Ubicacion: </w:t>
      </w:r>
    </w:p>
    <w:p>
      <w:pPr>
        <w:pStyle w:val="ListNumber"/>
      </w:pPr>
      <w:r>
        <w:t xml:space="preserve">ID: 1176494579073323019 Fecha: 2019-09-24 13:52:20 Texto: #UNGA habla @jairbolsonaro en debate general de #ONU #UNGA74 https://t.co/SZceBjaurA Ubicacion: </w:t>
      </w:r>
    </w:p>
    <w:p>
      <w:pPr>
        <w:pStyle w:val="ListNumber"/>
      </w:pPr>
      <w:r>
        <w:t xml:space="preserve">ID: 1176296707476381696 Fecha: 2019-09-24 00:46:04 Texto: #ULTIMAHORA #UNGA https://t.co/t3fnmXeZq1 Ubicacion: </w:t>
      </w:r>
    </w:p>
    <w:p>
      <w:pPr>
        <w:pStyle w:val="ListNumber"/>
      </w:pPr>
      <w:r>
        <w:t xml:space="preserve">ID: 1176258696579563521 Fecha: 2019-09-23 22:15:01 Texto: #LOULTIMO finaliza reunión privada de países del #TIAR y aquí el acuerdo y resolución aprobada con 16votos a favor… https://t.co/jdpUkgZvDq Ubicacion: </w:t>
      </w:r>
    </w:p>
    <w:p>
      <w:pPr>
        <w:pStyle w:val="ListNumber"/>
      </w:pPr>
      <w:r>
        <w:t xml:space="preserve">ID: 1176196886396641280 Fecha: 2019-09-23 18:09:25 Texto: RT @briciosegovia: Queda claro que #Trump quiere un Nobel de la paz. No es la 1ª vez que hace alusión al galardón. Sus palabras durante la… Ubicacion: </w:t>
      </w:r>
    </w:p>
    <w:p>
      <w:pPr>
        <w:pStyle w:val="ListNumber"/>
      </w:pPr>
      <w:r>
        <w:t xml:space="preserve">ID: 1176191437974773760 Fecha: 2019-09-23 17:47:46 Texto: RT @VOANoticias: El enviado especial de EE.UU. para Venezuela, Elliott Abrams, dijo a la Voz de América que el gobierno en disputa de Nicol… Ubicacion: </w:t>
      </w:r>
    </w:p>
    <w:p>
      <w:pPr>
        <w:pStyle w:val="ListNumber"/>
      </w:pPr>
      <w:r>
        <w:t xml:space="preserve">ID: 1176186657206411264 Fecha: 2019-09-23 17:28:46 Texto: #UNGA intervención de @JulioBorges en la reunión de #GrupodeLima en la #UNGA74 https://t.co/EtZTjh97KH Ubicacion: </w:t>
      </w:r>
    </w:p>
    <w:p>
      <w:pPr>
        <w:pStyle w:val="ListNumber"/>
      </w:pPr>
      <w:r>
        <w:t xml:space="preserve">ID: 1176186199695855617 Fecha: 2019-09-23 17:26:57 Texto: Respecto a la declaración del #grupodeLima en #UNGA #UNGA74 #ONU dice @JulioBorges el rechazo regional a #Maduro y… https://t.co/60ycIUl1SQ Ubicacion: </w:t>
      </w:r>
    </w:p>
    <w:p>
      <w:pPr>
        <w:pStyle w:val="ListNumber"/>
      </w:pPr>
      <w:r>
        <w:t xml:space="preserve">ID: 1176181548334407680 Fecha: 2019-09-23 17:08:28 Texto: 8.Reiteran su profunda preocupación por la gravedad de la crisis humanitaria en Venezuela y por la dimensión del éx… https://t.co/832E7BuN9p Ubicacion: </w:t>
      </w:r>
    </w:p>
    <w:p>
      <w:pPr>
        <w:pStyle w:val="ListNumber"/>
      </w:pPr>
      <w:r>
        <w:t xml:space="preserve">ID: 1176181547021602816 Fecha: 2019-09-23 17:08:27 Texto: 7.Rechazan la candidatura del régimen ilegítimo de Maduro a dicho Consejo, por ser absolutamente contraria a la tar… https://t.co/eMb9TObDOk Ubicacion: </w:t>
      </w:r>
    </w:p>
    <w:p>
      <w:pPr>
        <w:pStyle w:val="ListNumber"/>
      </w:pPr>
      <w:r>
        <w:t xml:space="preserve">ID: 1176181545788411904 Fecha: 2019-09-23 17:08:27 Texto: 6.Urgen al Consejo de Derechos Humanos de la #ONU establecer mecanismo independiente de seguimiento e investigación… https://t.co/BvSPJ6FkBl Ubicacion: </w:t>
      </w:r>
    </w:p>
    <w:p>
      <w:pPr>
        <w:pStyle w:val="ListNumber"/>
      </w:pPr>
      <w:r>
        <w:t xml:space="preserve">ID: 1176181543984914432 Fecha: 2019-09-23 17:08:27 Texto: 5.Promueven,de acuerdo a los ordenamientos jurídicos nacionales aplicables, la investigación, captura y sanción de… https://t.co/gEW4BLKwlL Ubicacion: </w:t>
      </w:r>
    </w:p>
    <w:p>
      <w:pPr>
        <w:pStyle w:val="ListNumber"/>
      </w:pPr>
      <w:r>
        <w:t xml:space="preserve">ID: 1176181542420385799 Fecha: 2019-09-23 17:08:26 Texto: 4.Rechazan crecientes vínculos del régimen de Maduro con grupos armados al margen de la ley y amparo que otorga a l… https://t.co/iILy35j6ld Ubicacion: </w:t>
      </w:r>
    </w:p>
    <w:p>
      <w:pPr>
        <w:pStyle w:val="ListNumber"/>
      </w:pPr>
      <w:r>
        <w:t xml:space="preserve">ID: 1176181540440727553 Fecha: 2019-09-23 17:08:26 Texto: 3.Expresan la disposición de adoptar nuevas sanciones u otras medidas económicas y políticas contra el régimen de M… https://t.co/B1pI20zb8A Ubicacion: </w:t>
      </w:r>
    </w:p>
    <w:p>
      <w:pPr>
        <w:pStyle w:val="ListNumber"/>
      </w:pPr>
      <w:r>
        <w:t xml:space="preserve">ID: 1176181538033229827 Fecha: 2019-09-23 17:08:25 Texto: 2)Renuevan su apoyo al Presidente Encargado Juan Guaidó y la Asamblea Nacional, como autoridades legítimas y democr… https://t.co/S9DbSzXxzu Ubicacion: </w:t>
      </w:r>
    </w:p>
    <w:p>
      <w:pPr>
        <w:pStyle w:val="ListNumber"/>
      </w:pPr>
      <w:r>
        <w:t xml:space="preserve">ID: 1176181532547043334 Fecha: 2019-09-23 17:08:24 Texto: #AHORA declaración #LimaGroup #UNGA Rechazan reiterados y sucesivos bloqueos del régimen ilegítimo de Maduro a proc… https://t.co/s75xBxP4iI Ubicacion: </w:t>
      </w:r>
    </w:p>
    <w:p>
      <w:pPr>
        <w:pStyle w:val="ListNumber"/>
      </w:pPr>
      <w:r>
        <w:t xml:space="preserve">ID: 1176175121796685827 Fecha: 2019-09-23 16:42:55 Texto: *inició Ubicacion: </w:t>
      </w:r>
    </w:p>
    <w:p>
      <w:pPr>
        <w:pStyle w:val="ListNumber"/>
      </w:pPr>
      <w:r>
        <w:t xml:space="preserve">ID: 1176173927070076928 Fecha: 2019-09-23 16:38:11 Texto: #UNGA #UNGA74 #ATENCION inicio reunión del #Grupodelima en #NYC en el marco de la asamblea de #ONU para evaluar acc… https://t.co/r5JIyhQl6b Ubicacion: </w:t>
      </w:r>
    </w:p>
    <w:p>
      <w:pPr>
        <w:pStyle w:val="ListNumber"/>
      </w:pPr>
      <w:r>
        <w:t xml:space="preserve">ID: 1176165189357424640 Fecha: 2019-09-23 16:03:27 Texto: #UNGA #UNGA74 👇🏻👇🏻👇🏻👇🏻 https://t.co/nAOKRM17jR Ubicacion: </w:t>
      </w:r>
    </w:p>
    <w:p>
      <w:pPr>
        <w:pStyle w:val="ListNumber"/>
      </w:pPr>
      <w:r>
        <w:t xml:space="preserve">ID: 1176161231343951872 Fecha: 2019-09-23 15:47:44 Texto: RT @USAenEspanol: El presidente Trump, el vicepresidente Pence y el secretario Pompeo liderarán discusión sobre la importancia de proteger… Ubicacion: </w:t>
      </w:r>
    </w:p>
    <w:p>
      <w:pPr>
        <w:pStyle w:val="ListNumber"/>
      </w:pPr>
      <w:r>
        <w:t xml:space="preserve">ID: 1176156235994935296 Fecha: 2019-09-23 15:27:53 Texto: RT @JorgeAgobian: #UNGA @jmarczak de @AtlanticCouncil considera que “esta semana es clave para la región” y para poner la “atención global… Ubicacion: </w:t>
      </w:r>
    </w:p>
    <w:p>
      <w:pPr>
        <w:pStyle w:val="ListNumber"/>
      </w:pPr>
      <w:r>
        <w:t xml:space="preserve">ID: 1176155381543952387 Fecha: 2019-09-23 15:24:29 Texto: RT @VOANoticias: Diputado Luis Florido sobre reunión con los países del #TIAR: “todos los países deben incrementar los mecanismos de presió… Ubicacion: </w:t>
      </w:r>
    </w:p>
    <w:p>
      <w:pPr>
        <w:pStyle w:val="ListNumber"/>
      </w:pPr>
      <w:r>
        <w:t xml:space="preserve">ID: 1176147367751487489 Fecha: 2019-09-23 14:52:38 Texto: RT @AFPespanol: #ULTIMAHORA "¿Cómo se atreven? ¡Han robado mis sueños y mi niñez!", dice Greta Thunberg en la ONU #AFP https://t.co/T9YmCib… Ubicacion: </w:t>
      </w:r>
    </w:p>
    <w:p>
      <w:pPr>
        <w:pStyle w:val="ListNumber"/>
      </w:pPr>
      <w:r>
        <w:t xml:space="preserve">ID: 1176126940434116609 Fecha: 2019-09-23 13:31:28 Texto: #AHORA todo listo en #NY para la #UNGA #UNGA74 donde #Venezuela será tema en la agenda de los paises latinoamerican… https://t.co/8DtQvwawye Ubicacion: </w:t>
      </w:r>
    </w:p>
    <w:p>
      <w:pPr>
        <w:pStyle w:val="ListNumber"/>
      </w:pPr>
      <w:r>
        <w:t xml:space="preserve">ID: 1176112547709300736 Fecha: 2019-09-23 12:34:17 Texto: RT @ReutersLatam: Lideres mundiales llegan a la sede de #NacionesUnidas 🇺🇳 para participar de un encuentro sobre el clima 🌎 en el marco de… Ubicacion: </w:t>
      </w:r>
    </w:p>
    <w:p>
      <w:pPr>
        <w:pStyle w:val="ListNumber"/>
      </w:pPr>
      <w:r>
        <w:t>ID: 1176098490008702977 Fecha: 2019-09-23 11:38:25 Texto: RT @EFEnoticias: #ÚLTIMAHORA | Los detenidos en Cataluña estaban preparados para atentar</w:t>
        <w:br/>
        <w:t xml:space="preserve">https://t.co/zUc1lCgYJs https://t.co/34On8pP4tr Ubicacion: </w:t>
      </w:r>
    </w:p>
    <w:p>
      <w:pPr>
        <w:pStyle w:val="ListNumber"/>
      </w:pPr>
      <w:r>
        <w:t xml:space="preserve">ID: 1176098464100470786 Fecha: 2019-09-23 11:38:19 Texto: RT @EFEnoticias: Fuentes de la Guardia Civil han explicado a Efe que la operación policial se ha iniciado sobre las 5.00 horas de este lune… Ubicacion: </w:t>
      </w:r>
    </w:p>
    <w:p>
      <w:pPr>
        <w:pStyle w:val="ListNumber"/>
      </w:pPr>
      <w:r>
        <w:t xml:space="preserve">ID: 1176098428390182913 Fecha: 2019-09-23 11:38:10 Texto: RT @EFEnoticias: #ÚLTIMAHORA Nueve independentistas detenidos en una operación de la Guardia Civil en Cataluña https://t.co/5yGlqh2wyn Ubicacion: </w:t>
      </w:r>
    </w:p>
    <w:p>
      <w:pPr>
        <w:pStyle w:val="ListNumber"/>
      </w:pPr>
      <w:r>
        <w:t>ID: 1175971510953136128 Fecha: 2019-09-23 03:13:51 Texto: RT @pictoline: Felicidades, camaradas ☢️</w:t>
        <w:br/>
        <w:t>"Chernobyl", Emmy a la Mejor Miniserie 🏆</w:t>
        <w:br/>
        <w:br/>
        <w:t xml:space="preserve">#Emmys https://t.co/shIsRsJeYX Ubicacion: </w:t>
      </w:r>
    </w:p>
    <w:p>
      <w:pPr>
        <w:pStyle w:val="ListNumber"/>
      </w:pPr>
      <w:r>
        <w:t xml:space="preserve">ID: 1175971459379937280 Fecha: 2019-09-23 03:13:39 Texto: RT @AFPespanol: #ÚLTIMAHORA "Juego de Tronos" se lleva el Emmy a mejor serie dramática #AFP https://t.co/LmzC9MD9hV Ubicacion: </w:t>
      </w:r>
    </w:p>
    <w:p>
      <w:pPr>
        <w:pStyle w:val="ListNumber"/>
      </w:pPr>
      <w:r>
        <w:t xml:space="preserve">ID: 1175897087713730567 Fecha: 2019-09-22 22:18:07 Texto: RT @ReutersLatam: El edificio residencial más alto del mundo alcanza los 472 metros https://t.co/eqLlJTO53D Ubicacion: </w:t>
      </w:r>
    </w:p>
    <w:p>
      <w:pPr>
        <w:pStyle w:val="ListNumber"/>
      </w:pPr>
      <w:r>
        <w:t xml:space="preserve">ID: 1175811735472787457 Fecha: 2019-09-22 16:38:57 Texto: RT @CNNEE: Así se encendió la batiseñal en la Torre Reforma en Ciudad de México para celebrar los 80 años de Batman #Batman80 #BatmanDay 🎥… Ubicacion: </w:t>
      </w:r>
    </w:p>
    <w:p>
      <w:pPr>
        <w:pStyle w:val="ListNumber"/>
      </w:pPr>
      <w:r>
        <w:t xml:space="preserve">ID: 1175811004313329664 Fecha: 2019-09-22 16:36:03 Texto: RT @IvanDuque: #Bogotá En la Asamblea General de Naciones Unidas, la próxima semana, alertaremos al mundo sobre efectos nefastos de la dict… Ubicacion: </w:t>
      </w:r>
    </w:p>
    <w:p>
      <w:pPr>
        <w:pStyle w:val="ListNumber"/>
      </w:pPr>
      <w:r>
        <w:t xml:space="preserve">ID: 1175409280687779840 Fecha: 2019-09-21 13:59:45 Texto: RT @EmbajadaVE_Col: #ATENCIÓN || #VenezolanosEnColombia, debes tener en cuenta estos 5 tips vitales que el Estado colombiano ofrece a los v… Ubicacion: </w:t>
      </w:r>
    </w:p>
    <w:p>
      <w:pPr>
        <w:pStyle w:val="ListNumber"/>
      </w:pPr>
      <w:r>
        <w:t xml:space="preserve">ID: 1175155064157147136 Fecha: 2019-09-20 21:09:35 Texto: #LOULTIMO esto ocurrió en un centro comercial en la ciudad de #Chicago #EEUU 😱 https://t.co/AjqjVZj4mr Ubicacion: </w:t>
      </w:r>
    </w:p>
    <w:p>
      <w:pPr>
        <w:pStyle w:val="ListNumber"/>
      </w:pPr>
      <w:r>
        <w:t xml:space="preserve">ID: 1175121720686129153 Fecha: 2019-09-20 18:57:05 Texto: RT @USAenEspanol: Maduro es la razón por la cual Venezuela enfrenta el mayor desplazamiento forzado de personas en su historia. EE.UU. cont… Ubicacion: </w:t>
      </w:r>
    </w:p>
    <w:p>
      <w:pPr>
        <w:pStyle w:val="ListNumber"/>
      </w:pPr>
      <w:r>
        <w:t xml:space="preserve">ID: 1175092127698706434 Fecha: 2019-09-20 16:59:30 Texto: RT @ajplusespanol: Más de 5 mil actos en 156 países. </w:t>
        <w:br/>
        <w:br/>
        <w:t xml:space="preserve">Esta semana, jóvenes del mundo entero participan de una huelga climática mundial con… Ubicacion: </w:t>
      </w:r>
    </w:p>
    <w:p>
      <w:pPr>
        <w:pStyle w:val="ListNumber"/>
      </w:pPr>
      <w:r>
        <w:t xml:space="preserve">ID: 1175055328335028227 Fecha: 2019-09-20 14:33:16 Texto: **causa... Ubicacion: </w:t>
      </w:r>
    </w:p>
    <w:p>
      <w:pPr>
        <w:pStyle w:val="ListNumber"/>
      </w:pPr>
      <w:r>
        <w:t xml:space="preserve">ID: 1175054877493551105 Fecha: 2019-09-20 14:31:28 Texto: #ATENCIÓN a juicio oral fue elevada la caída de los #cuadernosk involucrada la Expdte #CristinaFernández https://t.co/8ptXpfXqOI Ubicacion: </w:t>
      </w:r>
    </w:p>
    <w:p>
      <w:pPr>
        <w:pStyle w:val="ListNumber"/>
      </w:pPr>
      <w:r>
        <w:t>ID: 1175043713376108544 Fecha: 2019-09-20 13:47:07 Texto: RT @dw_espanol: La mayor movilización de la historia contra el cambio climático</w:t>
        <w:br/>
        <w:br/>
        <w:t xml:space="preserve">Estudiantes de todo el mundo lideran la protesta global co… Ubicacion: </w:t>
      </w:r>
    </w:p>
    <w:p>
      <w:pPr>
        <w:pStyle w:val="ListNumber"/>
      </w:pPr>
      <w:r>
        <w:t xml:space="preserve">ID: 1175003391468003328 Fecha: 2019-09-20 11:06:53 Texto: RT @ReutersLatam: Miles de estudiantes se reúnen en la Puerta de Brandemburgo , en Berlín, para protestar por el cambio climático. #cambioc… Ubicacion: </w:t>
      </w:r>
    </w:p>
    <w:p>
      <w:pPr>
        <w:pStyle w:val="ListNumber"/>
      </w:pPr>
      <w:r>
        <w:t xml:space="preserve">ID: 1174850131553869827 Fecha: 2019-09-20 00:57:53 Texto: RT @usembassyve: Maduro es la razón por la cual Venezuela enfrenta el mayor desplazamiento forzado de personas en su historia. EE.UU. conti… Ubicacion: </w:t>
      </w:r>
    </w:p>
    <w:p>
      <w:pPr>
        <w:pStyle w:val="ListNumber"/>
      </w:pPr>
      <w:r>
        <w:t xml:space="preserve">ID: 1174772370420240396 Fecha: 2019-09-19 19:48:53 Texto: #LOULTIMO directiva de la @AsambleaVE completa y reunida #19Sept https://t.co/QqxUnnrmIx Ubicacion: </w:t>
      </w:r>
    </w:p>
    <w:p>
      <w:pPr>
        <w:pStyle w:val="ListNumber"/>
      </w:pPr>
      <w:r>
        <w:t xml:space="preserve">ID: 1174771525402144778 Fecha: 2019-09-19 19:45:32 Texto: RT @SecPompeo: Productive discussion with Foreign Minister @cafreeland on increasing pressure on the former Maduro regime to bring about a… Ubicacion: </w:t>
      </w:r>
    </w:p>
    <w:p>
      <w:pPr>
        <w:pStyle w:val="ListNumber"/>
      </w:pPr>
      <w:r>
        <w:t xml:space="preserve">ID: 1174710483657605121 Fecha: 2019-09-19 15:42:59 Texto: RT @VOANoticias: La asesora del presidente #DonaldTrump, Kellyanne Conway, dijo a la Voz de América que, “la posición del presidente sobre… Ubicacion: </w:t>
      </w:r>
    </w:p>
    <w:p>
      <w:pPr>
        <w:pStyle w:val="ListNumber"/>
      </w:pPr>
      <w:r>
        <w:t xml:space="preserve">ID: 1174325111912062977 Fecha: 2019-09-18 14:11:39 Texto: #ULTIMAHORA pdte #Trump anuncia su nominado para sustituir a #Bolton https://t.co/vLxWeHw002 Ubicacion: </w:t>
      </w:r>
    </w:p>
    <w:p>
      <w:pPr>
        <w:pStyle w:val="ListNumber"/>
      </w:pPr>
      <w:r>
        <w:t xml:space="preserve">ID: 1174324710588473347 Fecha: 2019-09-18 14:10:03 Texto: The New York Times anuncia el cierre de su versión en español  https://t.co/ApXjowySSn Ubicacion: </w:t>
      </w:r>
    </w:p>
    <w:p>
      <w:pPr>
        <w:pStyle w:val="ListNumber"/>
      </w:pPr>
      <w:r>
        <w:t xml:space="preserve">ID: 1174312444715569154 Fecha: 2019-09-18 13:21:19 Texto: https://t.co/8anLijk4Pr Ubicacion: </w:t>
      </w:r>
    </w:p>
    <w:p>
      <w:pPr>
        <w:pStyle w:val="ListNumber"/>
      </w:pPr>
      <w:r>
        <w:t xml:space="preserve">ID: 1174311965675667456 Fecha: 2019-09-18 13:19:24 Texto: RT @USAenEspanol: ¡Hoy es el último día! Las solicitudes para el programa de becas #YLAI2020 se cerrarán HOY a las 11:00 a.m. EDT.  </w:t>
        <w:br/>
        <w:br/>
        <w:t xml:space="preserve">Verif… Ubicacion: </w:t>
      </w:r>
    </w:p>
    <w:p>
      <w:pPr>
        <w:pStyle w:val="ListNumber"/>
      </w:pPr>
      <w:r>
        <w:t xml:space="preserve">ID: 1174099177288163328 Fecha: 2019-09-17 23:13:52 Texto: RT @AFPespanol: #ÚLTIMAHORA Excarcelan al vicepresidente del Parlamento venezolano Edgar Zambrano (dirigente opositor) #AFP https://t.co/YP… Ubicacion: </w:t>
      </w:r>
    </w:p>
    <w:p>
      <w:pPr>
        <w:pStyle w:val="ListNumber"/>
      </w:pPr>
      <w:r>
        <w:t xml:space="preserve">ID: 1174036473315831809 Fecha: 2019-09-17 19:04:42 Texto: RT @usembassyve: El Departamento del Tesoro de EE.UU. aumenta la presión sobre Alex Saab y su red en #Venezuela. https://t.co/nbo1MTXW6O #1… Ubicacion: </w:t>
      </w:r>
    </w:p>
    <w:p>
      <w:pPr>
        <w:pStyle w:val="ListNumber"/>
      </w:pPr>
      <w:r>
        <w:t xml:space="preserve">ID: 1174030592276652035 Fecha: 2019-09-17 18:41:20 Texto: #LOULTIMO lista de las emprendas sancionadas por @USTreasury vinculadas a negocios con #Maduro o vinculadas a... 👇🏻… https://t.co/nrZ1p0McHs Ubicacion: </w:t>
      </w:r>
    </w:p>
    <w:p>
      <w:pPr>
        <w:pStyle w:val="ListNumber"/>
      </w:pPr>
      <w:r>
        <w:t xml:space="preserve">ID: 1174030185626296325 Fecha: 2019-09-17 18:39:43 Texto: #ULTIMAHORA la lista de los sancionados de #EEUU 👇🏻👇🏻👇🏻 https://t.co/BsSNKPMehX Ubicacion: </w:t>
      </w:r>
    </w:p>
    <w:p>
      <w:pPr>
        <w:pStyle w:val="ListNumber"/>
      </w:pPr>
      <w:r>
        <w:t xml:space="preserve">ID: 1173985889845952518 Fecha: 2019-09-17 15:43:42 Texto: ¿ y los que pactaron qué? @hramosallup hoy sí fue y dice que los esperaba para debatir. O ¿llegarán de otra forma? https://t.co/XNfstBs3sS Ubicacion: </w:t>
      </w:r>
    </w:p>
    <w:p>
      <w:pPr>
        <w:pStyle w:val="ListNumber"/>
      </w:pPr>
      <w:r>
        <w:t xml:space="preserve">ID: 1173961233583804416 Fecha: 2019-09-17 14:05:43 Texto: RT @VOANoticias: La policía de #HongKong disparó un cañón de agua y gases lacrimógenos contra los manifestantes mientras lanzaban bombas de… Ubicacion: </w:t>
      </w:r>
    </w:p>
    <w:p>
      <w:pPr>
        <w:pStyle w:val="ListNumber"/>
      </w:pPr>
      <w:r>
        <w:t xml:space="preserve">ID: 1173658040089944064 Fecha: 2019-09-16 18:00:56 Texto: #AHORA @jguaido : se había avanzado tanto que salieron corriendo. En referencia a los enviados de #Maduro a… https://t.co/OptKHIBtKy Ubicacion: </w:t>
      </w:r>
    </w:p>
    <w:p>
      <w:pPr>
        <w:pStyle w:val="ListNumber"/>
      </w:pPr>
      <w:r>
        <w:t xml:space="preserve">ID: 1173655961841610753 Fecha: 2019-09-16 17:52:41 Texto: https://t.co/VcsIlxJZJN Ubicacion: </w:t>
      </w:r>
    </w:p>
    <w:p>
      <w:pPr>
        <w:pStyle w:val="ListNumber"/>
      </w:pPr>
      <w:r>
        <w:t xml:space="preserve">ID: 1173648718882660353 Fecha: 2019-09-16 17:23:54 Texto: #ATENCION mientras en casa amartilla se reúne la “oposición moderada” con funcionarios de #Maduro habla @jguaido en… https://t.co/SV4bVR3Vui Ubicacion: </w:t>
      </w:r>
    </w:p>
    <w:p>
      <w:pPr>
        <w:pStyle w:val="ListNumber"/>
      </w:pPr>
      <w:r>
        <w:t xml:space="preserve">ID: 1173627296311402496 Fecha: 2019-09-16 15:58:47 Texto: RT @sumariumcom: Motorizados disparan en el centro de Caracas, durante la protesta de docentes que se realiza en Caracas. Video: Cortesía h… Ubicacion: </w:t>
      </w:r>
    </w:p>
    <w:p>
      <w:pPr>
        <w:pStyle w:val="ListNumber"/>
      </w:pPr>
      <w:r>
        <w:t xml:space="preserve">ID: 1173627255651782657 Fecha: 2019-09-16 15:58:37 Texto: RT @sumariumcom: Docentes lograron romper el piquete de la GNB y de la PNB y llegaron a la esquina Santa Capilla de la Avenida Urdaneta, en… Ubicacion: </w:t>
      </w:r>
    </w:p>
    <w:p>
      <w:pPr>
        <w:pStyle w:val="ListNumber"/>
      </w:pPr>
      <w:r>
        <w:t xml:space="preserve">ID: 1173599556195557381 Fecha: 2019-09-16 14:08:33 Texto: RT @usembassyve: Esta es la historia de Adriana una madre venezolana que huyó de su país para buscar un futuro mejor para ella y sus hijos.… Ubicacion: </w:t>
      </w:r>
    </w:p>
    <w:p>
      <w:pPr>
        <w:pStyle w:val="ListNumber"/>
      </w:pPr>
      <w:r>
        <w:t xml:space="preserve">ID: 1173585680657780737 Fecha: 2019-09-16 13:13:25 Texto: #LOULTIMO mediador del reino de #Noruega se pronunció ante la posición de #Maduro y @jguaido respecto a la negociac… https://t.co/JNeHG4Z73f Ubicacion: </w:t>
      </w:r>
    </w:p>
    <w:p>
      <w:pPr>
        <w:pStyle w:val="ListNumber"/>
      </w:pPr>
      <w:r>
        <w:t xml:space="preserve">ID: 1173464252344131587 Fecha: 2019-09-16 05:10:54 Texto: Así se celebra la Independencia de #Mexico tras el grito de #IndependenciaDeMexico </w:t>
        <w:br/>
        <w:br/>
        <w:t xml:space="preserve">https://t.co/d1sdqVy9pj Ubicacion: </w:t>
      </w:r>
    </w:p>
    <w:p>
      <w:pPr>
        <w:pStyle w:val="ListNumber"/>
      </w:pPr>
      <w:r>
        <w:t>ID: 1173429643271127048 Fecha: 2019-09-16 02:53:22 Texto: RT @RTultimahora: ÚLTIMA HORA</w:t>
        <w:br/>
        <w:br/>
        <w:t xml:space="preserve">La tormenta tropical Humberto se convierte en huracán https://t.co/rKcc44VoCq https://t.co/GIVV4V6i3g Ubicacion: </w:t>
      </w:r>
    </w:p>
    <w:p>
      <w:pPr>
        <w:pStyle w:val="ListNumber"/>
      </w:pPr>
      <w:r>
        <w:t xml:space="preserve">ID: 1173382555372064768 Fecha: 2019-09-15 23:46:16 Texto: https://t.co/eQoqudZ1hy Ubicacion: </w:t>
      </w:r>
    </w:p>
    <w:p>
      <w:pPr>
        <w:pStyle w:val="ListNumber"/>
      </w:pPr>
      <w:r>
        <w:t xml:space="preserve">ID: 1173373769777405954 Fecha: 2019-09-15 23:11:21 Texto: #ATENCION 👇🏻👇🏻👇🏻👇🏻 https://t.co/DrMP3E9Izh Ubicacion: </w:t>
      </w:r>
    </w:p>
    <w:p>
      <w:pPr>
        <w:pStyle w:val="ListNumber"/>
      </w:pPr>
      <w:r>
        <w:t xml:space="preserve">ID: 1173314736039047174 Fecha: 2019-09-15 19:16:46 Texto: Sr @antonioguterres con relación a esto, entonces que ve ud. En #Venezuela 🇻🇪 https://t.co/lngBOAulxo Ubicacion: </w:t>
      </w:r>
    </w:p>
    <w:p>
      <w:pPr>
        <w:pStyle w:val="ListNumber"/>
      </w:pPr>
      <w:r>
        <w:t xml:space="preserve">ID: 1172951701864747016 Fecha: 2019-09-14 19:14:12 Texto: RT @ONU_es: “Acabo de aterrizar en las Islas Abaco, en las Bahamas. Estoy horrorizado por el nivel de destrucción. Nunca he visto algo pare… Ubicacion: </w:t>
      </w:r>
    </w:p>
    <w:p>
      <w:pPr>
        <w:pStyle w:val="ListNumber"/>
      </w:pPr>
      <w:r>
        <w:t xml:space="preserve">ID: 1172566981364604928 Fecha: 2019-09-13 17:45:28 Texto: #ULTIMAHORA canciller de #Colombia @Carlosholmestru responde a denuncias en su contra por parte del partido #FARC e… https://t.co/G9gsJkblxS Ubicacion: </w:t>
      </w:r>
    </w:p>
    <w:p>
      <w:pPr>
        <w:pStyle w:val="ListNumber"/>
      </w:pPr>
      <w:r>
        <w:t xml:space="preserve">ID: 1172497631450476546 Fecha: 2019-09-13 13:09:53 Texto: RT @Pr1meroJusticia: #Urgente En este momento una comisión del DGCIM con todos los instrumentos para tumbar puertas están en la casa de res… Ubicacion: </w:t>
      </w:r>
    </w:p>
    <w:p>
      <w:pPr>
        <w:pStyle w:val="ListNumber"/>
      </w:pPr>
      <w:r>
        <w:t xml:space="preserve">ID: 1172355420163383296 Fecha: 2019-09-13 03:44:48 Texto: #LOULTIMO son 300 los fichados por #Colombia y @MigracionCol en una lista de funcionarios y personas cercanas a… https://t.co/F0P9MFSHle Ubicacion: </w:t>
      </w:r>
    </w:p>
    <w:p>
      <w:pPr>
        <w:pStyle w:val="ListNumber"/>
      </w:pPr>
      <w:r>
        <w:t xml:space="preserve">ID: 1172287882603761665 Fecha: 2019-09-12 23:16:25 Texto: RT @briciosegovia: 🇺🇸🇻🇪 "Mi postura sobre #Venezuela es muy dura y, francamente, mi postura sobre #Cuba es muy dura", dice #Trump tras la s… Ubicacion: </w:t>
      </w:r>
    </w:p>
    <w:p>
      <w:pPr>
        <w:pStyle w:val="ListNumber"/>
      </w:pPr>
      <w:r>
        <w:t xml:space="preserve">ID: 1172203484642512896 Fecha: 2019-09-12 17:41:03 Texto: #ULTIMAHORA pdte @realDonaldTrump habla de salida de @AmbJohnBolton y dice: “mis puntos de vista sobre vzla y en es… https://t.co/mec0Vg0obv Ubicacion: </w:t>
      </w:r>
    </w:p>
    <w:p>
      <w:pPr>
        <w:pStyle w:val="ListNumber"/>
      </w:pPr>
      <w:r>
        <w:t xml:space="preserve">ID: 1172172279842840576 Fecha: 2019-09-12 15:37:04 Texto: #ANUNCIO @MigracionCol para #Venezolanos en #Colombia 🇻🇪🇨🇴 #ATENCION #RT 👇🏻👇🏻👇🏻👇🏻 https://t.co/Zc1LN0XVa8 Ubicacion: </w:t>
      </w:r>
    </w:p>
    <w:p>
      <w:pPr>
        <w:pStyle w:val="ListNumber"/>
      </w:pPr>
      <w:r>
        <w:t xml:space="preserve">ID: 1172161330423488512 Fecha: 2019-09-12 14:53:33 Texto: RT @VOANoticias: "Yo les rogué y no me quisieron dejar pasar”, relata entre llantos a VOA Gloria Rincón, una venezolana que tuvo que viajar… Ubicacion: </w:t>
      </w:r>
    </w:p>
    <w:p>
      <w:pPr>
        <w:pStyle w:val="ListNumber"/>
      </w:pPr>
      <w:r>
        <w:t xml:space="preserve">ID: 1172160881918185472 Fecha: 2019-09-12 14:51:46 Texto: #ATENCIÓN existe preocupación por presencia de #ELN y #FARC en #Venezuela además de los ejercicios militares q anun… https://t.co/rxBK51ETtk Ubicacion: </w:t>
      </w:r>
    </w:p>
    <w:p>
      <w:pPr>
        <w:pStyle w:val="ListNumber"/>
      </w:pPr>
      <w:r>
        <w:t xml:space="preserve">ID: 1172133391413764096 Fecha: 2019-09-12 13:02:32 Texto: @RainerMilano Aún no.por lo pronto el PET será lo nuevo a emitir. Ubicacion: </w:t>
      </w:r>
    </w:p>
    <w:p>
      <w:pPr>
        <w:pStyle w:val="ListNumber"/>
      </w:pPr>
      <w:r>
        <w:t xml:space="preserve">ID: 1171969130402131970 Fecha: 2019-09-12 02:09:49 Texto: #LOULTIMO la respuesta de @IvanDuque a los señalamientos de #Maduro contra #Colombia y el supuesto plan para agredi… https://t.co/iVCnw6U42u Ubicacion: </w:t>
      </w:r>
    </w:p>
    <w:p>
      <w:pPr>
        <w:pStyle w:val="ListNumber"/>
      </w:pPr>
      <w:r>
        <w:t xml:space="preserve">ID: 1171967896219717634 Fecha: 2019-09-12 02:04:55 Texto: #PENDIENTES que el https://t.co/xnfMEycdam @MigracionCol entregó detalles de la nueva cifra de #Venezolanos en… https://t.co/27GAdGFcGe Ubicacion: </w:t>
      </w:r>
    </w:p>
    <w:p>
      <w:pPr>
        <w:pStyle w:val="ListNumber"/>
      </w:pPr>
      <w:r>
        <w:t xml:space="preserve">ID: 1171880708639514629 Fecha: 2019-09-11 20:18:28 Texto: RT @Almagro_OEA2015: La invocación del #TIAR es la muestra que enfrentamos un problema mayúsculo en la región. Hoy se reconoce que la crisi… Ubicacion: </w:t>
      </w:r>
    </w:p>
    <w:p>
      <w:pPr>
        <w:pStyle w:val="ListNumber"/>
      </w:pPr>
      <w:r>
        <w:t xml:space="preserve">ID: 1171876501916147713 Fecha: 2019-09-11 20:01:45 Texto: Esta es la resolución que con 19votos a favor y 4 en contra se aprobó en la @OEA_oficial por el respeto de la “inmu… https://t.co/WhvlBZytVV Ubicacion: </w:t>
      </w:r>
    </w:p>
    <w:p>
      <w:pPr>
        <w:pStyle w:val="ListNumber"/>
      </w:pPr>
      <w:r>
        <w:t xml:space="preserve">ID: 1171868564120379393 Fecha: 2019-09-11 19:30:12 Texto: RT @AFPespanol: #ULTIMAHORA EEUU y otros 11 países convocan a cancilleres del TIAR por la crisis venezolana #AFP Ubicacion: </w:t>
      </w:r>
    </w:p>
    <w:p>
      <w:pPr>
        <w:pStyle w:val="ListNumber"/>
      </w:pPr>
      <w:r>
        <w:t xml:space="preserve">ID: 1171838838005743616 Fecha: 2019-09-11 17:32:05 Texto: #ATENCION aprobado en @OEA_oficial el #TIAR al cual se reincorporó #Venezuela https://t.co/AfCxTULLMn Ubicacion: </w:t>
      </w:r>
    </w:p>
    <w:p>
      <w:pPr>
        <w:pStyle w:val="ListNumber"/>
      </w:pPr>
      <w:r>
        <w:t xml:space="preserve">ID: 1171834626920374272 Fecha: 2019-09-11 17:15:21 Texto: #URGENTE habla @realDonaldTrump desde el salón oval de @WhiteHouse </w:t>
        <w:br/>
        <w:br/>
        <w:t xml:space="preserve">https://t.co/sfHKUCD5Zr Ubicacion: </w:t>
      </w:r>
    </w:p>
    <w:p>
      <w:pPr>
        <w:pStyle w:val="ListNumber"/>
      </w:pPr>
      <w:r>
        <w:t xml:space="preserve">ID: 1171823304543522818 Fecha: 2019-09-11 16:30:21 Texto: #AHORA representación de #Mexico en la @OEA_oficial fina posición en torno a https://t.co/coYYcn4oFo 🇻🇪 y habla de… https://t.co/nEx4O7Jtyf Ubicacion: </w:t>
      </w:r>
    </w:p>
    <w:p>
      <w:pPr>
        <w:pStyle w:val="ListNumber"/>
      </w:pPr>
      <w:r>
        <w:t xml:space="preserve">ID: 1171817295087378433 Fecha: 2019-09-11 16:06:29 Texto: Explica además @CarlosHolmesTru qué tipo de actividad tendrían en territorio venezolano, y que según… https://t.co/whR3Vp8KVu Ubicacion: </w:t>
      </w:r>
    </w:p>
    <w:p>
      <w:pPr>
        <w:pStyle w:val="ListNumber"/>
      </w:pPr>
      <w:r>
        <w:t xml:space="preserve">ID: 1171817081362423809 Fecha: 2019-09-11 16:05:38 Texto: #AHORA el canciller colombiano @CarlosHolmesTru explicó dónde se distribuyen estos grupos “residuales” como los cal… https://t.co/QYYm1ZHEbx Ubicacion: </w:t>
      </w:r>
    </w:p>
    <w:p>
      <w:pPr>
        <w:pStyle w:val="ListNumber"/>
      </w:pPr>
      <w:r>
        <w:t xml:space="preserve">ID: 1171816817448407041 Fecha: 2019-09-11 16:04:35 Texto: Sigue en fotos... 👇🏻👇🏻🇨🇴 #OEAconVzla https://t.co/Xaoy65D7uI Ubicacion: </w:t>
      </w:r>
    </w:p>
    <w:p>
      <w:pPr>
        <w:pStyle w:val="ListNumber"/>
      </w:pPr>
      <w:r>
        <w:t xml:space="preserve">ID: 1171816801170337800 Fecha: 2019-09-11 16:04:31 Texto: #LOULTIMO el canciller de 🇨🇴@CarlosHolmesTru mostró pruebas de los que sería ubicación de grupos irrrgulares en 🇻🇪… https://t.co/HOLc8pa6UG Ubicacion: </w:t>
      </w:r>
    </w:p>
    <w:p>
      <w:pPr>
        <w:pStyle w:val="ListNumber"/>
      </w:pPr>
      <w:r>
        <w:t xml:space="preserve">ID: 1171805138811576322 Fecha: 2019-09-11 15:18:10 Texto: @briciosegovia No! No eres el único... 🥴 Ubicacion: </w:t>
      </w:r>
    </w:p>
    <w:p>
      <w:pPr>
        <w:pStyle w:val="ListNumber"/>
      </w:pPr>
      <w:r>
        <w:t xml:space="preserve">ID: 1171796811729768448 Fecha: 2019-09-11 14:45:05 Texto: #ATENCIÓN nexos con grupos irregulares según canciller de #Colombia y #Maduro https://t.co/vMrPx1KL3g Ubicacion: </w:t>
      </w:r>
    </w:p>
    <w:p>
      <w:pPr>
        <w:pStyle w:val="ListNumber"/>
      </w:pPr>
      <w:r>
        <w:t xml:space="preserve">ID: 1171790992564989954 Fecha: 2019-09-11 14:21:58 Texto: Esta es la agenda de hoy en la @OEA_oficial donde participará el canciller de #Colombia @CarlosHolmesTru https://t.co/BACAgpMQeK Ubicacion: </w:t>
      </w:r>
    </w:p>
    <w:p>
      <w:pPr>
        <w:pStyle w:val="ListNumber"/>
      </w:pPr>
      <w:r>
        <w:t xml:space="preserve">ID: 1171784098769190912 Fecha: 2019-09-11 13:54:34 Texto: #EEUU #NeverForget #911Anniversary https://t.co/JhvgFGoiIN Ubicacion: </w:t>
      </w:r>
    </w:p>
    <w:p>
      <w:pPr>
        <w:pStyle w:val="ListNumber"/>
      </w:pPr>
      <w:r>
        <w:t xml:space="preserve">ID: 1171651092494655488 Fecha: 2019-09-11 05:06:03 Texto: RT @VOANoticias: Elliott Abrams: Activación del TIAR no significa acción militar en Venezuela https://t.co/gb9GXkjWHG Ubicacion: </w:t>
      </w:r>
    </w:p>
    <w:p>
      <w:pPr>
        <w:pStyle w:val="ListNumber"/>
      </w:pPr>
      <w:r>
        <w:t xml:space="preserve">ID: 1171613200158212097 Fecha: 2019-09-11 02:35:29 Texto: @moscarielloaa @CaraotaDigital https://t.co/6j8YAwpe0q Ubicacion: </w:t>
      </w:r>
    </w:p>
    <w:p>
      <w:pPr>
        <w:pStyle w:val="ListNumber"/>
      </w:pPr>
      <w:r>
        <w:t xml:space="preserve">ID: 1171613142260101120 Fecha: 2019-09-11 02:35:15 Texto: @lennysvera @CaraotaDigital https://t.co/6j8YAwpe0q Ubicacion: </w:t>
      </w:r>
    </w:p>
    <w:p>
      <w:pPr>
        <w:pStyle w:val="ListNumber"/>
      </w:pPr>
      <w:r>
        <w:t xml:space="preserve">ID: 1171613097376780289 Fecha: 2019-09-11 02:35:04 Texto: @david_guerrero @CaraotaDigital https://t.co/6j8YAwpe0q Ubicacion: </w:t>
      </w:r>
    </w:p>
    <w:p>
      <w:pPr>
        <w:pStyle w:val="ListNumber"/>
      </w:pPr>
      <w:r>
        <w:t xml:space="preserve">ID: 1171611744420139008 Fecha: 2019-09-11 02:29:42 Texto: #ATENCION para los que consultan, la web es : https://t.co/om53vwLQnO @YLAINetwork  para el programa de emprendedor… https://t.co/kb5h6AZgBF Ubicacion: </w:t>
      </w:r>
    </w:p>
    <w:p>
      <w:pPr>
        <w:pStyle w:val="ListNumber"/>
      </w:pPr>
      <w:r>
        <w:t xml:space="preserve">ID: 1171611162313707520 Fecha: 2019-09-11 02:27:23 Texto: @david_guerrero @CaraotaDigital https://t.co/ZNdAdLkmCF Ubicacion: </w:t>
      </w:r>
    </w:p>
    <w:p>
      <w:pPr>
        <w:pStyle w:val="ListNumber"/>
      </w:pPr>
      <w:r>
        <w:t>ID: 1171548635789692939 Fecha: 2019-09-10 22:18:55 Texto: RT @CaraotaDigital: #10Sep | Cristine Mayer comparte información para venezolanos</w:t>
        <w:br/>
        <w:br/>
        <w:t xml:space="preserve">La Representante de la Oficina de #EEUU para #Venezuela… Ubicacion: </w:t>
      </w:r>
    </w:p>
    <w:p>
      <w:pPr>
        <w:pStyle w:val="ListNumber"/>
      </w:pPr>
      <w:r>
        <w:t xml:space="preserve">ID: 1171512588766629889 Fecha: 2019-09-10 19:55:41 Texto: #AppleEvent Apple presenta su nueva generación de iPhone con el 11 y el 11 Pro 📱  https://t.co/TVGJ3SJhgR Ubicacion: </w:t>
      </w:r>
    </w:p>
    <w:p>
      <w:pPr>
        <w:pStyle w:val="ListNumber"/>
      </w:pPr>
      <w:r>
        <w:t xml:space="preserve">ID: 1171481039799144448 Fecha: 2019-09-10 17:50:19 Texto: Informe de mi colega @briciosegovia desde @WhiteHouse tras la renuncia o despido de @AmbJohnBolton el día de hoy. L… https://t.co/RdL6TyqhF5 Ubicacion: </w:t>
      </w:r>
    </w:p>
    <w:p>
      <w:pPr>
        <w:pStyle w:val="ListNumber"/>
      </w:pPr>
      <w:r>
        <w:t xml:space="preserve">ID: 1171480550265110528 Fecha: 2019-09-10 17:48:22 Texto: RT @AFPespanol: #ÚLTIMAHORA Pompeo dice que solía estar en desacuerdo con Bolton, el despedido asesor de Trump #AFP https://t.co/btfVi0rK8z Ubicacion: </w:t>
      </w:r>
    </w:p>
    <w:p>
      <w:pPr>
        <w:pStyle w:val="ListNumber"/>
      </w:pPr>
      <w:r>
        <w:t xml:space="preserve">ID: 1171478167795593217 Fecha: 2019-09-10 17:38:54 Texto: #URGENTE tras salida de @AmbJohnBolton el sec edo.@SecPompeo y sec de tesoro @stevenmnuchin1 anuncian nuevas y más… https://t.co/B5SteiiAEu Ubicacion: </w:t>
      </w:r>
    </w:p>
    <w:p>
      <w:pPr>
        <w:pStyle w:val="ListNumber"/>
      </w:pPr>
      <w:r>
        <w:t xml:space="preserve">ID: 1171465918259400704 Fecha: 2019-09-10 16:50:14 Texto: #LOULTIMO dale de la administración #TRUMP el asesor de seguridad nacional. Dijo anoche que presentaba su renuncia… https://t.co/SLaLSRYNyV Ubicacion: </w:t>
      </w:r>
    </w:p>
    <w:p>
      <w:pPr>
        <w:pStyle w:val="ListNumber"/>
      </w:pPr>
      <w:r>
        <w:t xml:space="preserve">ID: 1171267411204550656 Fecha: 2019-09-10 03:41:26 Texto: Filial del #BOD en Venezuela 👇🏻👇🏻 https://t.co/hmdzlgNZrn Ubicacion: </w:t>
      </w:r>
    </w:p>
    <w:p>
      <w:pPr>
        <w:pStyle w:val="ListNumber"/>
      </w:pPr>
      <w:r>
        <w:t xml:space="preserve">ID: 1171264230374465536 Fecha: 2019-09-10 03:28:48 Texto: El presidente de la Cámara de los Comunes anuncia su renuncia  https://t.co/0FyTkThZyO Ubicacion: </w:t>
      </w:r>
    </w:p>
    <w:p>
      <w:pPr>
        <w:pStyle w:val="ListNumber"/>
      </w:pPr>
      <w:r>
        <w:t xml:space="preserve">ID: 1171246134272188416 Fecha: 2019-09-10 02:16:53 Texto: The best best friends... no doubt! 🤩 https://t.co/jxhd5sb09S Ubicacion: </w:t>
      </w:r>
    </w:p>
    <w:p>
      <w:pPr>
        <w:pStyle w:val="ListNumber"/>
      </w:pPr>
      <w:r>
        <w:t xml:space="preserve">ID: 1171169200678850560 Fecha: 2019-09-09 21:11:11 Texto: RT @AFPespanol: EEUU acusa a la UE de ser un "complejo turístico" para funcionarios de Venezuela #AFP https://t.co/8LnwgIVAW6 Ubicacion: </w:t>
      </w:r>
    </w:p>
    <w:p>
      <w:pPr>
        <w:pStyle w:val="ListNumber"/>
      </w:pPr>
      <w:r>
        <w:t>ID: 1171141851891585024 Fecha: 2019-09-09 19:22:30 Texto: RT @ONU_derechos: #Venezuela🇻🇪#HRC42</w:t>
        <w:br/>
        <w:br/>
        <w:t xml:space="preserve">En la primera jornada de la 42ª sesión del Consejo de #DerechosHumanos @UN_HRC, la Alta Comisionada @… Ubicacion: </w:t>
      </w:r>
    </w:p>
    <w:p>
      <w:pPr>
        <w:pStyle w:val="ListNumber"/>
      </w:pPr>
      <w:r>
        <w:t xml:space="preserve">ID: 1171123253068410887 Fecha: 2019-09-09 18:08:36 Texto: RT @alandete: Atención: la misión de Venezuela ante la OEA acaba de anunciar que solicita la activación del pacto de defensa mutua TIAR. Mi… Ubicacion: </w:t>
      </w:r>
    </w:p>
    <w:p>
      <w:pPr>
        <w:pStyle w:val="ListNumber"/>
      </w:pPr>
      <w:r>
        <w:t xml:space="preserve">ID: 1171053945625726982 Fecha: 2019-09-09 13:33:12 Texto: RT @todonoticias: Cuadernos de las coimas: el juez Claudio Bonadio envía a juicio a Cristina Kirchner https://t.co/tuCto30jkB Ubicacion: </w:t>
      </w:r>
    </w:p>
    <w:p>
      <w:pPr>
        <w:pStyle w:val="ListNumber"/>
      </w:pPr>
      <w:r>
        <w:t>ID: 1171053879192182785 Fecha: 2019-09-09 13:32:56 Texto: RT @AFPespanol: Una semana después de Dorian, Bahamas enfrenta una crisis humanitaria #AFP</w:t>
        <w:br/>
        <w:t xml:space="preserve">https://t.co/RldzqXh5XB https://t.co/oRC2VzmLqF Ubicacion: </w:t>
      </w:r>
    </w:p>
    <w:p>
      <w:pPr>
        <w:pStyle w:val="ListNumber"/>
      </w:pPr>
      <w:r>
        <w:t xml:space="preserve">ID: 1171006877926330368 Fecha: 2019-09-09 10:26:10 Texto: RT @Gbastidas: @mbachelet En la actualización del #InformeBachelet la Alta Comisionada @mbachelet afirmó que se han seguido registrando pre… Ubicacion: </w:t>
      </w:r>
    </w:p>
    <w:p>
      <w:pPr>
        <w:pStyle w:val="ListNumber"/>
      </w:pPr>
      <w:r>
        <w:t xml:space="preserve">ID: 1171006300169412609 Fecha: 2019-09-09 10:23:52 Texto: #LOULTIMO 👇🏻👇🏻👇🏻🇻🇪🇻🇪🇻🇪 https://t.co/6PMwfxI152 Ubicacion: </w:t>
      </w:r>
    </w:p>
    <w:p>
      <w:pPr>
        <w:pStyle w:val="ListNumber"/>
      </w:pPr>
      <w:r>
        <w:t xml:space="preserve">ID: 1170599095024738304 Fecha: 2019-09-08 07:25:47 Texto: RT @AlertaNews24: 🇪🇸 | CAMILO SESTO (1946-2019): Buen viaje Camilo.. hasta pronto. https://t.co/kWwxhtvL0V Ubicacion: </w:t>
      </w:r>
    </w:p>
    <w:p>
      <w:pPr>
        <w:pStyle w:val="ListNumber"/>
      </w:pPr>
      <w:r>
        <w:t xml:space="preserve">ID: 1170564599239909377 Fecha: 2019-09-08 05:08:43 Texto: RT @AFPespanol: Bolsonaro ingresa al hospital para someterse a otra cirugía #AFP https://t.co/2NeYg5DTxa https://t.co/RYFfcWsXQ8 Ubicacion: </w:t>
      </w:r>
    </w:p>
    <w:p>
      <w:pPr>
        <w:pStyle w:val="ListNumber"/>
      </w:pPr>
      <w:r>
        <w:t xml:space="preserve">ID: 1170552495120273409 Fecha: 2019-09-08 04:20:37 Texto: Parte del techo del Centro Comercial Unicentro, en Bogotá, colapsó  https://t.co/6SEV4xVLWD Ubicacion: </w:t>
      </w:r>
    </w:p>
    <w:p>
      <w:pPr>
        <w:pStyle w:val="ListNumber"/>
      </w:pPr>
      <w:r>
        <w:t xml:space="preserve">ID: 1170552251687088129 Fecha: 2019-09-08 04:19:39 Texto: RT @NoticiasRCN: "Se desprende una pared de drywall en el segundo piso. Tenemos 10 personas levemente heridas" Camilo Ángel, gerente del ce… Ubicacion: </w:t>
      </w:r>
    </w:p>
    <w:p>
      <w:pPr>
        <w:pStyle w:val="ListNumber"/>
      </w:pPr>
      <w:r>
        <w:t xml:space="preserve">ID: 1170536188798754817 Fecha: 2019-09-08 03:15:49 Texto: RT @briciosegovia: #Trump dice que también iba a reunirse, por separado, en Camp David, con el presidente de Afganistán. Ubicacion: </w:t>
      </w:r>
    </w:p>
    <w:p>
      <w:pPr>
        <w:pStyle w:val="ListNumber"/>
      </w:pPr>
      <w:r>
        <w:t xml:space="preserve">ID: 1170536183098728450 Fecha: 2019-09-08 03:15:48 Texto: RT @briciosegovia: ⚠️#Trump dice en este hilo que cancela las negociaciones de paz con los talibanes. Canceló una reunión secreta que iban… Ubicacion: </w:t>
      </w:r>
    </w:p>
    <w:p>
      <w:pPr>
        <w:pStyle w:val="ListNumber"/>
      </w:pPr>
      <w:r>
        <w:t xml:space="preserve">ID: 1170488004416290817 Fecha: 2019-09-08 00:04:21 Texto: RT @CaraotaDigital: #EXCLUSIVA | Grupos terroristas en #Venezuela tienen apoyo de Maduro, según James Story (@usembassyve) | Por: @jogonzal… Ubicacion: </w:t>
      </w:r>
    </w:p>
    <w:p>
      <w:pPr>
        <w:pStyle w:val="ListNumber"/>
      </w:pPr>
      <w:r>
        <w:t xml:space="preserve">ID: 1170487894471073793 Fecha: 2019-09-08 00:03:55 Texto: RT @CaraotaDigital: #EXCLUSIVA | $ 200 mil millones se han sustraído de #Venezuela por el régimen y no se sabe dónde están. Esto según el e… Ubicacion: </w:t>
      </w:r>
    </w:p>
    <w:p>
      <w:pPr>
        <w:pStyle w:val="ListNumber"/>
      </w:pPr>
      <w:r>
        <w:t xml:space="preserve">ID: 1170381389231009792 Fecha: 2019-09-07 17:00:42 Texto: RT @briciosegovia: Y como el #periodismo se sustenta con pruebas, aquí va una: este email que mandó hoy, 7 de septiembre de 2019, el equipo… Ubicacion: </w:t>
      </w:r>
    </w:p>
    <w:p>
      <w:pPr>
        <w:pStyle w:val="ListNumber"/>
      </w:pPr>
      <w:r>
        <w:t xml:space="preserve">ID: 1170381379508609025 Fecha: 2019-09-07 17:00:40 Texto: RT @briciosegovia: 👉Tengamos algo en claro: TODOS los presidentes de EE.UU. han contado con prensa crítica, independientemente del partido… Ubicacion: </w:t>
      </w:r>
    </w:p>
    <w:p>
      <w:pPr>
        <w:pStyle w:val="ListNumber"/>
      </w:pPr>
      <w:r>
        <w:t xml:space="preserve">ID: 1170371874657886211 Fecha: 2019-09-07 16:22:54 Texto: RT @ACNURamericas: La melodía más bella que vas a escuchar este #findesemana. </w:t>
        <w:br/>
        <w:t>Sube el volumen 🔊</w:t>
        <w:br/>
        <w:br/>
        <w:t xml:space="preserve">@asbelcaro canta en las calles de Perú mi… Ubicacion: </w:t>
      </w:r>
    </w:p>
    <w:p>
      <w:pPr>
        <w:pStyle w:val="ListNumber"/>
      </w:pPr>
      <w:r>
        <w:t xml:space="preserve">ID: 1170055669539594240 Fecha: 2019-09-06 19:26:24 Texto: #AHORA son cerca de US$200 mil millones los que se han sacado de #Venezuela y se desconocen su paradero. “El robo a… https://t.co/BnNNTLMKl8 Ubicacion: </w:t>
      </w:r>
    </w:p>
    <w:p>
      <w:pPr>
        <w:pStyle w:val="ListNumber"/>
      </w:pPr>
      <w:r>
        <w:t xml:space="preserve">ID: 1170052511216164866 Fecha: 2019-09-06 19:13:51 Texto: #AHORA cuál es la fortuna de #Maduro que #EEUU está bloqueando, me lo contó #JamesStory en #Colombia https://t.co/DvzL6AkAzj Ubicacion: </w:t>
      </w:r>
    </w:p>
    <w:p>
      <w:pPr>
        <w:pStyle w:val="ListNumber"/>
      </w:pPr>
      <w:r>
        <w:t xml:space="preserve">ID: 1170013050889482241 Fecha: 2019-09-06 16:37:03 Texto: #LOULTIMO así respondió fiscal de #Maduro al ser consultado acerca de la supuesta presencia de disidencia armada de… https://t.co/zU74IVOfGj Ubicacion: </w:t>
      </w:r>
    </w:p>
    <w:p>
      <w:pPr>
        <w:pStyle w:val="ListNumber"/>
      </w:pPr>
      <w:r>
        <w:t xml:space="preserve">ID: 1169976145061797889 Fecha: 2019-09-06 14:10:24 Texto: RT @TelemundoNews: EN VIVO: Siga la trayectoria del huracán Dorian que tocó tierra hoy en Cape Hatteras, Carolina del Norte. Es la primera… Ubicacion: </w:t>
      </w:r>
    </w:p>
    <w:p>
      <w:pPr>
        <w:pStyle w:val="ListNumber"/>
      </w:pPr>
      <w:r>
        <w:t xml:space="preserve">ID: 1169935099426680833 Fecha: 2019-09-06 11:27:18 Texto: #LoUltimo gob de #Noruega destina 75milloneq de dólares para ayuda a países como #Afganistan #Bangladesh… https://t.co/oEHKrl2YQc Ubicacion: </w:t>
      </w:r>
    </w:p>
    <w:p>
      <w:pPr>
        <w:pStyle w:val="ListNumber"/>
      </w:pPr>
      <w:r>
        <w:t xml:space="preserve">ID: 1169843491100168193 Fecha: 2019-09-06 05:23:17 Texto: #ULTIMAHORA🔴 murió #RobertMugabe https://t.co/BQ9e3CHCF5 Ubicacion: </w:t>
      </w:r>
    </w:p>
    <w:p>
      <w:pPr>
        <w:pStyle w:val="ListNumber"/>
      </w:pPr>
      <w:r>
        <w:t xml:space="preserve">ID: 1169842834888781824 Fecha: 2019-09-06 05:20:41 Texto: #LOULTIMO 👇🏻👇🏻👇🏻🔴 https://t.co/vXJ5tbBu0s Ubicacion: </w:t>
      </w:r>
    </w:p>
    <w:p>
      <w:pPr>
        <w:pStyle w:val="ListNumber"/>
      </w:pPr>
      <w:r>
        <w:t xml:space="preserve">ID: 1169750561576632320 Fecha: 2019-09-05 23:14:01 Texto: Cómo se sintió @IvankaTrump en la frontera de #Colombia y #Venezuela eso me lo contó #JamesStory encargado de negoc… https://t.co/mdp3HSmZ0R Ubicacion: </w:t>
      </w:r>
    </w:p>
    <w:p>
      <w:pPr>
        <w:pStyle w:val="ListNumber"/>
      </w:pPr>
      <w:r>
        <w:t xml:space="preserve">ID: 1169668902550417409 Fecha: 2019-09-05 17:49:32 Texto: #ATENTOS que hay información muy útil para los vzlanos.dentro y fuera de #Venezuela respecto al uso de sus pasaport… https://t.co/RWl5DDfEvD Ubicacion: </w:t>
      </w:r>
    </w:p>
    <w:p>
      <w:pPr>
        <w:pStyle w:val="ListNumber"/>
      </w:pPr>
      <w:r>
        <w:t xml:space="preserve">ID: 1169582503075692544 Fecha: 2019-09-05 12:06:13 Texto: RT @CNNChile: 🔴 AHORA - Piñera: "No comparto en absoluto la alusión hecha por el presidente Bolsonaro respecto a una ex presidenta de Chile… Ubicacion: </w:t>
      </w:r>
    </w:p>
    <w:p>
      <w:pPr>
        <w:pStyle w:val="ListNumber"/>
      </w:pPr>
      <w:r>
        <w:t xml:space="preserve">ID: 1169580461305151491 Fecha: 2019-09-05 11:58:06 Texto: RT @USAenEspanol: El vicesecretario Sullivan y @USAIDMarkGreen anunciaron en Cúcuta, Colombia, más de $120 millones en asistencia humanitar… Ubicacion: </w:t>
      </w:r>
    </w:p>
    <w:p>
      <w:pPr>
        <w:pStyle w:val="ListNumber"/>
      </w:pPr>
      <w:r>
        <w:t xml:space="preserve">ID: 1169485065803272192 Fecha: 2019-09-05 05:39:02 Texto: RT @IvanDuque: Mantendremos nuestra defensa de la Legalidad y seguiremos adelante con las denuncias internacionales ante la @OEAoficial y l… Ubicacion: </w:t>
      </w:r>
    </w:p>
    <w:p>
      <w:pPr>
        <w:pStyle w:val="ListNumber"/>
      </w:pPr>
      <w:r>
        <w:t xml:space="preserve">ID: 1169484516236419072 Fecha: 2019-09-05 05:36:51 Texto: #FOTO la de @IvankaTrump con comunidad de Venezolanos en Cúcuta #Colombia ella dijo: q se mantienen “al lado del pu… https://t.co/je9HZKP3Nd Ubicacion: </w:t>
      </w:r>
    </w:p>
    <w:p>
      <w:pPr>
        <w:pStyle w:val="ListNumber"/>
      </w:pPr>
      <w:r>
        <w:t xml:space="preserve">ID: 1169481709856940033 Fecha: 2019-09-05 05:25:42 Texto: RT @AFPespanol: #ÚLTIMAHORA El huracán Dorian gana fuerza y sube a categoría 3 (meteorólogos) #AFP https://t.co/zOHn83hUZ4 Ubicacion: </w:t>
      </w:r>
    </w:p>
    <w:p>
      <w:pPr>
        <w:pStyle w:val="ListNumber"/>
      </w:pPr>
      <w:r>
        <w:t xml:space="preserve">ID: 1169435512437923840 Fecha: 2019-09-05 02:22:07 Texto: #ATENCIÓN gobierno de #EEUU destinará 4.3 millones de dólares más para #ayudahumanitaria para #venezolano en los si… https://t.co/VTEo7TBzMY Ubicacion: </w:t>
      </w:r>
    </w:p>
    <w:p>
      <w:pPr>
        <w:pStyle w:val="ListNumber"/>
      </w:pPr>
      <w:r>
        <w:t xml:space="preserve">ID: 1169400035110457346 Fecha: 2019-09-05 00:01:09 Texto: RT @EFEnoticias: #ÚLTIMAHORA | Maduro dice que desplegará un "sistema misilístico" en la frontera con Colombia https://t.co/TRTg8zA74W Ubicacion: </w:t>
      </w:r>
    </w:p>
    <w:p>
      <w:pPr>
        <w:pStyle w:val="ListNumber"/>
      </w:pPr>
      <w:r>
        <w:t xml:space="preserve">ID: 1169286717238591489 Fecha: 2019-09-04 16:30:52 Texto: Watch what happened at 0:40 in @ELTIEMPO's broadcast: Presentación oficial de Radamel Falcao con Galatasaray #LiveET https://t.co/t8oqwiz1IM Ubicacion: </w:t>
      </w:r>
    </w:p>
    <w:p>
      <w:pPr>
        <w:pStyle w:val="ListNumber"/>
      </w:pPr>
      <w:r>
        <w:t xml:space="preserve">ID: 1169269080832061441 Fecha: 2019-09-04 15:20:47 Texto: Las imágenes aéreas de los destrozos de Dorian en las Bahamas  https://t.co/qtQ5foj0JF Ubicacion: </w:t>
      </w:r>
    </w:p>
    <w:p>
      <w:pPr>
        <w:pStyle w:val="ListNumber"/>
      </w:pPr>
      <w:r>
        <w:t>ID: 1169268947717414912 Fecha: 2019-09-04 15:20:15 Texto: RT @CaraotaDigital: «Vídeo de disidentes de las Farc fue grabado en Venezuela», alertó senador colombiano | Por: @jogonzalezc</w:t>
        <w:br/>
        <w:t xml:space="preserve">https://t.co/… Ubicacion: </w:t>
      </w:r>
    </w:p>
    <w:p>
      <w:pPr>
        <w:pStyle w:val="ListNumber"/>
      </w:pPr>
      <w:r>
        <w:t xml:space="preserve">ID: 1169240488152580098 Fecha: 2019-09-04 13:27:10 Texto: RT @AFPespanol: #ULTIMAHORA Bolsonaro acusa a Bachelet de intromisión en la soberanía de Brasil, "en la línea de Macron" #AFP Ubicacion: </w:t>
      </w:r>
    </w:p>
    <w:p>
      <w:pPr>
        <w:pStyle w:val="ListNumber"/>
      </w:pPr>
      <w:r>
        <w:t xml:space="preserve">ID: 1169019481470976000 Fecha: 2019-09-03 22:48:58 Texto: #AHORA el senador colombiano @RoyBarreras del partido de la U, asegura que el vídeo de las disidencias de las #FARC… https://t.co/Re9gN1Avzq Ubicacion: </w:t>
      </w:r>
    </w:p>
    <w:p>
      <w:pPr>
        <w:pStyle w:val="ListNumber"/>
      </w:pPr>
      <w:r>
        <w:t xml:space="preserve">ID: 1169004941664501761 Fecha: 2019-09-03 21:51:11 Texto: RT @AFPespanol: #ÚLTIMAHORA El Pentágono anuncia desbloqueo de USD 3.600 millones para el muro en la frontera con México #AFP https://t.co/… Ubicacion: </w:t>
      </w:r>
    </w:p>
    <w:p>
      <w:pPr>
        <w:pStyle w:val="ListNumber"/>
      </w:pPr>
      <w:r>
        <w:t xml:space="preserve">ID: 1168917579139825665 Fecha: 2019-09-03 16:04:02 Texto: RT @Presidencia_VE: VIDEO | Presidente (E) @jguaido: “El régimen de Maduro financia a estos irregulares de manera directa e indirecta, a tr… Ubicacion: </w:t>
      </w:r>
    </w:p>
    <w:p>
      <w:pPr>
        <w:pStyle w:val="ListNumber"/>
      </w:pPr>
      <w:r>
        <w:t xml:space="preserve">ID: 1168725790856552450 Fecha: 2019-09-03 03:21:57 Texto: RT @USAenEspanol: ACTUALIZACIÓN: Un equipo de desastre de @USAID se ha desplegado a Bahamas, donde Dorian tocó tierra como un huracán Categ… Ubicacion: </w:t>
      </w:r>
    </w:p>
    <w:p>
      <w:pPr>
        <w:pStyle w:val="ListNumber"/>
      </w:pPr>
      <w:r>
        <w:t xml:space="preserve">ID: 1168708980505530368 Fecha: 2019-09-03 02:15:09 Texto: Asesinan a Karina García, candidata a la alcaldía de Suárez, en Cauca  https://t.co/HZw9307GhU Ubicacion: </w:t>
      </w:r>
    </w:p>
    <w:p>
      <w:pPr>
        <w:pStyle w:val="ListNumber"/>
      </w:pPr>
      <w:r>
        <w:t xml:space="preserve">ID: 1168693243699245062 Fecha: 2019-09-03 01:12:37 Texto: RT @CaraotaDigital: #Exclusiva | Exguerrillero de las #Farc admitió que Santrich y Márquez cometieron «un grave error» | Por: @jogonzalezc… Ubicacion: </w:t>
      </w:r>
    </w:p>
    <w:p>
      <w:pPr>
        <w:pStyle w:val="ListNumber"/>
      </w:pPr>
      <w:r>
        <w:t xml:space="preserve">ID: 1168596770110300162 Fecha: 2019-09-02 18:49:16 Texto: RT @AFPespanol: #ÚLTIMAHORA El primer ministro británico, Boris Johnson, convocará a elecciones el 14 de octubre si es derrotado en el Parl… Ubicacion: </w:t>
      </w:r>
    </w:p>
    <w:p>
      <w:pPr>
        <w:pStyle w:val="ListNumber"/>
      </w:pPr>
      <w:r>
        <w:t xml:space="preserve">ID: 1168529988318126086 Fecha: 2019-09-02 14:23:54 Texto: #AHORA habla gobernador de #laflorida por huracán #Dorian https://t.co/wcvoYd8aLs Ubicacion: </w:t>
      </w:r>
    </w:p>
    <w:p>
      <w:pPr>
        <w:pStyle w:val="ListNumber"/>
      </w:pPr>
      <w:r>
        <w:t xml:space="preserve">ID: 1168528220595118080 Fecha: 2019-09-02 14:16:52 Texto: RT @AlertaNews24: 🌪️ | Cat. 5 | URGENTE - HURACÁN DORIAN: Primer Ministro de Bahamas: El huracán Dorian ha generado una "devastación sin pr… Ubicacion: </w:t>
      </w:r>
    </w:p>
    <w:p>
      <w:pPr>
        <w:pStyle w:val="ListNumber"/>
      </w:pPr>
      <w:r>
        <w:t xml:space="preserve">ID: 1168513878768148481 Fecha: 2019-09-02 13:19:53 Texto: RT @InfobaeAmerica: Jesús Santrich anunció una alianza con la guerrilla del ELN en el segundo video de la nueva facción de las FARC | Por J… Ubicacion: </w:t>
      </w:r>
    </w:p>
    <w:p>
      <w:pPr>
        <w:pStyle w:val="ListNumber"/>
      </w:pPr>
      <w:r>
        <w:t xml:space="preserve">ID: 1168391091567112192 Fecha: 2019-09-02 05:11:58 Texto: RT @AlertaNews24: 🌪️ | Cat. 5 | URGENTE - HURACÁN DORIAN: Ministro Finanzas de Bahamas, Turnquest: “Que Dios esté con nosotros al enfrentar… Ubicacion: </w:t>
      </w:r>
    </w:p>
    <w:p>
      <w:pPr>
        <w:pStyle w:val="ListNumber"/>
      </w:pPr>
      <w:r>
        <w:t xml:space="preserve">ID: 1168388599018065921 Fecha: 2019-09-02 05:02:04 Texto: #LOULTIMO Desde el ojo de Dorian  https://t.co/t5rh4C1Z9G Ubicacion: </w:t>
      </w:r>
    </w:p>
    <w:p>
      <w:pPr>
        <w:pStyle w:val="ListNumber"/>
      </w:pPr>
      <w:r>
        <w:t xml:space="preserve">ID: 1168348783572389888 Fecha: 2019-09-02 02:23:51 Texto: Q mal por ese personal y el noticiero. Son referencia en la tv de #Colombia y la forma de hacer periodismo en el pa… https://t.co/9uGeJkVg7e Ubicacion: </w:t>
      </w:r>
    </w:p>
    <w:p>
      <w:pPr>
        <w:pStyle w:val="ListNumber"/>
      </w:pPr>
      <w:r>
        <w:t xml:space="preserve">ID: 1168260773291929602 Fecha: 2019-09-01 20:34:08 Texto: RT @AFPespanol: #ÚLTIMAHORA Macri lanza medidas de control de cambio en Argentina para calmar mercados (decreto oficial) #AFP https://t.co/… Ubicacion: </w:t>
      </w:r>
    </w:p>
    <w:p>
      <w:pPr>
        <w:pStyle w:val="ListNumber"/>
      </w:pPr>
      <w:r>
        <w:t xml:space="preserve">ID: 1168177819517632512 Fecha: 2019-09-01 15:04:30 Texto: RT @AFPespanol: #ÚLTIMAHORA Presidente Bolsonaro pasará por nueva cirugía, dice médico a la prensa #AFP https://t.co/t8QQZqYM8P Ubicacion: </w:t>
      </w:r>
    </w:p>
    <w:p>
      <w:pPr>
        <w:pStyle w:val="ListNumber"/>
      </w:pPr>
      <w:r>
        <w:t xml:space="preserve">ID: 1168164650644647936 Fecha: 2019-09-01 14:12:10 Texto: RT @EPinternacional: #ÚLTIMAHORA Hezbolá anuncia que ha "matado o herido" a los ocupantes de un vehículo militar israelí en un ataque a la… Ubicacion: </w:t>
      </w:r>
    </w:p>
    <w:p>
      <w:pPr>
        <w:pStyle w:val="ListNumber"/>
      </w:pPr>
      <w:r>
        <w:t xml:space="preserve">ID: 1168015252379729920 Fecha: 2019-09-01 04:18:31 Texto: #ENTREVISTA segunda parte de mi conversa con Andrés Paris Exlider guerrileromde las #FARC explicando el papel de… https://t.co/Nf7oo5ec1V Ubicacion: </w:t>
      </w:r>
    </w:p>
    <w:p>
      <w:pPr>
        <w:pStyle w:val="ListNumber"/>
      </w:pPr>
      <w:r>
        <w:t xml:space="preserve">ID: 1168012266718953472 Fecha: 2019-09-01 04:06:39 Texto: #Entrevista Aquí la primera parte de mi entrevista con el Exlíder guerrillero de las #FARC Andrés Paris 1/2… https://t.co/xPKcZKGW7i Ubicacion: </w:t>
      </w:r>
    </w:p>
    <w:p>
      <w:pPr>
        <w:pStyle w:val="ListNumber"/>
      </w:pPr>
      <w:r>
        <w:t xml:space="preserve">ID: 1167997423970467843 Fecha: 2019-09-01 03:07:40 Texto: RT @Simonovis: 2/2 https://t.co/NExTKL1b96 Ubicacion: </w:t>
      </w:r>
    </w:p>
    <w:p>
      <w:pPr>
        <w:pStyle w:val="ListNumber"/>
      </w:pPr>
      <w:r>
        <w:t xml:space="preserve">ID: 1167984928211881985 Fecha: 2019-09-01 02:18:01 Texto: RT @TelemundoNews: Últimas imágenes del tiroteo de Odessa, Texas. Sigue paso a paso todos los detalles y actualizaciones aquí 👉 https://t.c… Ubicacion: </w:t>
      </w:r>
    </w:p>
    <w:p>
      <w:pPr>
        <w:pStyle w:val="ListNumber"/>
      </w:pPr>
      <w:r>
        <w:t xml:space="preserve">ID: 1167925670766186499 Fecha: 2019-08-31 22:22:33 Texto: #ATENCION hay dos personas muertas por nuevo tiroteo en #Texas #EEUU https://t.co/12bCYT4Ega Ubicacion: </w:t>
      </w:r>
    </w:p>
    <w:p>
      <w:pPr>
        <w:pStyle w:val="ListNumber"/>
      </w:pPr>
      <w:r>
        <w:t xml:space="preserve">ID: 1167925430730424321 Fecha: 2019-08-31 22:21:36 Texto: #URGENTE  nuevo tiroteo en #eeuu #Texas al menos 30heridos y posiblemente dos atacantes #EnDesarrollo https://t.co/UP4TPqFna5 Ubicacion: </w:t>
      </w:r>
    </w:p>
    <w:p>
      <w:pPr>
        <w:pStyle w:val="ListNumber"/>
      </w:pPr>
      <w:r>
        <w:t xml:space="preserve">ID: 1167909158726717440 Fecha: 2019-08-31 21:16:56 Texto: #ATENCION pdte @IvanDuque hace importante advertencia 🛑 https://t.co/lr2ZpPOEGW Ubicacion: </w:t>
      </w:r>
    </w:p>
    <w:p>
      <w:pPr>
        <w:pStyle w:val="ListNumber"/>
      </w:pPr>
      <w:r>
        <w:t xml:space="preserve">ID: 1167898330380128256 Fecha: 2019-08-31 20:33:55 Texto: Importante para los #Venezolanos en #Ecuador o con intenciones de ingresar de forma ordenada y legal. Vía… https://t.co/DaVuinZkgL Ubicacion: </w:t>
      </w:r>
    </w:p>
    <w:p>
      <w:pPr>
        <w:pStyle w:val="ListNumber"/>
      </w:pPr>
      <w:r>
        <w:t>ID: 1167888401787318272 Fecha: 2019-08-31 19:54:27 Texto: RT @CaraotaDigital: Exlíder de las Farc: "La violencia la ha generado los regímenes políticos"</w:t>
        <w:br/>
        <w:br/>
        <w:t xml:space="preserve">"El contexto del video (de Iván Márquez) y… Ubicacion: </w:t>
      </w:r>
    </w:p>
    <w:p>
      <w:pPr>
        <w:pStyle w:val="ListNumber"/>
      </w:pPr>
      <w:r>
        <w:t xml:space="preserve">ID: 1167859313542455297 Fecha: 2019-08-31 17:58:52 Texto: RT @sntpvenezuela: #AlertaSNTP | Este #31Ago, al menos siete trabajadores de la prensa fueron agredidos física y verbalmente por el persona… Ubicacion: </w:t>
      </w:r>
    </w:p>
    <w:p>
      <w:pPr>
        <w:pStyle w:val="ListNumber"/>
      </w:pPr>
      <w:r>
        <w:t xml:space="preserve">ID: 1167823855462862850 Fecha: 2019-08-31 15:37:58 Texto: #Venezuela irá a @ONU_es con el nvo.designado de @jguaido, la meta es lograr ubicar crisis de 🇻🇪 como problema glob… https://t.co/MxZTR4883Y Ubicacion: </w:t>
      </w:r>
    </w:p>
    <w:p>
      <w:pPr>
        <w:pStyle w:val="ListNumber"/>
      </w:pPr>
      <w:r>
        <w:t xml:space="preserve">ID: 1167809158411735041 Fecha: 2019-08-31 14:39:34 Texto: RT @VOANoticias: Agentes de la policía militar se enfrentan con inmigrantes de África, Haití y otros países durante una protesta frente a u… Ubicacion: </w:t>
      </w:r>
    </w:p>
    <w:p>
      <w:pPr>
        <w:pStyle w:val="ListNumber"/>
      </w:pPr>
      <w:r>
        <w:t xml:space="preserve">ID: 1167792846331682818 Fecha: 2019-08-31 13:34:45 Texto: RT @TelemundoNews: 🚨 EN VIVO: #Dorian se aleja de Florida y toma rumbo norte como un potente huracán de categoría 4. 👉Más información: http… Ubicacion: </w:t>
      </w:r>
    </w:p>
    <w:p>
      <w:pPr>
        <w:pStyle w:val="ListNumber"/>
      </w:pPr>
      <w:r>
        <w:t xml:space="preserve">ID: 1167661635198230528 Fecha: 2019-08-31 04:53:22 Texto: RT @CaraotaDigital: #VideoExclusivo | Borges apuesta por «duplicar la presión» para debilitar vínculo entre #Cuba y Maduro | Por: @jogonzal… Ubicacion: </w:t>
      </w:r>
    </w:p>
    <w:p>
      <w:pPr>
        <w:pStyle w:val="ListNumber"/>
      </w:pPr>
      <w:r>
        <w:t xml:space="preserve">ID: 1167647564201627653 Fecha: 2019-08-31 03:57:27 Texto: RT @CaraotaDigital: #VideoExclusivo | Borges apuesta por «duplicar la presión» para debilitar vínculo entre #Cuba y Maduro | Por: @jogonzal… Ubicacion: </w:t>
      </w:r>
    </w:p>
    <w:p>
      <w:pPr>
        <w:pStyle w:val="ListNumber"/>
      </w:pPr>
      <w:r>
        <w:t xml:space="preserve">ID: 1167589166516965376 Fecha: 2019-08-31 00:05:24 Texto: Parte de mi conversación hoy con @JulioBorges “hay q aumentar la presión contra Maduro y Cuba...” desde #Colombia y… https://t.co/xpfUgCXAhK Ubicacion: </w:t>
      </w:r>
    </w:p>
    <w:p>
      <w:pPr>
        <w:pStyle w:val="ListNumber"/>
      </w:pPr>
      <w:r>
        <w:t xml:space="preserve">ID: 1167578940749299712 Fecha: 2019-08-30 23:24:46 Texto: RT @briciosegovia: ‼️Acabo de preguntar a #Trump su reacción al posible rearme de disidentes FARC en #Colombia. Su respuesta: "¿Colombia di… Ubicacion: </w:t>
      </w:r>
    </w:p>
    <w:p>
      <w:pPr>
        <w:pStyle w:val="ListNumber"/>
      </w:pPr>
      <w:r>
        <w:t xml:space="preserve">ID: 1167567632230506496 Fecha: 2019-08-30 22:39:50 Texto: #LOULTIMO canciller de #Colombia y #Venezuela hacen llamado a la comunidad internacional para q se unan y combatan… https://t.co/lBDz4hJ3CS Ubicacion: </w:t>
      </w:r>
    </w:p>
    <w:p>
      <w:pPr>
        <w:pStyle w:val="ListNumber"/>
      </w:pPr>
      <w:r>
        <w:t xml:space="preserve">ID: 1167567270748577794 Fecha: 2019-08-30 22:38:24 Texto: RT @AFPespanol: #ÚLTIMAHORA Pompeo reprueba el llamado de guerrilleros en Colombia a retomar las armas #AFP https://t.co/iwyt6kV642 Ubicacion: </w:t>
      </w:r>
    </w:p>
    <w:p>
      <w:pPr>
        <w:pStyle w:val="ListNumber"/>
      </w:pPr>
      <w:r>
        <w:t xml:space="preserve">ID: 1167538018355425283 Fecha: 2019-08-30 20:42:10 Texto: #LOULTIMO primera declaración de @JulioBorges cómo@canciller de 🇻🇪 respecto a la disidencia de la #FARC q estaría e… https://t.co/fDJWrdlxOW Ubicacion: </w:t>
      </w:r>
    </w:p>
    <w:p>
      <w:pPr>
        <w:pStyle w:val="ListNumber"/>
      </w:pPr>
      <w:r>
        <w:t xml:space="preserve">ID: 1167523294502932480 Fecha: 2019-08-30 19:43:39 Texto: #AHORA canciller de #Colombia @CarlosHolmesTru en reunión privada con su homólogo de #Venezuela @JulioBorges previo… https://t.co/SbCH9s5wlJ Ubicacion: </w:t>
      </w:r>
    </w:p>
    <w:p>
      <w:pPr>
        <w:pStyle w:val="ListNumber"/>
      </w:pPr>
      <w:r>
        <w:t xml:space="preserve">ID: 1167520780047048705 Fecha: 2019-08-30 19:33:40 Texto: En minutos habla @CarlosHolmesTru y @JulioBorges dese @CancilleriaCol https://t.co/2QptUFXxbW Ubicacion: </w:t>
      </w:r>
    </w:p>
    <w:p>
      <w:pPr>
        <w:pStyle w:val="ListNumber"/>
      </w:pPr>
      <w:r>
        <w:t>ID: 1167519549257846784 Fecha: 2019-08-30 19:28:46 Texto: RT @CaraotaDigital: #30Ago | "Si me obligan, sí"</w:t>
        <w:br/>
        <w:br/>
        <w:t xml:space="preserve">Andrés París, exlíder de las #Farc, aseguró que si las presiones continúan contra exguerr… Ubicacion: </w:t>
      </w:r>
    </w:p>
    <w:p>
      <w:pPr>
        <w:pStyle w:val="ListNumber"/>
      </w:pPr>
      <w:r>
        <w:t xml:space="preserve">ID: 1167495545960718336 Fecha: 2019-08-30 17:53:23 Texto: Hay nueve muertos por una operación contra disidencias de las Farc  https://t.co/AtYH2n61Bt Ubicacion: </w:t>
      </w:r>
    </w:p>
    <w:p>
      <w:pPr>
        <w:pStyle w:val="ListNumber"/>
      </w:pPr>
      <w:r>
        <w:t xml:space="preserve">ID: 1167249210703601664 Fecha: 2019-08-30 01:34:32 Texto: #AHORA pdte @IvanDuque habló con @jguaido acerca de los guerrilleros q anunciaron retomar las armas... aquí los det… https://t.co/I4fqlDr4HU Ubicacion: </w:t>
      </w:r>
    </w:p>
    <w:p>
      <w:pPr>
        <w:pStyle w:val="ListNumber"/>
      </w:pPr>
      <w:r>
        <w:t xml:space="preserve">ID: 1167189646528471042 Fecha: 2019-08-29 21:37:51 Texto: #URGENTE se pronuncia el Expdte @JuanManSantos junto a su equipo negociador en el proceso de paz de #Colombia 👇🏻👇🏻… https://t.co/Tz6DUy9eOg Ubicacion: </w:t>
      </w:r>
    </w:p>
    <w:p>
      <w:pPr>
        <w:pStyle w:val="ListNumber"/>
      </w:pPr>
      <w:r>
        <w:t xml:space="preserve">ID: 1167166133675483136 Fecha: 2019-08-29 20:04:25 Texto: #EXCLUSIVA sip en el exilio @gabyarellanoVE asegura q los guerrilleros de las #FARC q reaparecieron están en… https://t.co/x9POuHp3tV Ubicacion: </w:t>
      </w:r>
    </w:p>
    <w:p>
      <w:pPr>
        <w:pStyle w:val="ListNumber"/>
      </w:pPr>
      <w:r>
        <w:t xml:space="preserve">ID: 1167155761253879812 Fecha: 2019-08-29 19:23:12 Texto: #AHORA Emb @calderonberti reacciona por reagrupamiento de guerrilleros de la #FARC q “evidentemente cuentan con apo… https://t.co/xxlnS6PQkj Ubicacion: </w:t>
      </w:r>
    </w:p>
    <w:p>
      <w:pPr>
        <w:pStyle w:val="ListNumber"/>
      </w:pPr>
      <w:r>
        <w:t xml:space="preserve">ID: 1167148686679379969 Fecha: 2019-08-29 18:55:06 Texto: #URGENTE pronunciamiento del pdte de #Colombia por reagrupamiento de líderes guerrilleros https://t.co/ruktGVUVJL Ubicacion: </w:t>
      </w:r>
    </w:p>
    <w:p>
      <w:pPr>
        <w:pStyle w:val="ListNumber"/>
      </w:pPr>
      <w:r>
        <w:t xml:space="preserve">ID: 1167092032353001472 Fecha: 2019-08-29 15:09:58 Texto: #VIDEO así le dijeron al mundo que retoman las armas y se reagrupan, burlándose de lo que firmaron en el proceso de… https://t.co/0Y05txI0fr Ubicacion: </w:t>
      </w:r>
    </w:p>
    <w:p>
      <w:pPr>
        <w:pStyle w:val="ListNumber"/>
      </w:pPr>
      <w:r>
        <w:t xml:space="preserve">ID: 1167090446121807873 Fecha: 2019-08-29 15:03:40 Texto: #LOULTIMO el principal negociador del gobierno de @JuanManSantos el sr @DeLaCalleHum fija posición ante la reaparic… https://t.co/ypaD0Owf7A Ubicacion: </w:t>
      </w:r>
    </w:p>
    <w:p>
      <w:pPr>
        <w:pStyle w:val="ListNumber"/>
      </w:pPr>
      <w:r>
        <w:t xml:space="preserve">ID: 1167082497903157249 Fecha: 2019-08-29 14:32:05 Texto: 👇🏻👇🏻👇🏻👇🏻 mientras reaparece líderes guerrilleros... https://t.co/6mENWQVRAr Ubicacion: </w:t>
      </w:r>
    </w:p>
    <w:p>
      <w:pPr>
        <w:pStyle w:val="ListNumber"/>
      </w:pPr>
      <w:r>
        <w:t xml:space="preserve">ID: 1166921778318467073 Fecha: 2019-08-29 03:53:26 Texto: RT @VOANoticias: El presidente boliviano Evo Morales se unió a los bomberos en Santa Rosa el miércoles, para combatir los incendios foresta… Ubicacion: </w:t>
      </w:r>
    </w:p>
    <w:p>
      <w:pPr>
        <w:pStyle w:val="ListNumber"/>
      </w:pPr>
      <w:r>
        <w:t xml:space="preserve">ID: 1166921604691091456 Fecha: 2019-08-29 03:52:45 Texto: RT @AFPespanol: #ÚLTIMAHORA Falleció Nicolás Leoz, expresidente de Conmebol buscado por justicia de EEUU por el FIFAGate #AFP https://t.co/… Ubicacion: </w:t>
      </w:r>
    </w:p>
    <w:p>
      <w:pPr>
        <w:pStyle w:val="ListNumber"/>
      </w:pPr>
      <w:r>
        <w:t xml:space="preserve">ID: 1166809924271267840 Fecha: 2019-08-28 20:28:58 Texto: Por si las dudas... @JulioBorges es el canciller del gobierno (e) de @jguaido https://t.co/Nei6kz6gDF Ubicacion: </w:t>
      </w:r>
    </w:p>
    <w:p>
      <w:pPr>
        <w:pStyle w:val="ListNumber"/>
      </w:pPr>
      <w:r>
        <w:t xml:space="preserve">ID: 1166770370663395328 Fecha: 2019-08-28 17:51:48 Texto: #AHORA así se votó en el @OEA_oficial enbla resolución que condena las violacioens a los #DDHH en #Venezuela https://t.co/DihAS95CZY Ubicacion: </w:t>
      </w:r>
    </w:p>
    <w:p>
      <w:pPr>
        <w:pStyle w:val="ListNumber"/>
      </w:pPr>
      <w:r>
        <w:t xml:space="preserve">ID: 1166770005939277824 Fecha: 2019-08-28 17:50:21 Texto: RT @OEA_oficial: Con 21 votos a favor, 3 en contra, 7 abstenciones y 3 ausentes. Consejo Permanente de la #OEA aprueba Resolución sobre la… Ubicacion: </w:t>
      </w:r>
    </w:p>
    <w:p>
      <w:pPr>
        <w:pStyle w:val="ListNumber"/>
      </w:pPr>
      <w:r>
        <w:t xml:space="preserve">ID: 1166748610924613633 Fecha: 2019-08-28 16:25:20 Texto: #LOULTIMO 🌀 Tormenta Tropical Dorian en ruta a Puerto Rico y Rep. Dominicana  https://t.co/NDRg6gu42m Ubicacion: </w:t>
      </w:r>
    </w:p>
    <w:p>
      <w:pPr>
        <w:pStyle w:val="ListNumber"/>
      </w:pPr>
      <w:r>
        <w:t xml:space="preserve">ID: 1166745899458019333 Fecha: 2019-08-28 16:14:34 Texto: RT @USAenEspanol: .@SecPompeo anuncia la apertura de la Oficina Externa de los EE.UU. para Venezuela (VAU). La VAU es la oficina diplomátic… Ubicacion: </w:t>
      </w:r>
    </w:p>
    <w:p>
      <w:pPr>
        <w:pStyle w:val="ListNumber"/>
      </w:pPr>
      <w:r>
        <w:t xml:space="preserve">ID: 1166732244490301440 Fecha: 2019-08-28 15:20:18 Texto: RT @CaraotaDigital: #28Ago | Este miércoles se discute en la #OEA la situación de los Derechos Humanos en #Venezuela y la situación polític… Ubicacion: </w:t>
      </w:r>
    </w:p>
    <w:p>
      <w:pPr>
        <w:pStyle w:val="ListNumber"/>
      </w:pPr>
      <w:r>
        <w:t>ID: 1166728618510376961 Fecha: 2019-08-28 15:05:54 Texto: #ATENCION pdte (e) @jguaido hace nuevos nombramientos y designaciones en su gobierno 👇🏻👇🏻👇🏻</w:t>
        <w:br/>
        <w:br/>
        <w:t xml:space="preserve">https://t.co/rz7a3VrK3l Ubicacion: </w:t>
      </w:r>
    </w:p>
    <w:p>
      <w:pPr>
        <w:pStyle w:val="ListNumber"/>
      </w:pPr>
      <w:r>
        <w:t xml:space="preserve">ID: 1166727679497965570 Fecha: 2019-08-28 15:02:10 Texto: @trina7gruber @CaraotaDigital Gracias por leerlo y compartir tu impresión! Tristemente es así! Ubicacion: </w:t>
      </w:r>
    </w:p>
    <w:p>
      <w:pPr>
        <w:pStyle w:val="ListNumber"/>
      </w:pPr>
      <w:r>
        <w:t xml:space="preserve">ID: 1166724612727742464 Fecha: 2019-08-28 14:49:59 Texto: RT @SecPompeo: We resolutely support a return to democracy in Venezuela &amp;amp; are part of the region’s support of vulnerable Venezuelans. The n… Ubicacion: </w:t>
      </w:r>
    </w:p>
    <w:p>
      <w:pPr>
        <w:pStyle w:val="ListNumber"/>
      </w:pPr>
      <w:r>
        <w:t xml:space="preserve">ID: 1166719499137101825 Fecha: 2019-08-28 14:29:39 Texto: RT @OEA_oficial: 🔴 EN VIVO | Consejo Permanente de la #OEA analiza crisis política y social en #Nicaragua y discute resolución sobre los de… Ubicacion: </w:t>
      </w:r>
    </w:p>
    <w:p>
      <w:pPr>
        <w:pStyle w:val="ListNumber"/>
      </w:pPr>
      <w:r>
        <w:t xml:space="preserve">ID: 1166715326731624448 Fecha: 2019-08-28 14:13:05 Texto: RT @USAenEspanol: El vicesecretario Sullivan viajará con la asesora del presidente, @IvankaTrump, a Colombia, Argentina y Paraguay del 3 al… Ubicacion: </w:t>
      </w:r>
    </w:p>
    <w:p>
      <w:pPr>
        <w:pStyle w:val="ListNumber"/>
      </w:pPr>
      <w:r>
        <w:t>ID: 1166564720264060928 Fecha: 2019-08-28 04:14:37 Texto: RT @Retro_Series: Miren este vídeo.</w:t>
        <w:br/>
        <w:br/>
        <w:t xml:space="preserve">Centro Comercial Chacaíto en Caracas año 1969 con las mejores tiendas del mundo. Vogue  , Omega entre… Ubicacion: </w:t>
      </w:r>
    </w:p>
    <w:p>
      <w:pPr>
        <w:pStyle w:val="ListNumber"/>
      </w:pPr>
      <w:r>
        <w:t xml:space="preserve">ID: 1166470978509201408 Fecha: 2019-08-27 22:02:07 Texto: RT @AFPespanol: #ÚLTIMAHORA Brasil dispuesto a recibir ayuda para la Amazonía si controla los recursos (portavoz) #AFP https://t.co/YjHUCOm… Ubicacion: </w:t>
      </w:r>
    </w:p>
    <w:p>
      <w:pPr>
        <w:pStyle w:val="ListNumber"/>
      </w:pPr>
      <w:r>
        <w:t xml:space="preserve">ID: 1166236308483837954 Fecha: 2019-08-27 06:29:38 Texto: 🤭 https://t.co/5U6czSDZec Ubicacion: </w:t>
      </w:r>
    </w:p>
    <w:p>
      <w:pPr>
        <w:pStyle w:val="ListNumber"/>
      </w:pPr>
      <w:r>
        <w:t xml:space="preserve">ID: 1166182555315556353 Fecha: 2019-08-27 02:56:02 Texto: https://t.co/FZDbvklFhB Ubicacion: </w:t>
      </w:r>
    </w:p>
    <w:p>
      <w:pPr>
        <w:pStyle w:val="ListNumber"/>
      </w:pPr>
      <w:r>
        <w:t xml:space="preserve">ID: 1166057999754039296 Fecha: 2019-08-26 18:41:06 Texto: RT @IvanDuque: #Barranquilla Pedimos a @CorteIDH que transmita a Corte Penal Internacional denuncias sobre graves violaciones a los Derecho… Ubicacion: </w:t>
      </w:r>
    </w:p>
    <w:p>
      <w:pPr>
        <w:pStyle w:val="ListNumber"/>
      </w:pPr>
      <w:r>
        <w:t xml:space="preserve">ID: 1166031885832773632 Fecha: 2019-08-26 16:57:20 Texto: RT @CaraotaDigital: #Opinión | Todos somos desplazados | Por: @jogonzalezc https://t.co/YSPLkJJ7l5 https://t.co/4d2fEBXrOs Ubicacion: </w:t>
      </w:r>
    </w:p>
    <w:p>
      <w:pPr>
        <w:pStyle w:val="ListNumber"/>
      </w:pPr>
      <w:r>
        <w:t xml:space="preserve">ID: 1166010531087605760 Fecha: 2019-08-26 15:32:28 Texto: RT @MigracionCol: #CiudadanoVenezolano si su hijo o hija nació en Colombia a partir de 19 de agosto de 2015, pero NO TIENE Registro Civil,… Ubicacion: </w:t>
      </w:r>
    </w:p>
    <w:p>
      <w:pPr>
        <w:pStyle w:val="ListNumber"/>
      </w:pPr>
      <w:r>
        <w:t xml:space="preserve">ID: 1165999168428683264 Fecha: 2019-08-26 14:47:19 Texto: RT @todonoticias: La Justicia rechazó el pedido de Cristina Kirchner y sigue adelante el juicio en el que la expresidenta está acusada de h… Ubicacion: </w:t>
      </w:r>
    </w:p>
    <w:p>
      <w:pPr>
        <w:pStyle w:val="ListNumber"/>
      </w:pPr>
      <w:r>
        <w:t xml:space="preserve">ID: 1165412890960171008 Fecha: 2019-08-24 23:57:40 Texto: RT @AFPespanol: #ÚLTIMAHORA Asesinan a puñaladas a un periodista en el centro de México (Fiscalía) #AFP https://t.co/25uzmWNLXM Ubicacion: </w:t>
      </w:r>
    </w:p>
    <w:p>
      <w:pPr>
        <w:pStyle w:val="ListNumber"/>
      </w:pPr>
      <w:r>
        <w:t xml:space="preserve">ID: 1165059891192578048 Fecha: 2019-08-24 00:34:58 Texto: RT @AFPespanol: #ÚLTIMAHORA Bolsonaro dice que "incendios forestales no pueden servir de pretexto a sanciones internacionales" #AFP https:/… Ubicacion: </w:t>
      </w:r>
    </w:p>
    <w:p>
      <w:pPr>
        <w:pStyle w:val="ListNumber"/>
      </w:pPr>
      <w:r>
        <w:t xml:space="preserve">ID: 1164993756636098560 Fecha: 2019-08-23 20:12:10 Texto: RT @abc_es: 🔴#ÚLTIMAHORA El Rey Juan Carlos llega a la Clínica Quirón para ser operado del corazón https://t.co/MglsPi5fQe Ubicacion: </w:t>
      </w:r>
    </w:p>
    <w:p>
      <w:pPr>
        <w:pStyle w:val="ListNumber"/>
      </w:pPr>
      <w:r>
        <w:t xml:space="preserve">ID: 1164992967892971523 Fecha: 2019-08-23 20:09:02 Texto: Bolsonaro critica a Macron tras su mensaje sobre los incendios del Amazonas  https://t.co/dt1hJDB13d Ubicacion: </w:t>
      </w:r>
    </w:p>
    <w:p>
      <w:pPr>
        <w:pStyle w:val="ListNumber"/>
      </w:pPr>
      <w:r>
        <w:t xml:space="preserve">ID: 1164992838259609600 Fecha: 2019-08-23 20:08:31 Texto: RT @todonoticias: Macri se comunicó con Bolsonaro "ofreciéndole la ayuda de la Argentina para combatir la catástrofe que están viviendo". "… Ubicacion: </w:t>
      </w:r>
    </w:p>
    <w:p>
      <w:pPr>
        <w:pStyle w:val="ListNumber"/>
      </w:pPr>
      <w:r>
        <w:t xml:space="preserve">ID: 1164992624681463809 Fecha: 2019-08-23 20:07:40 Texto: RT @USAenEspanol: Estados Unidos elogia a Paraguay por designar a Hezbolá, Al Qaeda, ISIS y Hamas como organizaciones terroristas. Hezbolá… Ubicacion: </w:t>
      </w:r>
    </w:p>
    <w:p>
      <w:pPr>
        <w:pStyle w:val="ListNumber"/>
      </w:pPr>
      <w:r>
        <w:t>ID: 1164954183205892101 Fecha: 2019-08-23 17:34:55 Texto: RT @AFPespanol: ⚠ PRIMERAS FOTOS ACTUALES DE @AFPphoto EN LA AMAZONIA ⚠</w:t>
        <w:br/>
        <w:t xml:space="preserve">Nuestros equipos están cubriendo incendios a unos 65 km de Porto Ve… Ubicacion: </w:t>
      </w:r>
    </w:p>
    <w:p>
      <w:pPr>
        <w:pStyle w:val="ListNumber"/>
      </w:pPr>
      <w:r>
        <w:t xml:space="preserve">ID: 1164953985763201024 Fecha: 2019-08-23 17:34:08 Texto: Indignante!!! https://t.co/yJpYGkouf2 Ubicacion: </w:t>
      </w:r>
    </w:p>
    <w:p>
      <w:pPr>
        <w:pStyle w:val="ListNumber"/>
      </w:pPr>
      <w:r>
        <w:t xml:space="preserve">ID: 1164919055393918976 Fecha: 2019-08-23 15:15:20 Texto: RT @ReutersVzla: REPORTE ESPECIAL- Represión importada: Cómo Cuba enseñó a Venezuela a sofocar la disidencia  militar | Por @AABerwick http… Ubicacion: </w:t>
      </w:r>
    </w:p>
    <w:p>
      <w:pPr>
        <w:pStyle w:val="ListNumber"/>
      </w:pPr>
      <w:r>
        <w:t>ID: 1164903988824891394 Fecha: 2019-08-23 14:15:28 Texto: RT @dw_espanol: Imágenes de la @NASA muestran la tragedia en el Amazonas</w:t>
        <w:br/>
        <w:br/>
        <w:t xml:space="preserve">Según expertos, los #incendios en la #Amazonía se deben a las que… Ubicacion: </w:t>
      </w:r>
    </w:p>
    <w:p>
      <w:pPr>
        <w:pStyle w:val="ListNumber"/>
      </w:pPr>
      <w:r>
        <w:t xml:space="preserve">ID: 1164901762203095040 Fecha: 2019-08-23 14:06:37 Texto: Bajo la asesoría cubana #Venezuela ha reacolodado su unidad de inteligencia al servicio de espías y ha armado su pr… https://t.co/e97XGvsKg8 Ubicacion: </w:t>
      </w:r>
    </w:p>
    <w:p>
      <w:pPr>
        <w:pStyle w:val="ListNumber"/>
      </w:pPr>
      <w:r>
        <w:t xml:space="preserve">ID: 1164894746529148929 Fecha: 2019-08-23 13:38:44 Texto: RT @NTelevisa_com: El Parlamento de Venezuela, bajo control de la oposición, rechazó la designación de Francisco Arias como embajador en Mé… Ubicacion: </w:t>
      </w:r>
    </w:p>
    <w:p>
      <w:pPr>
        <w:pStyle w:val="ListNumber"/>
      </w:pPr>
      <w:r>
        <w:t xml:space="preserve">ID: 1164893201158873089 Fecha: 2019-08-23 13:32:36 Texto: RT @dw_espanol: Las dimensiones de los incendios son terribles y amenazantes, no solo para Brasil sino para todo el mundo "ya que la selva… Ubicacion: </w:t>
      </w:r>
    </w:p>
    <w:p>
      <w:pPr>
        <w:pStyle w:val="ListNumber"/>
      </w:pPr>
      <w:r>
        <w:t xml:space="preserve">ID: 1164891264288006145 Fecha: 2019-08-23 13:24:54 Texto: RT @BluRadioCo: No es cierto que esté lloviendo en el Amazonas brasilero, como dicen en redes sociales #MañanasBLU → https://t.co/aWOsAGkzg… Ubicacion: </w:t>
      </w:r>
    </w:p>
    <w:p>
      <w:pPr>
        <w:pStyle w:val="ListNumber"/>
      </w:pPr>
      <w:r>
        <w:t xml:space="preserve">ID: 1164557282895704064 Fecha: 2019-08-22 15:17:47 Texto: #ATENCION 👇🏻👇🏻👇🏻👇🏻 #FakeNews https://t.co/B6xmOBolid Ubicacion: </w:t>
      </w:r>
    </w:p>
    <w:p>
      <w:pPr>
        <w:pStyle w:val="ListNumber"/>
      </w:pPr>
      <w:r>
        <w:t xml:space="preserve">ID: 1164556952887865344 Fecha: 2019-08-22 15:16:28 Texto: Las imágenes que NO SON Axel #amazonasenllamas https://t.co/AMqrRkQCA2 Ubicacion: </w:t>
      </w:r>
    </w:p>
    <w:p>
      <w:pPr>
        <w:pStyle w:val="ListNumber"/>
      </w:pPr>
      <w:r>
        <w:t xml:space="preserve">ID: 1164528735758036994 Fecha: 2019-08-22 13:24:21 Texto: #ULTIMAHORA se emite circular roja 🛑 contra el exlíder guerrillero de la #FARC Jesus Santrich #santrich quien ahora… https://t.co/FxHYGkLHuE Ubicacion: </w:t>
      </w:r>
    </w:p>
    <w:p>
      <w:pPr>
        <w:pStyle w:val="ListNumber"/>
      </w:pPr>
      <w:r>
        <w:t xml:space="preserve">ID: 1164526223537713152 Fecha: 2019-08-22 13:14:22 Texto: De acuerdo a @WSJ hay conversaciones secretas entre la administración @realDonaldTrump y funcionarios de #Maduro pa… https://t.co/LmPaLN9N9P Ubicacion: </w:t>
      </w:r>
    </w:p>
    <w:p>
      <w:pPr>
        <w:pStyle w:val="ListNumber"/>
      </w:pPr>
      <w:r>
        <w:t xml:space="preserve">ID: 1164521417477672961 Fecha: 2019-08-22 12:55:16 Texto: RT @CaraotaDigital: #BuenosDíasConCaraota | #22Ago | Así se ve desde las alturas nuestro #Ávila que divide Caracas y El Litoral. A la derec… Ubicacion: </w:t>
      </w:r>
    </w:p>
    <w:p>
      <w:pPr>
        <w:pStyle w:val="ListNumber"/>
      </w:pPr>
      <w:r>
        <w:t xml:space="preserve">ID: 1164475656719282176 Fecha: 2019-08-22 09:53:26 Texto: RT @ElHuffPost: Este es el vídeo más bonito que vas a ver hoy https://t.co/MRjrInwyg2 Ubicacion: </w:t>
      </w:r>
    </w:p>
    <w:p>
      <w:pPr>
        <w:pStyle w:val="ListNumber"/>
      </w:pPr>
      <w:r>
        <w:t xml:space="preserve">ID: 1164355222061420545 Fecha: 2019-08-22 01:54:52 Texto: @OdeLopez Ahí hay unos reales!!! Ubicacion: </w:t>
      </w:r>
    </w:p>
    <w:p>
      <w:pPr>
        <w:pStyle w:val="ListNumber"/>
      </w:pPr>
      <w:r>
        <w:t xml:space="preserve">ID: 1164291305301843970 Fecha: 2019-08-21 21:40:53 Texto: #PrayforAmazonas https://t.co/Hm5L0QZXjk Ubicacion: </w:t>
      </w:r>
    </w:p>
    <w:p>
      <w:pPr>
        <w:pStyle w:val="ListNumber"/>
      </w:pPr>
      <w:r>
        <w:t xml:space="preserve">ID: 1164277198867619842 Fecha: 2019-08-21 20:44:50 Texto: RT @CaraotaDigital: #PrayforAmazonas |  Preocupación por el #Amazonas, que lleva 16 días quemándose. </w:t>
        <w:br/>
        <w:t xml:space="preserve">72.843 son los incendios forestales e… Ubicacion: </w:t>
      </w:r>
    </w:p>
    <w:p>
      <w:pPr>
        <w:pStyle w:val="ListNumber"/>
      </w:pPr>
      <w:r>
        <w:t xml:space="preserve">ID: 1164277119679193088 Fecha: 2019-08-21 20:44:31 Texto: RT @CaraotaDigital: Las alarmas se han encendido en #Colombia, luego que se detectó un posible hackeo en las próximas elecciones | Lee más… Ubicacion: </w:t>
      </w:r>
    </w:p>
    <w:p>
      <w:pPr>
        <w:pStyle w:val="ListNumber"/>
      </w:pPr>
      <w:r>
        <w:t xml:space="preserve">ID: 1164224914695565312 Fecha: 2019-08-21 17:17:04 Texto: RT @joseolivaresm: Estamos junto a la @EmbajadaVE_Col y al Embj @CalderonBerti visitando las instalaciones el buque hospital USNS Comfort e… Ubicacion: </w:t>
      </w:r>
    </w:p>
    <w:p>
      <w:pPr>
        <w:pStyle w:val="ListNumber"/>
      </w:pPr>
      <w:r>
        <w:t xml:space="preserve">ID: 1164187164961382400 Fecha: 2019-08-21 14:47:04 Texto: RT @Southcom: "Today, we face an unprecedented humanitarian crisis, which is catalyzed by the crisis in #Venezuela that threatens regional… Ubicacion: </w:t>
      </w:r>
    </w:p>
    <w:p>
      <w:pPr>
        <w:pStyle w:val="ListNumber"/>
      </w:pPr>
      <w:r>
        <w:t xml:space="preserve">ID: 1164172803492499457 Fecha: 2019-08-21 13:50:00 Texto: RT @AFPespanol: #ULTIMAHORA EEUU discutió con funcionarios de Venezuela "a espaldas de Maduro" su salida (Bolton) #AFP https://t.co/5fc9t8W… Ubicacion: </w:t>
      </w:r>
    </w:p>
    <w:p>
      <w:pPr>
        <w:pStyle w:val="ListNumber"/>
      </w:pPr>
      <w:r>
        <w:t xml:space="preserve">ID: 1164128806287872002 Fecha: 2019-08-21 10:55:10 Texto: RT @VOANoticias: El presidente electo de #Guatemala @DrGiammattei, en entrevista con @JorgeAgobian de la Voz de América, indicó que su gobi… Ubicacion: </w:t>
      </w:r>
    </w:p>
    <w:p>
      <w:pPr>
        <w:pStyle w:val="ListNumber"/>
      </w:pPr>
      <w:r>
        <w:t xml:space="preserve">ID: 1164128503551471617 Fecha: 2019-08-21 10:53:58 Texto: RT @DoriToribio: Trump asegura que están en contacto con “varios representantes” de Venezuela en diferentes niveles. “A muy alto nivel”, añ… Ubicacion: </w:t>
      </w:r>
    </w:p>
    <w:p>
      <w:pPr>
        <w:pStyle w:val="ListNumber"/>
      </w:pPr>
      <w:r>
        <w:t xml:space="preserve">ID: 1164016190173450240 Fecha: 2019-08-21 03:27:40 Texto: RT @AFPespanol: Tribunal declara culpable por corrupción a exprimera dama hondureña. #AFP Tribunal declara culpable por corrupción a exprim… Ubicacion: </w:t>
      </w:r>
    </w:p>
    <w:p>
      <w:pPr>
        <w:pStyle w:val="ListNumber"/>
      </w:pPr>
      <w:r>
        <w:t xml:space="preserve">ID: 1163962642882584577 Fecha: 2019-08-20 23:54:54 Texto: RT @AP_Noticias: #ULTIMAHORA Tribunal declara culpable por corrupción a esposa del expresidente hondureño Porfirio Lobo. Ubicacion: </w:t>
      </w:r>
    </w:p>
    <w:p>
      <w:pPr>
        <w:pStyle w:val="ListNumber"/>
      </w:pPr>
      <w:r>
        <w:t xml:space="preserve">ID: 1163901290566602752 Fecha: 2019-08-20 19:51:06 Texto: #ATENCION 🛑 gobierno de @realDonaldTrump confirma que “miembros del círculo íntimo de Maduro,continúan comunicándos… https://t.co/RmkbBu7fyN Ubicacion: </w:t>
      </w:r>
    </w:p>
    <w:p>
      <w:pPr>
        <w:pStyle w:val="ListNumber"/>
      </w:pPr>
      <w:r>
        <w:t xml:space="preserve">ID: 1163889278616821760 Fecha: 2019-08-20 19:03:22 Texto: RT @netblocks: Confirmed: Significant power outage in #Venezuela; much of #Caracas, #Miranda, #Zulia in darkness for second time this week;… Ubicacion: </w:t>
      </w:r>
    </w:p>
    <w:p>
      <w:pPr>
        <w:pStyle w:val="ListNumber"/>
      </w:pPr>
      <w:r>
        <w:t>ID: 1163880453318807553 Fecha: 2019-08-20 18:28:18 Texto: RT @CaraotaDigital: #ÚltimaHora | Usuarios de las redes sociales reportaron fallas eléctricas en distintos estados este #20Ago:</w:t>
        <w:br/>
        <w:br/>
        <w:t xml:space="preserve">Miranda 💡… Ubicacion: </w:t>
      </w:r>
    </w:p>
    <w:p>
      <w:pPr>
        <w:pStyle w:val="ListNumber"/>
      </w:pPr>
      <w:r>
        <w:t xml:space="preserve">ID: 1163868030671183874 Fecha: 2019-08-20 17:38:56 Texto: RT @EfectoCocuyo: #Ahora Reportan zonas #SinLuz </w:t>
        <w:br/>
        <w:br/>
        <w:t>El Cafetal 💡❌</w:t>
        <w:br/>
        <w:t>La Trinidad 💡❌</w:t>
        <w:br/>
        <w:t>Los Dos Caninos 💡❌</w:t>
        <w:br/>
        <w:t>Los Chorros 💡❌</w:t>
        <w:br/>
        <w:t>El Marqués 💡❌</w:t>
        <w:br/>
        <w:t xml:space="preserve">La Urbina 💡❌… Ubicacion: </w:t>
      </w:r>
    </w:p>
    <w:p>
      <w:pPr>
        <w:pStyle w:val="ListNumber"/>
      </w:pPr>
      <w:r>
        <w:t xml:space="preserve">ID: 1163864294041292801 Fecha: 2019-08-20 17:24:05 Texto: RT @ReutersLatam: Secuestrador de autobús en #Brasil muere a tiros, sin rehenes heridos https://t.co/7aSmsUdmSB Ubicacion: </w:t>
      </w:r>
    </w:p>
    <w:p>
      <w:pPr>
        <w:pStyle w:val="ListNumber"/>
      </w:pPr>
      <w:r>
        <w:t xml:space="preserve">ID: 1163822494744080387 Fecha: 2019-08-20 14:38:00 Texto: #AHORA habla canciller de #Colombia De la situación migratoria de #Venezolanos en presencia de la #ONU… https://t.co/lj1NICgLqJ Ubicacion: </w:t>
      </w:r>
    </w:p>
    <w:p>
      <w:pPr>
        <w:pStyle w:val="ListNumber"/>
      </w:pPr>
      <w:r>
        <w:t xml:space="preserve">ID: 1163818178624966658 Fecha: 2019-08-20 14:20:51 Texto: #URGENTE esto sucedió en la vía #Caracas #Guarenas a la altura de turumo y el conductor del vehiculo Aveo Plateado… https://t.co/B0NA0pLfVd Ubicacion: </w:t>
      </w:r>
    </w:p>
    <w:p>
      <w:pPr>
        <w:pStyle w:val="ListNumber"/>
      </w:pPr>
      <w:r>
        <w:t xml:space="preserve">ID: 1163815618631495681 Fecha: 2019-08-20 14:10:40 Texto: #AHORA La Casa Blanca @WhiteHouse difunde imágenes de lo que sería la construcción del muro en zona fronteriza https://t.co/nO1DV3Qzsy Ubicacion: </w:t>
      </w:r>
    </w:p>
    <w:p>
      <w:pPr>
        <w:pStyle w:val="ListNumber"/>
      </w:pPr>
      <w:r>
        <w:t xml:space="preserve">ID: 1163787950297161728 Fecha: 2019-08-20 12:20:44 Texto: #ULTIMAHORA finaliza la toma de rehenes en #Brasil con el uso de francotiradores,se puso fin al secuestro de al men… https://t.co/1l2IsgMwmj Ubicacion: </w:t>
      </w:r>
    </w:p>
    <w:p>
      <w:pPr>
        <w:pStyle w:val="ListNumber"/>
      </w:pPr>
      <w:r>
        <w:t xml:space="preserve">ID: 1163787019606274048 Fecha: 2019-08-20 12:17:02 Texto: #LOULTIMO la policia habría entrado dentro el autobús que se mantenía secuestrado por hombre encapuchado en #Brasil https://t.co/NclrP5bPdn Ubicacion: </w:t>
      </w:r>
    </w:p>
    <w:p>
      <w:pPr>
        <w:pStyle w:val="ListNumber"/>
      </w:pPr>
      <w:r>
        <w:t xml:space="preserve">ID: 1163786813753974784 Fecha: 2019-08-20 12:16:13 Texto: #URGENTE habría sido baleado el secuestrador en #Brasil https://t.co/hlPmGrTbLF Ubicacion: </w:t>
      </w:r>
    </w:p>
    <w:p>
      <w:pPr>
        <w:pStyle w:val="ListNumber"/>
      </w:pPr>
      <w:r>
        <w:t xml:space="preserve">ID: 1163780188343283717 Fecha: 2019-08-20 11:49:53 Texto: #ULTIMAHORA en toma de rehenes en #Brasil el secuestrador tendría el rostro cubierto, se encuentra a bordo de un On… https://t.co/V4jOXlQ24E Ubicacion: </w:t>
      </w:r>
    </w:p>
    <w:p>
      <w:pPr>
        <w:pStyle w:val="ListNumber"/>
      </w:pPr>
      <w:r>
        <w:t xml:space="preserve">ID: 1163779609625792512 Fecha: 2019-08-20 11:47:35 Texto: #URGENTE toma de rehenes en #Brasil el secuestrador está dentro de una unidad de transporte público #EnDesarrollo https://t.co/ErPsGalCbq Ubicacion: </w:t>
      </w:r>
    </w:p>
    <w:p>
      <w:pPr>
        <w:pStyle w:val="ListNumber"/>
      </w:pPr>
      <w:r>
        <w:t xml:space="preserve">ID: 1163778719846141952 Fecha: 2019-08-20 11:44:03 Texto: RT @InfobaeAmerica: 🔴 𝗔𝗛𝗢𝗥𝗔 | Toma de rehenes en un ómnibus de pasajeros sobre el puente Río-Niteroi en Brasil: el secuestrador se atrinche… Ubicacion: </w:t>
      </w:r>
    </w:p>
    <w:p>
      <w:pPr>
        <w:pStyle w:val="ListNumber"/>
      </w:pPr>
      <w:r>
        <w:t xml:space="preserve">ID: 1163675818465382400 Fecha: 2019-08-20 04:55:09 Texto: “En Venezuela todo se ha ido derrumbando de a poco...” #RT #Ecuador 🇺🇸🇻🇪🇪🇨 https://t.co/NqUfxfigBC Ubicacion: </w:t>
      </w:r>
    </w:p>
    <w:p>
      <w:pPr>
        <w:pStyle w:val="ListNumber"/>
      </w:pPr>
      <w:r>
        <w:t xml:space="preserve">ID: 1163606300682571778 Fecha: 2019-08-20 00:18:55 Texto: RT @CaraotaDigital: Medidas por Votos | Por: @jogonzalezc | Lee la columna ingresando aquí: https://t.co/0onNbZty7Y https://t.co/fc9klGEdFw Ubicacion: </w:t>
      </w:r>
    </w:p>
    <w:p>
      <w:pPr>
        <w:pStyle w:val="ListNumber"/>
      </w:pPr>
      <w:r>
        <w:t xml:space="preserve">ID: 1163593598996271105 Fecha: 2019-08-19 23:28:27 Texto: RT @esteninf: #URGENTE Acudo a ustedes para solicitar pañales de adulto y centros de cama para un paciente psiquiátrico que fue golpeado br… Ubicacion: </w:t>
      </w:r>
    </w:p>
    <w:p>
      <w:pPr>
        <w:pStyle w:val="ListNumber"/>
      </w:pPr>
      <w:r>
        <w:t xml:space="preserve">ID: 1163549645173190656 Fecha: 2019-08-19 20:33:47 Texto: RT @CaraotaDigital: #19Ago | La Casa Blanca no se ha pronunciado con respecto a presuntas reuniones de #DiosdadoCabello con funcionarios de… Ubicacion: </w:t>
      </w:r>
    </w:p>
    <w:p>
      <w:pPr>
        <w:pStyle w:val="ListNumber"/>
      </w:pPr>
      <w:r>
        <w:t xml:space="preserve">ID: 1163295750647943168 Fecha: 2019-08-19 03:44:54 Texto: De lo que les comentaba unos tweet’s atrás... 👇🏻👇🏻👇🏻 https://t.co/UwYwF81bP4 Ubicacion: </w:t>
      </w:r>
    </w:p>
    <w:p>
      <w:pPr>
        <w:pStyle w:val="ListNumber"/>
      </w:pPr>
      <w:r>
        <w:t xml:space="preserve">ID: 1163290635920695297 Fecha: 2019-08-19 03:24:35 Texto: #Dato la fuente que filtra información a la agencia @AP sostiene q mantiene el anonimato por no estar autorizado pa… https://t.co/ZTblSEmUHh Ubicacion: </w:t>
      </w:r>
    </w:p>
    <w:p>
      <w:pPr>
        <w:pStyle w:val="ListNumber"/>
      </w:pPr>
      <w:r>
        <w:t xml:space="preserve">ID: 1163289870657314816 Fecha: 2019-08-19 03:21:32 Texto: 2/2 Según la agencia @AP el encuentro se dio hace un mes con Diosdado y habría la posibilidad de una segunda reunió… https://t.co/KWuH4qslgf Ubicacion: </w:t>
      </w:r>
    </w:p>
    <w:p>
      <w:pPr>
        <w:pStyle w:val="ListNumber"/>
      </w:pPr>
      <w:r>
        <w:t xml:space="preserve">ID: 1163288887722160129 Fecha: 2019-08-19 03:17:38 Texto: #LOULTIMO según agencia @AP una persona muy cercana a #Trump se habría reunido con Diosdado en #Caracas para hablar… https://t.co/iBpHnzQ01T Ubicacion: </w:t>
      </w:r>
    </w:p>
    <w:p>
      <w:pPr>
        <w:pStyle w:val="ListNumber"/>
      </w:pPr>
      <w:r>
        <w:t xml:space="preserve">ID: 1163281915480346624 Fecha: 2019-08-19 02:49:56 Texto: @HectoRodriguez https://t.co/H1Vu38XCEQ Ubicacion: </w:t>
      </w:r>
    </w:p>
    <w:p>
      <w:pPr>
        <w:pStyle w:val="ListNumber"/>
      </w:pPr>
      <w:r>
        <w:t xml:space="preserve">ID: 1163281695682027521 Fecha: 2019-08-19 02:49:03 Texto: @HectoRodriguez https://t.co/hDl4OniApI Ubicacion: </w:t>
      </w:r>
    </w:p>
    <w:p>
      <w:pPr>
        <w:pStyle w:val="ListNumber"/>
      </w:pPr>
      <w:r>
        <w:t xml:space="preserve">ID: 1163277164801941504 Fecha: 2019-08-19 02:31:03 Texto: Este es el recibo de cobro en punto de venta en @PaseoElHatillo y no dan factura tampoco @ELIASSAYEGH https://t.co/rJT2cRIEfk Ubicacion: </w:t>
      </w:r>
    </w:p>
    <w:p>
      <w:pPr>
        <w:pStyle w:val="ListNumber"/>
      </w:pPr>
      <w:r>
        <w:t xml:space="preserve">ID: 1163276192469934080 Fecha: 2019-08-19 02:27:11 Texto: #ATENCION alcalde @ELIASSAYEGH  tampoco tienen en taquilla la nueva tarifa de BsS 900+IVA si no que publican y cobr… https://t.co/uZ2cJQpufB Ubicacion: </w:t>
      </w:r>
    </w:p>
    <w:p>
      <w:pPr>
        <w:pStyle w:val="ListNumber"/>
      </w:pPr>
      <w:r>
        <w:t xml:space="preserve">ID: 1163275562678398977 Fecha: 2019-08-19 02:24:41 Texto: #ATENCION alc @ELIASSAYEGH estacionamiento de @PaseoElHatillo no quiere cobrar tarifas establecidas para los estaci… https://t.co/um8ev32cKF Ubicacion: </w:t>
      </w:r>
    </w:p>
    <w:p>
      <w:pPr>
        <w:pStyle w:val="ListNumber"/>
      </w:pPr>
      <w:r>
        <w:t xml:space="preserve">ID: 1163263415219101696 Fecha: 2019-08-19 01:36:25 Texto: RT @USEmbassyBogota: El #USNSComfort está de regreso en Colombia. No te pierdas el cubrimiento especial que tendremos en nuestras redes de… Ubicacion: </w:t>
      </w:r>
    </w:p>
    <w:p>
      <w:pPr>
        <w:pStyle w:val="ListNumber"/>
      </w:pPr>
      <w:r>
        <w:t xml:space="preserve">ID: 1163216713116278785 Fecha: 2019-08-18 22:30:50 Texto: RT @Miguel_Pizarro: Hoy llegó a Colombia el USNS Comfort, un buque hospitalario que atenderá a 1000 migrantes venezolanos diarios aproximad… Ubicacion: </w:t>
      </w:r>
    </w:p>
    <w:p>
      <w:pPr>
        <w:pStyle w:val="ListNumber"/>
      </w:pPr>
      <w:r>
        <w:t xml:space="preserve">ID: 1163155126820966400 Fecha: 2019-08-18 18:26:07 Texto: RT @briciosegovia: El asesor económico de la Casa Blanca, Larry Kudlow, confirma en televisión nacional que el presidente #Trump "está valo… Ubicacion: </w:t>
      </w:r>
    </w:p>
    <w:p>
      <w:pPr>
        <w:pStyle w:val="ListNumber"/>
      </w:pPr>
      <w:r>
        <w:t xml:space="preserve">ID: 1163128793688694784 Fecha: 2019-08-18 16:41:28 Texto: RT @todonoticias: "Cuando los pueblos aman a sus propios ladrones", el duro análisis de la prensa española sobre la Argentina https://t.co/… Ubicacion: </w:t>
      </w:r>
    </w:p>
    <w:p>
      <w:pPr>
        <w:pStyle w:val="ListNumber"/>
      </w:pPr>
      <w:r>
        <w:t xml:space="preserve">ID: 1162950219534938113 Fecha: 2019-08-18 04:51:53 Texto: Afghan officials: Suicide attack in wedding hall kills 63 (from @AP) https://t.co/BuWzQHqBzx Ubicacion: </w:t>
      </w:r>
    </w:p>
    <w:p>
      <w:pPr>
        <w:pStyle w:val="ListNumber"/>
      </w:pPr>
      <w:r>
        <w:t xml:space="preserve">ID: 1162869887213195265 Fecha: 2019-08-17 23:32:40 Texto: #ARGENTINA https://t.co/OXhi9Ygk75 Ubicacion: </w:t>
      </w:r>
    </w:p>
    <w:p>
      <w:pPr>
        <w:pStyle w:val="ListNumber"/>
      </w:pPr>
      <w:r>
        <w:t xml:space="preserve">ID: 1162846556283912192 Fecha: 2019-08-17 21:59:58 Texto: RT @todonoticias: La renuncia que Nicolás Dujovne le presentó a Mauricio Macri ⬇️ https://t.co/YO8uD1M4n9 Ubicacion: </w:t>
      </w:r>
    </w:p>
    <w:p>
      <w:pPr>
        <w:pStyle w:val="ListNumber"/>
      </w:pPr>
      <w:r>
        <w:t xml:space="preserve">ID: 1162814519632154624 Fecha: 2019-08-17 19:52:40 Texto: RT @todonoticias: Según el Financial Times, el Papa Francisco tuvo "un rol clave" en la victoria de Alberto Fernández https://t.co/QUlK92Vr… Ubicacion: </w:t>
      </w:r>
    </w:p>
    <w:p>
      <w:pPr>
        <w:pStyle w:val="ListNumber"/>
      </w:pPr>
      <w:r>
        <w:t xml:space="preserve">ID: 1162785131737882624 Fecha: 2019-08-17 17:55:53 Texto: Me piden ayuda con esto... porfa si pueden difundir o lo han visto, tiene casi 70años y no se sabe de él... gracias… https://t.co/54Mv8pYtUM Ubicacion: </w:t>
      </w:r>
    </w:p>
    <w:p>
      <w:pPr>
        <w:pStyle w:val="ListNumber"/>
      </w:pPr>
      <w:r>
        <w:t xml:space="preserve">ID: 1162531476405194752 Fecha: 2019-08-17 01:07:57 Texto: RT @MigracionCol: "Vincular a los venezolanos a la vida productiva del país no es regalarles salud o educación como algunos aseguran, es da… Ubicacion: </w:t>
      </w:r>
    </w:p>
    <w:p>
      <w:pPr>
        <w:pStyle w:val="ListNumber"/>
      </w:pPr>
      <w:r>
        <w:t xml:space="preserve">ID: 1162355898599321600 Fecha: 2019-08-16 13:30:16 Texto: RT @CABLENOTICIAS: #ATENCIÓN: Citan al expresidente Álvaro Uribe (@AlvaroUribeVel) a indagatoria en la Corte Suprema de Justicia (@CorteSup… Ubicacion: </w:t>
      </w:r>
    </w:p>
    <w:p>
      <w:pPr>
        <w:pStyle w:val="ListNumber"/>
      </w:pPr>
      <w:r>
        <w:t xml:space="preserve">ID: 1162204242188222465 Fecha: 2019-08-16 03:27:38 Texto: RT @ReutersLatam: Astronauta #DJ  toca por 1ª vez desde de la Estación Espacial Internacional https://t.co/h8JfX15g1a Ubicacion: </w:t>
      </w:r>
    </w:p>
    <w:p>
      <w:pPr>
        <w:pStyle w:val="ListNumber"/>
      </w:pPr>
      <w:r>
        <w:t xml:space="preserve">ID: 1162118954464288768 Fecha: 2019-08-15 21:48:44 Texto: Medidas por votos... 🤯 https://t.co/m1FPF37eJq Ubicacion: </w:t>
      </w:r>
    </w:p>
    <w:p>
      <w:pPr>
        <w:pStyle w:val="ListNumber"/>
      </w:pPr>
      <w:r>
        <w:t xml:space="preserve">ID: 1162100736844541952 Fecha: 2019-08-15 20:36:21 Texto: RT @CaraotaDigital: #15Ago | Militantes del Polo Obrero y Barrios de Pie se agruparon en Plaza de Mayo en #Argentina para reclamar “accione… Ubicacion: </w:t>
      </w:r>
    </w:p>
    <w:p>
      <w:pPr>
        <w:pStyle w:val="ListNumber"/>
      </w:pPr>
      <w:r>
        <w:t xml:space="preserve">ID: 1162018432075915264 Fecha: 2019-08-15 15:09:18 Texto: RT @EFEnoticias: #ÚLTIMAHORA | La ONU pide apoyo para dar asistencia a 2,6 millones de personas en Venezuela https://t.co/nld6tbRJAL Ubicacion: </w:t>
      </w:r>
    </w:p>
    <w:p>
      <w:pPr>
        <w:pStyle w:val="ListNumber"/>
      </w:pPr>
      <w:r>
        <w:t xml:space="preserve">ID: 1161992109395718144 Fecha: 2019-08-15 13:24:42 Texto: De verdad que el rechazo a #Maduro traspasa fronteras... 👇🏻👇🏻👇🏻 https://t.co/FsttgEV9fH Ubicacion: </w:t>
      </w:r>
    </w:p>
    <w:p>
      <w:pPr>
        <w:pStyle w:val="ListNumber"/>
      </w:pPr>
      <w:r>
        <w:t xml:space="preserve">ID: 1161815377917227008 Fecha: 2019-08-15 01:42:26 Texto: https://t.co/46pfnH9Vyw Ubicacion: </w:t>
      </w:r>
    </w:p>
    <w:p>
      <w:pPr>
        <w:pStyle w:val="ListNumber"/>
      </w:pPr>
      <w:r>
        <w:t xml:space="preserve">ID: 1161766959698108416 Fecha: 2019-08-14 22:30:02 Texto: RT @UniNoticias: La escena del tiroteo en Filadelfia sigue activa y autoridades piden a los residentes "evitar el área". </w:t>
        <w:br/>
        <w:br/>
        <w:t xml:space="preserve">Más detalles 👉 h… Ubicacion: </w:t>
      </w:r>
    </w:p>
    <w:p>
      <w:pPr>
        <w:pStyle w:val="ListNumber"/>
      </w:pPr>
      <w:r>
        <w:t xml:space="preserve">ID: 1161748578127294471 Fecha: 2019-08-14 21:16:59 Texto: RT @ActualidadRT: EN VIVO: Tiroteo en Filadelfia deja al menos un policía herido https://t.co/XgmzIMD8dn Ubicacion: </w:t>
      </w:r>
    </w:p>
    <w:p>
      <w:pPr>
        <w:pStyle w:val="ListNumber"/>
      </w:pPr>
      <w:r>
        <w:t>ID: 1161709319588593664 Fecha: 2019-08-14 18:40:59 Texto: RT @sntpvenezuela: #AHORA | Liberada en territorio colombiano la reportera independiente Paula Thomas.</w:t>
        <w:br/>
        <w:br/>
        <w:t xml:space="preserve">La periodista colombiana había sido… Ubicacion: </w:t>
      </w:r>
    </w:p>
    <w:p>
      <w:pPr>
        <w:pStyle w:val="ListNumber"/>
      </w:pPr>
      <w:r>
        <w:t xml:space="preserve">ID: 1161685804764319750 Fecha: 2019-08-14 17:07:33 Texto: RT @Sashaack: Necesitamos ayuda para operar a mi papá! Si puedes colaborar te lo agradecemos, sino nos ayudas con un RT </w:t>
        <w:br/>
        <w:t xml:space="preserve">https://t.co/KYAlT… Ubicacion: </w:t>
      </w:r>
    </w:p>
    <w:p>
      <w:pPr>
        <w:pStyle w:val="ListNumber"/>
      </w:pPr>
      <w:r>
        <w:t xml:space="preserve">ID: 1161660797422100482 Fecha: 2019-08-14 15:28:11 Texto: #ATENCION 👇🏻👇🏻👇🏻👇🏻 https://t.co/ky80WRi2x6 Ubicacion: </w:t>
      </w:r>
    </w:p>
    <w:p>
      <w:pPr>
        <w:pStyle w:val="ListNumber"/>
      </w:pPr>
      <w:r>
        <w:t xml:space="preserve">ID: 1161642650623258629 Fecha: 2019-08-14 14:16:04 Texto: RT @todonoticias: En 8 minutos, Macri dio un mensaje político con autocríticas y anunció un paquete de “alivio” para 17 millones de persona… Ubicacion: </w:t>
      </w:r>
    </w:p>
    <w:p>
      <w:pPr>
        <w:pStyle w:val="ListNumber"/>
      </w:pPr>
      <w:r>
        <w:t xml:space="preserve">ID: 1161615170222919680 Fecha: 2019-08-14 12:26:53 Texto: RT @joseolivaresm: En nombre de nuestro presidente @jguaido , cumpliendo con el compromiso de la @AsambleaVE de acción social y luego de mu… Ubicacion: </w:t>
      </w:r>
    </w:p>
    <w:p>
      <w:pPr>
        <w:pStyle w:val="ListNumber"/>
      </w:pPr>
      <w:r>
        <w:t xml:space="preserve">ID: 1161303213515137025 Fecha: 2019-08-13 15:47:16 Texto: RT @IvanDuque: En septiembre próximo, ante la Asamblea General de @ONU_es, vamos a denunciar que la dictadura venezolana está protegiendo y… Ubicacion: </w:t>
      </w:r>
    </w:p>
    <w:p>
      <w:pPr>
        <w:pStyle w:val="ListNumber"/>
      </w:pPr>
      <w:r>
        <w:t xml:space="preserve">ID: 1161244287092346880 Fecha: 2019-08-13 11:53:07 Texto: @Javierito321 Hablas de Argentina... 🤔 fíjate! Ubicacion: </w:t>
      </w:r>
    </w:p>
    <w:p>
      <w:pPr>
        <w:pStyle w:val="ListNumber"/>
      </w:pPr>
      <w:r>
        <w:t xml:space="preserve">ID: 1161100233343942657 Fecha: 2019-08-13 02:20:42 Texto: RT @ajplusespanol: Una investigación de la fiscalía estadounidense, un presidente corrupto y su hermano, el diputado narco, son la gota que… Ubicacion: </w:t>
      </w:r>
    </w:p>
    <w:p>
      <w:pPr>
        <w:pStyle w:val="ListNumber"/>
      </w:pPr>
      <w:r>
        <w:t xml:space="preserve">ID: 1161030031415611392 Fecha: 2019-08-12 21:41:45 Texto: #ULTIMAHORA se pronuncia el gobierno de #Rusia por interrupción de los diálogos en #Noruega https://t.co/GCzz6mucn6 Ubicacion: </w:t>
      </w:r>
    </w:p>
    <w:p>
      <w:pPr>
        <w:pStyle w:val="ListNumber"/>
      </w:pPr>
      <w:r>
        <w:t xml:space="preserve">ID: 1161022699579346944 Fecha: 2019-08-12 21:12:36 Texto: RT @lopezdoriga: #ÚLTIMAHORA Sismo magnitud 5.5 sacude Chiapas https://t.co/1rnVA2GAJg https://t.co/RvGs6QpAd8 Ubicacion: </w:t>
      </w:r>
    </w:p>
    <w:p>
      <w:pPr>
        <w:pStyle w:val="ListNumber"/>
      </w:pPr>
      <w:r>
        <w:t xml:space="preserve">ID: 1161001496118464513 Fecha: 2019-08-12 19:48:21 Texto: RT @todonoticias: Macri después de la derrota: “Toda elección es un mensaje. Nosotros lo escuchamos. Los votos que no nos acompañaron repre… Ubicacion: </w:t>
      </w:r>
    </w:p>
    <w:p>
      <w:pPr>
        <w:pStyle w:val="ListNumber"/>
      </w:pPr>
      <w:r>
        <w:t xml:space="preserve">ID: 1160994514061996032 Fecha: 2019-08-12 19:20:37 Texto: RT @todonoticias: Tras los resultados de las PASO, Jair Bolsonaro dijo que podría haber una crisis migratoria en el sur del Brasil, al igua… Ubicacion: </w:t>
      </w:r>
    </w:p>
    <w:p>
      <w:pPr>
        <w:pStyle w:val="ListNumber"/>
      </w:pPr>
      <w:r>
        <w:t>ID: 1160914176556093440 Fecha: 2019-08-12 14:01:23 Texto: RT @ajplusespanol: Adiós, vaquero 😢</w:t>
        <w:br/>
        <w:br/>
        <w:t xml:space="preserve">Ha muerto Chichi, uno de los perros rescatistas que ayudaron después del sismo del #19S en México. htt… Ubicacion: </w:t>
      </w:r>
    </w:p>
    <w:p>
      <w:pPr>
        <w:pStyle w:val="ListNumber"/>
      </w:pPr>
      <w:r>
        <w:t xml:space="preserve">ID: 1160905586537635840 Fecha: 2019-08-12 13:27:15 Texto: RT @T13: 🔴 #AlertaT13 | El peso argentino se desploma un 14% tras las primarias adversas a Macri https://t.co/JOYUpABuBf Ubicacion: </w:t>
      </w:r>
    </w:p>
    <w:p>
      <w:pPr>
        <w:pStyle w:val="ListNumber"/>
      </w:pPr>
      <w:r>
        <w:t>ID: 1160895607336292352 Fecha: 2019-08-12 12:47:35 Texto: RT @marcorubio: Today #MaduroRegime may try to call early National Assembly “elections”.</w:t>
        <w:br/>
        <w:br/>
        <w:t xml:space="preserve">I hope global media &amp;amp; @EU_Commission nations real… Ubicacion: </w:t>
      </w:r>
    </w:p>
    <w:p>
      <w:pPr>
        <w:pStyle w:val="ListNumber"/>
      </w:pPr>
      <w:r>
        <w:t>ID: 1160883786588000256 Fecha: 2019-08-12 12:00:37 Texto: RT @todonoticias: Así llegó Mauricio Macri a la Casa Rosada en el día después de la derrota del oficialismo en las PASO.</w:t>
        <w:br/>
        <w:t xml:space="preserve">Perdió por más de… Ubicacion: </w:t>
      </w:r>
    </w:p>
    <w:p>
      <w:pPr>
        <w:pStyle w:val="ListNumber"/>
      </w:pPr>
      <w:r>
        <w:t xml:space="preserve">ID: 1160882878256992257 Fecha: 2019-08-12 11:57:00 Texto: RT @AFPespanol: #ÚLTIMAHORA El conservador Alejandro Giammattei es electo nuevo presidente de Guatemala (oficial) #AFP https://t.co/tPQydoT… Ubicacion: </w:t>
      </w:r>
    </w:p>
    <w:p>
      <w:pPr>
        <w:pStyle w:val="ListNumber"/>
      </w:pPr>
      <w:r>
        <w:t xml:space="preserve">ID: 1160734430903853056 Fecha: 2019-08-12 02:07:08 Texto: Para tener en cuenta... respecto a la primarias en #Argentina 🇦🇷 https://t.co/Vywvc5l5k2 Ubicacion: </w:t>
      </w:r>
    </w:p>
    <w:p>
      <w:pPr>
        <w:pStyle w:val="ListNumber"/>
      </w:pPr>
      <w:r>
        <w:t xml:space="preserve">ID: 1160733638763458565 Fecha: 2019-08-12 02:03:59 Texto: RT @puzkas: Adelantar las elecciones parlamentarias provocando que solo participen los candidatos del chavismo y algunos candidatos de opos… Ubicacion: </w:t>
      </w:r>
    </w:p>
    <w:p>
      <w:pPr>
        <w:pStyle w:val="ListNumber"/>
      </w:pPr>
      <w:r>
        <w:t xml:space="preserve">ID: 1160732416203472896 Fecha: 2019-08-12 01:59:08 Texto: RT @RafaelRomoCNN: Con más del 80% de las mesas escrutadas en #Argentina, así está la votación: https://t.co/NFswIBMjK7 Ubicacion: </w:t>
      </w:r>
    </w:p>
    <w:p>
      <w:pPr>
        <w:pStyle w:val="ListNumber"/>
      </w:pPr>
      <w:r>
        <w:t xml:space="preserve">ID: 1160725622164992000 Fecha: 2019-08-12 01:32:08 Texto: 👇🏻👇🏻👇🏻👇🏻👇🏻 https://t.co/rx20GxxwQL Ubicacion: </w:t>
      </w:r>
    </w:p>
    <w:p>
      <w:pPr>
        <w:pStyle w:val="ListNumber"/>
      </w:pPr>
      <w:r>
        <w:t xml:space="preserve">ID: 1160725053874610176 Fecha: 2019-08-12 01:29:52 Texto: RT @AFPespanol: #ÚLTIMAHORA El presidente Mauricio Macri reconoce que tuvo "una mala elección" en las primarias de Argentina   #AFP https:/… Ubicacion: </w:t>
      </w:r>
    </w:p>
    <w:p>
      <w:pPr>
        <w:pStyle w:val="ListNumber"/>
      </w:pPr>
      <w:r>
        <w:t xml:space="preserve">ID: 1160721226173734912 Fecha: 2019-08-12 01:14:40 Texto: #Envivo habla @mauriciomacri </w:t>
        <w:br/>
        <w:br/>
        <w:t xml:space="preserve">https://t.co/gY6HQG1YUx Ubicacion: </w:t>
      </w:r>
    </w:p>
    <w:p>
      <w:pPr>
        <w:pStyle w:val="ListNumber"/>
      </w:pPr>
      <w:r>
        <w:t xml:space="preserve">ID: 1160718591668498432 Fecha: 2019-08-12 01:04:12 Texto: RT @Presidencia_VE: Presidente (E) de Venezuela @jguaido: Hemos recibido información sobre una nueva locura del régimen. Pretenden clausura… Ubicacion: </w:t>
      </w:r>
    </w:p>
    <w:p>
      <w:pPr>
        <w:pStyle w:val="ListNumber"/>
      </w:pPr>
      <w:r>
        <w:t xml:space="preserve">ID: 1160249114543710209 Fecha: 2019-08-10 17:58:39 Texto: RT @CaraotaDigital: #10Ago | @MigracionCol expulsó banda criminal de venezolanos https://t.co/T8v2qZmL55 https://t.co/1q28IJ8tNR Ubicacion: </w:t>
      </w:r>
    </w:p>
    <w:p>
      <w:pPr>
        <w:pStyle w:val="ListNumber"/>
      </w:pPr>
      <w:r>
        <w:t xml:space="preserve">ID: 1160245005702877184 Fecha: 2019-08-10 17:42:20 Texto: #LOULTIMO así fueron expulsados de #Colombia banda de atracadores conocida como los #Spiderman q al parecer son de… https://t.co/vPGxmE7SSb Ubicacion: </w:t>
      </w:r>
    </w:p>
    <w:p>
      <w:pPr>
        <w:pStyle w:val="ListNumber"/>
      </w:pPr>
      <w:r>
        <w:t xml:space="preserve">ID: 1160240894869721089 Fecha: 2019-08-10 17:26:00 Texto: https://t.co/UeiTusolfJ Ubicacion: </w:t>
      </w:r>
    </w:p>
    <w:p>
      <w:pPr>
        <w:pStyle w:val="ListNumber"/>
      </w:pPr>
      <w:r>
        <w:t xml:space="preserve">ID: 1160231087416762368 Fecha: 2019-08-10 16:47:01 Texto: RT @StateDept: This week, @POTUS took an extraordinary step to block the Maduro regime in #Venezuela. The U.S. stands with interim Presiden… Ubicacion: </w:t>
      </w:r>
    </w:p>
    <w:p>
      <w:pPr>
        <w:pStyle w:val="ListNumber"/>
      </w:pPr>
      <w:r>
        <w:t xml:space="preserve">ID: 1160190166960656385 Fecha: 2019-08-10 14:04:25 Texto: #LOULTIMO se suicida Jeffrey Epstein según fuentes oficiales. El millonario estaba siendo acusado de tráfico sexual… https://t.co/fkdwduk16w Ubicacion: </w:t>
      </w:r>
    </w:p>
    <w:p>
      <w:pPr>
        <w:pStyle w:val="ListNumber"/>
      </w:pPr>
      <w:r>
        <w:t xml:space="preserve">ID: 1160001867142828033 Fecha: 2019-08-10 01:36:11 Texto: #LOULTIMO se libró #Martinelli lo declararon inocente... https://t.co/5XtjncbWq0 Ubicacion: </w:t>
      </w:r>
    </w:p>
    <w:p>
      <w:pPr>
        <w:pStyle w:val="ListNumber"/>
      </w:pPr>
      <w:r>
        <w:t xml:space="preserve">ID: 1160001574657286144 Fecha: 2019-08-10 01:35:01 Texto: RT @ReutersLatam: Tribunal de #Panamá declara que expresidente #Martinelli es "no culpable" de cargos de espionaje durante su administració… Ubicacion: </w:t>
      </w:r>
    </w:p>
    <w:p>
      <w:pPr>
        <w:pStyle w:val="ListNumber"/>
      </w:pPr>
      <w:r>
        <w:t xml:space="preserve">ID: 1159822726523232257 Fecha: 2019-08-09 13:44:21 Texto: RT @CELIAMENDOZA25: #AHORA “Entiendo que esta semana no se llevarán acabo las reuniones planeadas en Barbados. Noruega está facilitando el… Ubicacion: </w:t>
      </w:r>
    </w:p>
    <w:p>
      <w:pPr>
        <w:pStyle w:val="ListNumber"/>
      </w:pPr>
      <w:r>
        <w:t xml:space="preserve">ID: 1159622870252818432 Fecha: 2019-08-09 00:30:11 Texto: #ATENCION una triste realidad que se vive en #Venezuela y que @MarioLeonMarmol explica por qué https://t.co/BxggMnT8oE Ubicacion: </w:t>
      </w:r>
    </w:p>
    <w:p>
      <w:pPr>
        <w:pStyle w:val="ListNumber"/>
      </w:pPr>
      <w:r>
        <w:t xml:space="preserve">ID: 1159611788218064896 Fecha: 2019-08-08 23:46:09 Texto: https://t.co/md0xoAohra Ubicacion: </w:t>
      </w:r>
    </w:p>
    <w:p>
      <w:pPr>
        <w:pStyle w:val="ListNumber"/>
      </w:pPr>
      <w:r>
        <w:t xml:space="preserve">ID: 1159602293366566912 Fecha: 2019-08-08 23:08:25 Texto: RT @Presidencia_VE: Mensaje a la Nación, la FANB y la comunidad internacional del Presidente (E) @jguaido https://t.co/5Jlpf3i92n Ubicacion: </w:t>
      </w:r>
    </w:p>
    <w:p>
      <w:pPr>
        <w:pStyle w:val="ListNumber"/>
      </w:pPr>
      <w:r>
        <w:t xml:space="preserve">ID: 1159555348887420929 Fecha: 2019-08-08 20:01:53 Texto: #EnoughIsEnough https://t.co/4G4HCRBrC9 Ubicacion: </w:t>
      </w:r>
    </w:p>
    <w:p>
      <w:pPr>
        <w:pStyle w:val="ListNumber"/>
      </w:pPr>
      <w:r>
        <w:t xml:space="preserve">ID: 1159544234761998336 Fecha: 2019-08-08 19:17:43 Texto: RT @AP_Noticias: Venezuela: facilitador noruego minimiza decisión del gobierno de suspender participación en negociaciones https://t.co/oD5… Ubicacion: </w:t>
      </w:r>
    </w:p>
    <w:p>
      <w:pPr>
        <w:pStyle w:val="ListNumber"/>
      </w:pPr>
      <w:r>
        <w:t>ID: 1159513132085252096 Fecha: 2019-08-08 17:14:08 Texto: RT @ONU_derechos: #Venezuela🇻🇪</w:t>
        <w:br/>
        <w:br/>
        <w:t xml:space="preserve">"Estoy profundamente preocupada por el impacto potencialmente severo en los derechos humanos (...) del nuev… Ubicacion: </w:t>
      </w:r>
    </w:p>
    <w:p>
      <w:pPr>
        <w:pStyle w:val="ListNumber"/>
      </w:pPr>
      <w:r>
        <w:t xml:space="preserve">ID: 1159315215080726530 Fecha: 2019-08-08 04:07:40 Texto: RT @AP_Noticias: #ULTIMAHORA: La policía dice que hay 4 muertos, dos heridos y un arrestado en una serie de apuñalamientos en el sur de Cal… Ubicacion: </w:t>
      </w:r>
    </w:p>
    <w:p>
      <w:pPr>
        <w:pStyle w:val="ListNumber"/>
      </w:pPr>
      <w:r>
        <w:t xml:space="preserve">ID: 1159256674785464321 Fecha: 2019-08-08 00:15:03 Texto: #ULTIMAHORA delegación de #Maduro NO asistirá a la mesa de diálogo y negociación en #Barbados https://t.co/Oooip0dU3A Ubicacion: </w:t>
      </w:r>
    </w:p>
    <w:p>
      <w:pPr>
        <w:pStyle w:val="ListNumber"/>
      </w:pPr>
      <w:r>
        <w:t xml:space="preserve">ID: 1159242970987728898 Fecha: 2019-08-07 23:20:36 Texto: #COLOMBIA esto sucedió hoy en la carrera 7ma una de las principales arterias viales de #Bogota increíble... 😱 https://t.co/7RYvGkueng Ubicacion: </w:t>
      </w:r>
    </w:p>
    <w:p>
      <w:pPr>
        <w:pStyle w:val="ListNumber"/>
      </w:pPr>
      <w:r>
        <w:t xml:space="preserve">ID: 1159208884860571653 Fecha: 2019-08-07 21:05:09 Texto: RT @TelemundoNews: EN VIVO: Wanda Vázquez asume como gobernadora de Puerto Rico. La Corte Suprema declaró inconstitucional la juramentación… Ubicacion: </w:t>
      </w:r>
    </w:p>
    <w:p>
      <w:pPr>
        <w:pStyle w:val="ListNumber"/>
      </w:pPr>
      <w:r>
        <w:t xml:space="preserve">ID: 1159198592218873856 Fecha: 2019-08-07 20:24:15 Texto: La respuesta de las autoridsdes Panameñas a Delcy Eloina... 👇🏻👇🏻👇🏻 https://t.co/aJtx7Gpk0N Ubicacion: </w:t>
      </w:r>
    </w:p>
    <w:p>
      <w:pPr>
        <w:pStyle w:val="ListNumber"/>
      </w:pPr>
      <w:r>
        <w:t xml:space="preserve">ID: 1159157919579082752 Fecha: 2019-08-07 17:42:38 Texto: RT @CNNEE: ÚLTIMA HORA </w:t>
        <w:br/>
        <w:t>Tribunal Supremo de Puerto Rico declara inconstitucional la juramentación de Pierluisi como gobernador</w:t>
        <w:br/>
        <w:t xml:space="preserve">https://t.co… Ubicacion: </w:t>
      </w:r>
    </w:p>
    <w:p>
      <w:pPr>
        <w:pStyle w:val="ListNumber"/>
      </w:pPr>
      <w:r>
        <w:t xml:space="preserve">ID: 1159157014762872837 Fecha: 2019-08-07 17:39:03 Texto: RT @CNNEE: Los empleados de la sala de redacción tuitearon videos de la escena después de que fueron evacuados y de lo que describieron com… Ubicacion: </w:t>
      </w:r>
    </w:p>
    <w:p>
      <w:pPr>
        <w:pStyle w:val="ListNumber"/>
      </w:pPr>
      <w:r>
        <w:t xml:space="preserve">ID: 1159119482020859905 Fecha: 2019-08-07 15:09:54 Texto: RT @ReutersLatam: El presidente de #Estados Unidos, Donald #Trump, visita #Dayton en #Ohio tras una matanza del fin de semana https://t.co/… Ubicacion: </w:t>
      </w:r>
    </w:p>
    <w:p>
      <w:pPr>
        <w:pStyle w:val="ListNumber"/>
      </w:pPr>
      <w:r>
        <w:t xml:space="preserve">ID: 1159116668787986438 Fecha: 2019-08-07 14:58:43 Texto: #LOULTIMO los sancionados por #Suiza por ser funcionarios de #Maduro catálogados de violar #DDHH socavar el estado… https://t.co/IQvR2keDFB Ubicacion: </w:t>
      </w:r>
    </w:p>
    <w:p>
      <w:pPr>
        <w:pStyle w:val="ListNumber"/>
      </w:pPr>
      <w:r>
        <w:t xml:space="preserve">ID: 1158911054396760064 Fecha: 2019-08-07 01:21:41 Texto: RT @CaraotaDigital: Agárrate Maduro: Bolton (@AmbJohnBolton) insiste que el embargo no va en contra de los venezolanos https://t.co/WlzLVl9… Ubicacion: </w:t>
      </w:r>
    </w:p>
    <w:p>
      <w:pPr>
        <w:pStyle w:val="ListNumber"/>
      </w:pPr>
      <w:r>
        <w:t xml:space="preserve">ID: 1158891862293385217 Fecha: 2019-08-07 00:05:25 Texto: Por si las dudas... 👇🏻👇🏻👇🏻👇🏻👇🏻 https://t.co/g1parGV1Fr Ubicacion: </w:t>
      </w:r>
    </w:p>
    <w:p>
      <w:pPr>
        <w:pStyle w:val="ListNumber"/>
      </w:pPr>
      <w:r>
        <w:t xml:space="preserve">ID: 1158889726704857088 Fecha: 2019-08-06 23:56:56 Texto: https://t.co/JX99J2F7Vo Ubicacion: </w:t>
      </w:r>
    </w:p>
    <w:p>
      <w:pPr>
        <w:pStyle w:val="ListNumber"/>
      </w:pPr>
      <w:r>
        <w:t xml:space="preserve">ID: 1158857936875245569 Fecha: 2019-08-06 21:50:37 Texto: #AHORA declaracion final de países reunidos en #Lima #Perú por #Crisisenvenezuela Live Streaming News Video - VOATV… https://t.co/oZT6tgrwtl Ubicacion: </w:t>
      </w:r>
    </w:p>
    <w:p>
      <w:pPr>
        <w:pStyle w:val="ListNumber"/>
      </w:pPr>
      <w:r>
        <w:t xml:space="preserve">ID: 1158831442559938561 Fecha: 2019-08-06 20:05:20 Texto: RT @usembassyve: El Presidente Trump tomó fuertes medidas al sancionar al régimen de Maduro. Por primera vez en 3 décadas, EE.UU. sanciona… Ubicacion: </w:t>
      </w:r>
    </w:p>
    <w:p>
      <w:pPr>
        <w:pStyle w:val="ListNumber"/>
      </w:pPr>
      <w:r>
        <w:t xml:space="preserve">ID: 1158822641458917377 Fecha: 2019-08-06 19:30:22 Texto: RT @VOANoticias: #Ahora 59 países se reúnen en la Conferencia Internacional por la Democracia en #Venezuela, en busca de una salida a la cr… Ubicacion: </w:t>
      </w:r>
    </w:p>
    <w:p>
      <w:pPr>
        <w:pStyle w:val="ListNumber"/>
      </w:pPr>
      <w:r>
        <w:t xml:space="preserve">ID: 1158748233373552648 Fecha: 2019-08-06 14:34:41 Texto: #ATENCION dpto del tesoro de #EEUU subraya q misión humanitaria para #Venezuela se mantiene https://t.co/4yDvx2aGir Ubicacion: </w:t>
      </w:r>
    </w:p>
    <w:p>
      <w:pPr>
        <w:pStyle w:val="ListNumber"/>
      </w:pPr>
      <w:r>
        <w:t xml:space="preserve">ID: 1158743497442283520 Fecha: 2019-08-06 14:15:52 Texto: #AHORA participación de @AmbJohnBolton en #Lima #Peru en reunión de países por #Venezuela https://t.co/yhgqeD7P3e Ubicacion: </w:t>
      </w:r>
    </w:p>
    <w:p>
      <w:pPr>
        <w:pStyle w:val="ListNumber"/>
      </w:pPr>
      <w:r>
        <w:t xml:space="preserve">ID: 1158741060937404416 Fecha: 2019-08-06 14:06:11 Texto: #LOULTIMO la reacción de gobierno de #Maduro ante nuevo nivel de sanciones de ⁦@realDonaldTrump⁩ en vías a un embar… https://t.co/pj2dkAyZXi Ubicacion: </w:t>
      </w:r>
    </w:p>
    <w:p>
      <w:pPr>
        <w:pStyle w:val="ListNumber"/>
      </w:pPr>
      <w:r>
        <w:t xml:space="preserve">ID: 1158738681907204097 Fecha: 2019-08-06 13:56:44 Texto: #ULTIMAHORA inicia ahora en #Peru la reunión de países por situación en #Venezuela https://t.co/dttuDDddNk Ubicacion: </w:t>
      </w:r>
    </w:p>
    <w:p>
      <w:pPr>
        <w:pStyle w:val="ListNumber"/>
      </w:pPr>
      <w:r>
        <w:t xml:space="preserve">ID: 1158730903063015424 Fecha: 2019-08-06 13:25:50 Texto: Asesor de Casa Blanca Bolton advierte a China y Rusia que no sigan apoyando a Maduro | Article [AMP] [LTA] | Reuters https://t.co/K3TxkjOxBK Ubicacion: </w:t>
      </w:r>
    </w:p>
    <w:p>
      <w:pPr>
        <w:pStyle w:val="ListNumber"/>
      </w:pPr>
      <w:r>
        <w:t xml:space="preserve">ID: 1158726968147349511 Fecha: 2019-08-06 13:10:11 Texto: RT @AFPespanol: Activista en México protesta en embajada de EEUU por matanza en El Paso #AFP https://t.co/5jW4YoI29k Ubicacion: </w:t>
      </w:r>
    </w:p>
    <w:p>
      <w:pPr>
        <w:pStyle w:val="ListNumber"/>
      </w:pPr>
      <w:r>
        <w:t xml:space="preserve">ID: 1158568219067727873 Fecha: 2019-08-06 02:39:23 Texto: #ATENCION importante aclarar que la medida ejecutiva tomada por #Trump con el congelamiento de los activos, NO LIMI… https://t.co/g5tmgpUT27 Ubicacion: </w:t>
      </w:r>
    </w:p>
    <w:p>
      <w:pPr>
        <w:pStyle w:val="ListNumber"/>
      </w:pPr>
      <w:r>
        <w:t xml:space="preserve">ID: 1158557998069035013 Fecha: 2019-08-06 01:58:46 Texto: Cualquier empresa q haga transacciones con gob. de #Maduro puede ser sancionada.Esta orden sólo puede ser rebatida… https://t.co/0kbXID1ZiQ Ubicacion: </w:t>
      </w:r>
    </w:p>
    <w:p>
      <w:pPr>
        <w:pStyle w:val="ListNumber"/>
      </w:pPr>
      <w:r>
        <w:t xml:space="preserve">ID: 1158557995325886464 Fecha: 2019-08-06 01:58:45 Texto: La decisión se da con la presencia del sec de Comercio de #EEUU y sec de seg.nacional @AmbJohnBolton en #Peru para… https://t.co/OJHcOYBGUp Ubicacion: </w:t>
      </w:r>
    </w:p>
    <w:p>
      <w:pPr>
        <w:pStyle w:val="ListNumber"/>
      </w:pPr>
      <w:r>
        <w:t xml:space="preserve">ID: 1158557991022600192 Fecha: 2019-08-06 01:58:44 Texto: #ULTIMAHORA la orden ejecutiva firmada por TRUMP fue enviada a la cam de representantes con esta carta.El #Embargo… https://t.co/qDAsrlMsyk Ubicacion: </w:t>
      </w:r>
    </w:p>
    <w:p>
      <w:pPr>
        <w:pStyle w:val="ListNumber"/>
      </w:pPr>
      <w:r>
        <w:t xml:space="preserve">ID: 1158550567377100806 Fecha: 2019-08-06 01:29:14 Texto: #URGENTE según publicación de @WSJ el pdte @realDonaldTrump firmó una orden ejecutiva donde ordena congelar todos l… https://t.co/6A8kt9cbPU Ubicacion: </w:t>
      </w:r>
    </w:p>
    <w:p>
      <w:pPr>
        <w:pStyle w:val="ListNumber"/>
      </w:pPr>
      <w:r>
        <w:t xml:space="preserve">ID: 1158542464363503616 Fecha: 2019-08-06 00:57:02 Texto: RT @VOANoticias: “No creemos que Maduro esté siendo serio con las negociaciones” en #Barbados, dijo el asesor de Seguridad nacional de la C… Ubicacion: </w:t>
      </w:r>
    </w:p>
    <w:p>
      <w:pPr>
        <w:pStyle w:val="ListNumber"/>
      </w:pPr>
      <w:r>
        <w:t xml:space="preserve">ID: 1158454443840589826 Fecha: 2019-08-05 19:07:17 Texto: RT @MigracionCol: Naciones Unidas estima que 10 millones de personas en todo el mundo no tienen nacionalidad y hoy Colombia le entrega la n… Ubicacion: </w:t>
      </w:r>
    </w:p>
    <w:p>
      <w:pPr>
        <w:pStyle w:val="ListNumber"/>
      </w:pPr>
      <w:r>
        <w:t xml:space="preserve">ID: 1158431059933126656 Fecha: 2019-08-05 17:34:21 Texto: Embajador @calderonberti agradece a #Colombia por medida que permite la nacionalización de almenos 24mil niños naci… https://t.co/bwkJaz2VG3 Ubicacion: </w:t>
      </w:r>
    </w:p>
    <w:p>
      <w:pPr>
        <w:pStyle w:val="ListNumber"/>
      </w:pPr>
      <w:r>
        <w:t xml:space="preserve">ID: 1158399023583301632 Fecha: 2019-08-05 15:27:03 Texto: #ATENCION estas son las 10 razones por las que #Colombia decide nacionalizar a los niños #Venezolanos en su territo… https://t.co/EhBG7q6wZX Ubicacion: </w:t>
      </w:r>
    </w:p>
    <w:p>
      <w:pPr>
        <w:pStyle w:val="ListNumber"/>
      </w:pPr>
      <w:r>
        <w:t>ID: 1158384046797443073 Fecha: 2019-08-05 14:27:33 Texto: #AHORA pdte @IvanDuque habla de situación en #Venezuela y del decreto para niños Venezolanos en su territorio</w:t>
        <w:br/>
        <w:br/>
        <w:t xml:space="preserve">https://t.co/t2iBMFh4fz Ubicacion: </w:t>
      </w:r>
    </w:p>
    <w:p>
      <w:pPr>
        <w:pStyle w:val="ListNumber"/>
      </w:pPr>
      <w:r>
        <w:t>ID: 1158381210915074048 Fecha: 2019-08-05 14:16:17 Texto: #ULTIMAHORA EL PDTE DE #Colombia firma decreto para nacionalización de niños venezolanos en ese país #EnDesarrollo</w:t>
        <w:br/>
        <w:br/>
        <w:t xml:space="preserve">https://t.co/iC4bUu6SC5 Ubicacion: </w:t>
      </w:r>
    </w:p>
    <w:p>
      <w:pPr>
        <w:pStyle w:val="ListNumber"/>
      </w:pPr>
      <w:r>
        <w:t xml:space="preserve">ID: 1158380661683773441 Fecha: 2019-08-05 14:14:06 Texto: RT @AFPespanol: Preso brasileño intenta escapar de la cárcel haciéndose pasar por su hija #AFP https://t.co/UtBwXyK8OA Ubicacion: </w:t>
      </w:r>
    </w:p>
    <w:p>
      <w:pPr>
        <w:pStyle w:val="ListNumber"/>
      </w:pPr>
      <w:r>
        <w:t xml:space="preserve">ID: 1158360325428776960 Fecha: 2019-08-05 12:53:17 Texto: RT @AFPespanol: #ULTIMAHORA Trump propone un control de armas más estricto vinculado a una reforma migratoria #AFP https://t.co/oj5SuNcy0d Ubicacion: </w:t>
      </w:r>
    </w:p>
    <w:p>
      <w:pPr>
        <w:pStyle w:val="ListNumber"/>
      </w:pPr>
      <w:r>
        <w:t xml:space="preserve">ID: 1158333758803759104 Fecha: 2019-08-05 11:07:43 Texto: #ATENCION 👇🏻👇🏻👇🏻👇🏻 https://t.co/p7VvUNwdt1 Ubicacion: </w:t>
      </w:r>
    </w:p>
    <w:p>
      <w:pPr>
        <w:pStyle w:val="ListNumber"/>
      </w:pPr>
      <w:r>
        <w:t xml:space="preserve">ID: 1158196673312710658 Fecha: 2019-08-05 02:02:59 Texto: RT @ReutersLatam: Videos muestran cómo gente es evacuada del centro comercial #CieloVista durante ataque que dejó 20 muertos #ElPaso #ElPas… Ubicacion: </w:t>
      </w:r>
    </w:p>
    <w:p>
      <w:pPr>
        <w:pStyle w:val="ListNumber"/>
      </w:pPr>
      <w:r>
        <w:t xml:space="preserve">ID: 1158182584871989249 Fecha: 2019-08-05 01:07:00 Texto: RT @AFPespanol: #ÚLTIMAHORA Más de 100 vuelos fueron cancelados en Hong Kong (aeropuerto) #AFP https://t.co/8BmappCqXq Ubicacion: </w:t>
      </w:r>
    </w:p>
    <w:p>
      <w:pPr>
        <w:pStyle w:val="ListNumber"/>
      </w:pPr>
      <w:r>
        <w:t xml:space="preserve">ID: 1158099689557901313 Fecha: 2019-08-04 19:37:37 Texto: #AHORA casi 30 víctimas en al menos 2tiroteos masivos en #EEUU en los estados de #texas y #ohio #ElPasoShooting… https://t.co/SCRK9VSWqZ Ubicacion: </w:t>
      </w:r>
    </w:p>
    <w:p>
      <w:pPr>
        <w:pStyle w:val="ListNumber"/>
      </w:pPr>
      <w:r>
        <w:t xml:space="preserve">ID: 1158082128200048640 Fecha: 2019-08-04 18:27:50 Texto: #LOULTIMO la hermana del atacante en #Ohio #OhioShooting está entre las víctimas #EEUU https://t.co/PGSWLgzsD0 Ubicacion: </w:t>
      </w:r>
    </w:p>
    <w:p>
      <w:pPr>
        <w:pStyle w:val="ListNumber"/>
      </w:pPr>
      <w:r>
        <w:t xml:space="preserve">ID: 1158058086445330432 Fecha: 2019-08-04 16:52:18 Texto: #LoUltimo el pdte @realDonaldTrump ordena mantener las banderas de #EEUU 🇺🇸 a media asta, hasta el próximo 8de agos… https://t.co/3UN7nLuwmC Ubicacion: </w:t>
      </w:r>
    </w:p>
    <w:p>
      <w:pPr>
        <w:pStyle w:val="ListNumber"/>
      </w:pPr>
      <w:r>
        <w:t xml:space="preserve">ID: 1157992026866180098 Fecha: 2019-08-04 12:29:48 Texto: RT @dw_espanol: El tiroteo en #ElPaso, es el octavo más mortal en la historia de #EEUU. </w:t>
        <w:br/>
        <w:t xml:space="preserve">Para el gobernador de Texas @GregAbbott_TX el móvi… Ubicacion: </w:t>
      </w:r>
    </w:p>
    <w:p>
      <w:pPr>
        <w:pStyle w:val="ListNumber"/>
      </w:pPr>
      <w:r>
        <w:t xml:space="preserve">ID: 1157799819659923462 Fecha: 2019-08-03 23:46:02 Texto: #AHORA autoridades dan balance tras tiroteo en #texasshooting </w:t>
        <w:br/>
        <w:br/>
        <w:t xml:space="preserve">https://t.co/mDQNR4hHBT Ubicacion: </w:t>
      </w:r>
    </w:p>
    <w:p>
      <w:pPr>
        <w:pStyle w:val="ListNumber"/>
      </w:pPr>
      <w:r>
        <w:t xml:space="preserve">ID: 1157798725282148352 Fecha: 2019-08-03 23:41:41 Texto: #LOULTIMO 20personas muertas y dos docenas de heridos por el tiroteo en #Texas #elpaso #texasshooting https://t.co/4j1d20dtXc Ubicacion: </w:t>
      </w:r>
    </w:p>
    <w:p>
      <w:pPr>
        <w:pStyle w:val="ListNumber"/>
      </w:pPr>
      <w:r>
        <w:t xml:space="preserve">ID: 1157757410343358464 Fecha: 2019-08-03 20:57:31 Texto: #LOULTIMO identificado el atacante de #elpasoshooting #Texas #texasshooting un joven de 21años de nombre Patrick Cr… https://t.co/TCe0HIod6t Ubicacion: </w:t>
      </w:r>
    </w:p>
    <w:p>
      <w:pPr>
        <w:pStyle w:val="ListNumber"/>
      </w:pPr>
      <w:r>
        <w:t xml:space="preserve">ID: 1157756472438272002 Fecha: 2019-08-03 20:53:47 Texto: #ATENCIÓN tras masacre en #Texas #texasshooting la policia de #ElPaso solicita de manera urgente donante de sangre… https://t.co/KPvWvZFQZe Ubicacion: </w:t>
      </w:r>
    </w:p>
    <w:p>
      <w:pPr>
        <w:pStyle w:val="ListNumber"/>
      </w:pPr>
      <w:r>
        <w:t xml:space="preserve">ID: 1157755393042501632 Fecha: 2019-08-03 20:49:30 Texto: RT @Foro_TV: 22 heridos son atendidos en hospitales; edades van de los 2 a los 82 años https://t.co/yZAkSpB1lf Ubicacion: </w:t>
      </w:r>
    </w:p>
    <w:p>
      <w:pPr>
        <w:pStyle w:val="ListNumber"/>
      </w:pPr>
      <w:r>
        <w:t xml:space="preserve">ID: 1157753242773835777 Fecha: 2019-08-03 20:40:57 Texto: RT @VOANoticias: 🇺🇸🇻🇪#EEUU apuesta por nueva coalición internacional para presionar a Nicolás Maduro. El asesor de Seguridad Nacional y el… Ubicacion: </w:t>
      </w:r>
    </w:p>
    <w:p>
      <w:pPr>
        <w:pStyle w:val="ListNumber"/>
      </w:pPr>
      <w:r>
        <w:t xml:space="preserve">ID: 1157710612971102208 Fecha: 2019-08-03 17:51:34 Texto: RT @ReutersLatam: Policía rusa detiene a unas 700 personas en protesta opositora en Moscú https://t.co/TKUZA5PTk5 https://t.co/hPT8cp7xcB Ubicacion: </w:t>
      </w:r>
    </w:p>
    <w:p>
      <w:pPr>
        <w:pStyle w:val="ListNumber"/>
      </w:pPr>
      <w:r>
        <w:t xml:space="preserve">ID: 1157705114695753729 Fecha: 2019-08-03 17:29:43 Texto: RT @CaraotaDigital: Travis Kinley, un estadounidense, se volvió #Viral en las #rrss luego de que él y su burro Nathan interpretaran el icón… Ubicacion: </w:t>
      </w:r>
    </w:p>
    <w:p>
      <w:pPr>
        <w:pStyle w:val="ListNumber"/>
      </w:pPr>
      <w:r>
        <w:t xml:space="preserve">ID: 1157703369512935426 Fecha: 2019-08-03 17:22:47 Texto: RT @AmbJohnBolton: Looking forward to my trip to Lima for the International Conference on Democracy in Venezuela to discuss the ongoing pol… Ubicacion: </w:t>
      </w:r>
    </w:p>
    <w:p>
      <w:pPr>
        <w:pStyle w:val="ListNumber"/>
      </w:pPr>
      <w:r>
        <w:t xml:space="preserve">ID: 1157418857725911040 Fecha: 2019-08-02 22:32:14 Texto: RT @CaraotaDigital: #ÚltimaHora | Pedro Pierluisi (@pedropierluisi) se juramentó en privado como el nuevo gobernador de #PuertoRico 🇵🇷 tras… Ubicacion: </w:t>
      </w:r>
    </w:p>
    <w:p>
      <w:pPr>
        <w:pStyle w:val="ListNumber"/>
      </w:pPr>
      <w:r>
        <w:t xml:space="preserve">ID: 1157396935659204613 Fecha: 2019-08-02 21:05:07 Texto: #AHORA acaba de ser juramentado #Pierlusi como nuevo gobernador de #PuertoRico https://t.co/dlPLMbEGBp Ubicacion: </w:t>
      </w:r>
    </w:p>
    <w:p>
      <w:pPr>
        <w:pStyle w:val="ListNumber"/>
      </w:pPr>
      <w:r>
        <w:t xml:space="preserve">ID: 1157396451779129345 Fecha: 2019-08-02 21:03:12 Texto: #ATENCION el saliente gobernador de #PuertoRico asegura que cumplirá con la ley y el procedimiento tras su renuncia… https://t.co/Vb9X3fQOZs Ubicacion: </w:t>
      </w:r>
    </w:p>
    <w:p>
      <w:pPr>
        <w:pStyle w:val="ListNumber"/>
      </w:pPr>
      <w:r>
        <w:t xml:space="preserve">ID: 1157395341303537664 Fecha: 2019-08-02 20:58:47 Texto: #ENVIVO en #PuertoRico esperan que se haga efectiva la renuncia de @ricardorossello </w:t>
        <w:br/>
        <w:br/>
        <w:t xml:space="preserve">https://t.co/ybnfoMPVtU Ubicacion: </w:t>
      </w:r>
    </w:p>
    <w:p>
      <w:pPr>
        <w:pStyle w:val="ListNumber"/>
      </w:pPr>
      <w:r>
        <w:t xml:space="preserve">ID: 1157364342741970944 Fecha: 2019-08-02 18:55:36 Texto: #ULTIMAHORA reino de #Noruega confirma q en #Barbados se busca “solución acordada y constitucional” a la… https://t.co/iYLkAA2ES1 Ubicacion: </w:t>
      </w:r>
    </w:p>
    <w:p>
      <w:pPr>
        <w:pStyle w:val="ListNumber"/>
      </w:pPr>
      <w:r>
        <w:t xml:space="preserve">ID: 1157304580738355200 Fecha: 2019-08-02 14:58:08 Texto: #AHORA pública la designación del dpto. de estado para violadores #DDHH 👇🏻👇🏻👇🏻 https://t.co/FCwptxpnq8 Ubicacion: </w:t>
      </w:r>
    </w:p>
    <w:p>
      <w:pPr>
        <w:pStyle w:val="ListNumber"/>
      </w:pPr>
      <w:r>
        <w:t xml:space="preserve">ID: 1157302432457793536 Fecha: 2019-08-02 14:49:36 Texto: #ULTIMAHORA el departamento de estado de #EEUU designa a funcionarios de #Maduro como violadores de #DDHH según inf… https://t.co/LuTxzaSZfL Ubicacion: </w:t>
      </w:r>
    </w:p>
    <w:p>
      <w:pPr>
        <w:pStyle w:val="ListNumber"/>
      </w:pPr>
      <w:r>
        <w:t xml:space="preserve">ID: 1157292078759645186 Fecha: 2019-08-02 14:08:27 Texto: RT @CaraotaDigital: #02Ago | Así se sintió el terremoto de magnitud 7,4 este viernes desde el piso 56 de un edificio en #Indonesia | Video… Ubicacion: </w:t>
      </w:r>
    </w:p>
    <w:p>
      <w:pPr>
        <w:pStyle w:val="ListNumber"/>
      </w:pPr>
      <w:r>
        <w:t xml:space="preserve">ID: 1157280292270419969 Fecha: 2019-08-02 13:21:37 Texto: RT @CaraotaDigital: #2Ago | Así se vivió el terremoto de 7,4 en #Cinangka https://t.co/RgkBdpdaDr Ubicacion: </w:t>
      </w:r>
    </w:p>
    <w:p>
      <w:pPr>
        <w:pStyle w:val="ListNumber"/>
      </w:pPr>
      <w:r>
        <w:t xml:space="preserve">ID: 1157278596517572609 Fecha: 2019-08-02 13:14:53 Texto: RT @CaraotaDigital: #2Ago | Así se vivió el terremoto de 7,4 en el Aeropuerto Internacional de Soekarno- Hatta, conocido como #Cengkareng,… Ubicacion: </w:t>
      </w:r>
    </w:p>
    <w:p>
      <w:pPr>
        <w:pStyle w:val="ListNumber"/>
      </w:pPr>
      <w:r>
        <w:t xml:space="preserve">ID: 1157278482142908418 Fecha: 2019-08-02 13:14:25 Texto: RT @Minrel_Chile: Un nuevo Vuelo Esperanza, el séptimo, trajo de regreso a 120 compatriotas desde Venezuela. Ya son más de 800 los chilenos… Ubicacion: </w:t>
      </w:r>
    </w:p>
    <w:p>
      <w:pPr>
        <w:pStyle w:val="ListNumber"/>
      </w:pPr>
      <w:r>
        <w:t xml:space="preserve">ID: 1157270413698842624 Fecha: 2019-08-02 12:42:22 Texto: RT @AFPespanol: #ULTIMAHORA Alerta de tsunami por un fuerte sismo en el sudoeste de Indonesia (autoridades) #AFP https://t.co/YhRq1Ww1kn Ubicacion: </w:t>
      </w:r>
    </w:p>
    <w:p>
      <w:pPr>
        <w:pStyle w:val="ListNumber"/>
      </w:pPr>
      <w:r>
        <w:t xml:space="preserve">ID: 1157125958794719233 Fecha: 2019-08-02 03:08:21 Texto: 2/2 Palabras más,palabras menos...dice: "Reconocimos al gobierno legítimo de Vzla.y condenamos la brutalidad social… https://t.co/41Rloutjpo Ubicacion: </w:t>
      </w:r>
    </w:p>
    <w:p>
      <w:pPr>
        <w:pStyle w:val="ListNumber"/>
      </w:pPr>
      <w:r>
        <w:t xml:space="preserve">ID: 1157125954159992832 Fecha: 2019-08-02 03:08:20 Texto: #LoUltimo desde un acto en #Cincinatti pdte @realDonaldTrump habla de #Venezuela y dice q condena el “brutal social… https://t.co/bVsQOMBXO8 Ubicacion: </w:t>
      </w:r>
    </w:p>
    <w:p>
      <w:pPr>
        <w:pStyle w:val="ListNumber"/>
      </w:pPr>
      <w:r>
        <w:t xml:space="preserve">ID: 1157116276105461761 Fecha: 2019-08-02 02:29:53 Texto: RT @CaraotaDigital: A horas de que salga #Rosselló, #puertorriqueños aún desconocen al sucesor https://t.co/EEZVMTrPB1 https://t.co/39FMsOW… Ubicacion: </w:t>
      </w:r>
    </w:p>
    <w:p>
      <w:pPr>
        <w:pStyle w:val="ListNumber"/>
      </w:pPr>
      <w:r>
        <w:t xml:space="preserve">ID: 1157078980618588161 Fecha: 2019-08-02 00:01:41 Texto: #LOULTIMO una de las opciones sobre la mesa de @realDonaldTrump es el bloqueo a #Venezuela así lo confirmó a period… https://t.co/OdWoAeVsyy Ubicacion: </w:t>
      </w:r>
    </w:p>
    <w:p>
      <w:pPr>
        <w:pStyle w:val="ListNumber"/>
      </w:pPr>
      <w:r>
        <w:t xml:space="preserve">ID: 1157070830230298624 Fecha: 2019-08-01 23:29:17 Texto: RT @CaraotaDigital: #Internacionales 🌎 Casi un millón y medio de venezolanos se encuentran en #Colombia🇨🇴, así lo indicó un informe publica… Ubicacion: </w:t>
      </w:r>
    </w:p>
    <w:p>
      <w:pPr>
        <w:pStyle w:val="ListNumber"/>
      </w:pPr>
      <w:r>
        <w:t xml:space="preserve">ID: 1157025061762719744 Fecha: 2019-08-01 20:27:25 Texto: #ÚLTIMAHORA se actualiza la cifra de #Venezolanos en #Colombia de acuerdo al control de @MigracionCol https://t.co/mgVZLc3VV1 Ubicacion: </w:t>
      </w:r>
    </w:p>
    <w:p>
      <w:pPr>
        <w:pStyle w:val="ListNumber"/>
      </w:pPr>
      <w:r>
        <w:t>ID: 1156989838027100162 Fecha: 2019-08-01 18:07:27 Texto: RT @TelemundoNews: EN VIVO: Sesión en el Senado de Puerto Rico para aprobar nominación de Pedro Pierluisi como secretario de Estado</w:t>
        <w:br/>
        <w:t xml:space="preserve"> https:… Ubicacion: </w:t>
      </w:r>
    </w:p>
    <w:p>
      <w:pPr>
        <w:pStyle w:val="ListNumber"/>
      </w:pPr>
      <w:r>
        <w:t xml:space="preserve">ID: 1156756824080691200 Fecha: 2019-08-01 02:41:33 Texto: #ATENCIÓN  comunicado de @MigracionCol por amenazas contra #Venezolanos en #Bucaramanga #Colombia #RT https://t.co/GthgCtkcUh Ubicacion: </w:t>
      </w:r>
    </w:p>
    <w:p>
      <w:pPr>
        <w:pStyle w:val="ListNumber"/>
      </w:pPr>
      <w:r>
        <w:t xml:space="preserve">ID: 1156756128186937345 Fecha: 2019-08-01 02:38:47 Texto: RT @AFPespanol: #ÚLTIMAHORA Trump designó a Brasil como aliado preferencial de EEUU extra OTAN (oficial) #AFP https://t.co/K6OtomnELs Ubicacion: </w:t>
      </w:r>
    </w:p>
    <w:p>
      <w:pPr>
        <w:pStyle w:val="ListNumber"/>
      </w:pPr>
      <w:r>
        <w:t xml:space="preserve">ID: 1156691761235996672 Fecha: 2019-07-31 22:23:00 Texto: RT @CELIAMENDOZA25: #ÚLTIMAHORA #KellyCraft acaba de ser confirmada como la nueva embajadora de #EEUU ante #ONU @VOANoticias Ubicacion: </w:t>
      </w:r>
    </w:p>
    <w:p>
      <w:pPr>
        <w:pStyle w:val="ListNumber"/>
      </w:pPr>
      <w:r>
        <w:t>ID: 1156690589154500609 Fecha: 2019-07-31 22:18:21 Texto: US believes Osama bin Laden's son is dead</w:t>
        <w:br/>
        <w:t xml:space="preserve">https://t.co/yIi81C6lGl Ubicacion: </w:t>
      </w:r>
    </w:p>
    <w:p>
      <w:pPr>
        <w:pStyle w:val="ListNumber"/>
      </w:pPr>
      <w:r>
        <w:t xml:space="preserve">ID: 1156678916914012160 Fecha: 2019-07-31 21:31:58 Texto: RT @Gbastidas: Gobernadora de la Provincia de Buenos Aires @mariuvidal: La mejor respuesta a Cristina se la dieron los venezolanos, Michell… Ubicacion: </w:t>
      </w:r>
    </w:p>
    <w:p>
      <w:pPr>
        <w:pStyle w:val="ListNumber"/>
      </w:pPr>
      <w:r>
        <w:t xml:space="preserve">ID: 1156607461710843904 Fecha: 2019-07-31 16:48:02 Texto: #LOULTIMO publicada orden búsqueda por parte del gob de #EEUU y departamento de seguridad nacional @DHSgov contra… https://t.co/zfPBaJjHlw Ubicacion: </w:t>
      </w:r>
    </w:p>
    <w:p>
      <w:pPr>
        <w:pStyle w:val="ListNumber"/>
      </w:pPr>
      <w:r>
        <w:t xml:space="preserve">ID: 1156530456881520640 Fecha: 2019-07-31 11:42:02 Texto: RT @CaraotaDigital: #31Jul | Presidente Bukele a Funes: nacionalidad nicaragüense no debería otorgarse por «ladrón»  https://t.co/lu1CRqXuX… Ubicacion: </w:t>
      </w:r>
    </w:p>
    <w:p>
      <w:pPr>
        <w:pStyle w:val="ListNumber"/>
      </w:pPr>
      <w:r>
        <w:t xml:space="preserve">ID: 1156529872979845120 Fecha: 2019-07-31 11:39:43 Texto: RT @IFRC_es: Un nuevo cargamento con 34 toneladas de insumos médicos han llegado a #Venezuela cómo parte del plan de asistencia coordinando… Ubicacion: </w:t>
      </w:r>
    </w:p>
    <w:p>
      <w:pPr>
        <w:pStyle w:val="ListNumber"/>
      </w:pPr>
      <w:r>
        <w:t xml:space="preserve">ID: 1156429505969446914 Fecha: 2019-07-31 05:00:54 Texto: RT @CaraotaDigital: ¡Otro motín! Más de 10 heridos en una cárcel de Barranquilla https://t.co/J468OywD5Z Ubicacion: </w:t>
      </w:r>
    </w:p>
    <w:p>
      <w:pPr>
        <w:pStyle w:val="ListNumber"/>
      </w:pPr>
      <w:r>
        <w:t xml:space="preserve">ID: 1156424303094784002 Fecha: 2019-07-31 04:40:13 Texto: Por qué era poco probable que se aprobara el #TPS para los Venezolanos en el senado... aqui les cuento 👉🏻👉🏻 https://t.co/GIOatU6UgV Ubicacion: </w:t>
      </w:r>
    </w:p>
    <w:p>
      <w:pPr>
        <w:pStyle w:val="ListNumber"/>
      </w:pPr>
      <w:r>
        <w:t xml:space="preserve">ID: 1156422502115151874 Fecha: 2019-07-31 04:33:04 Texto: Los republicanos en el senado, expusieron sus argumentos, del por qué no aprobar, todavía, el TPS para los… https://t.co/FjXhDJubU4 Ubicacion: </w:t>
      </w:r>
    </w:p>
    <w:p>
      <w:pPr>
        <w:pStyle w:val="ListNumber"/>
      </w:pPr>
      <w:r>
        <w:t xml:space="preserve">ID: 1156422333923504129 Fecha: 2019-07-31 04:32:24 Texto: Aprobar un #TPS para Venezolanos en #EEUU quizá no vaya en la línea de la política inmigratoria de @realDonaldTrump… https://t.co/4DAdJU0f2G Ubicacion: </w:t>
      </w:r>
    </w:p>
    <w:p>
      <w:pPr>
        <w:pStyle w:val="ListNumber"/>
      </w:pPr>
      <w:r>
        <w:t xml:space="preserve">ID: 1156356049961701381 Fecha: 2019-07-31 00:09:01 Texto: RT @monterogabriela: El himno más bello del mundo llena los espacios y vuela con su hermosa melodía en el Carnegie Hall de New York. 🇻🇪 htt… Ubicacion: </w:t>
      </w:r>
    </w:p>
    <w:p>
      <w:pPr>
        <w:pStyle w:val="ListNumber"/>
      </w:pPr>
      <w:r>
        <w:t xml:space="preserve">ID: 1156355518333693952 Fecha: 2019-07-31 00:06:54 Texto: RT @AFPespanol: #ÚLTIMAHORA Corea del Norte lanza "varios proyectiles no identificados" (agencia surcoreana) #AFP https://t.co/ZFRWIw8gqz Ubicacion: </w:t>
      </w:r>
    </w:p>
    <w:p>
      <w:pPr>
        <w:pStyle w:val="ListNumber"/>
      </w:pPr>
      <w:r>
        <w:t xml:space="preserve">ID: 1156248074546831361 Fecha: 2019-07-30 16:59:57 Texto: RT @Presidencia_VE: “Será Noruega el que comunique sobre nueva reunión”, aseguró el Presidente (E) Guaidó https://t.co/KCNdnF2p0B https://t… Ubicacion: </w:t>
      </w:r>
    </w:p>
    <w:p>
      <w:pPr>
        <w:pStyle w:val="ListNumber"/>
      </w:pPr>
      <w:r>
        <w:t xml:space="preserve">ID: 1156236498246803456 Fecha: 2019-07-30 16:13:57 Texto: Cuando el trabajo se hace cómo sea, bajo las circunstancias q sean y con pasión!!! https://t.co/zvQNFo9GD9 Ubicacion: </w:t>
      </w:r>
    </w:p>
    <w:p>
      <w:pPr>
        <w:pStyle w:val="ListNumber"/>
      </w:pPr>
      <w:r>
        <w:t xml:space="preserve">ID: 1156206192340951041 Fecha: 2019-07-30 14:13:32 Texto: RT @AFPespanol: 🇲🇽 🇺🇸 Un juego para unir ambos lados de la frontera. Un arquitecto colocó tres balancines para jugar tanto en México como e… Ubicacion: </w:t>
      </w:r>
    </w:p>
    <w:p>
      <w:pPr>
        <w:pStyle w:val="ListNumber"/>
      </w:pPr>
      <w:r>
        <w:t xml:space="preserve">ID: 1156191072219013125 Fecha: 2019-07-30 13:13:27 Texto: RT @TvcucutaC: Desde tempranas horas se han registrado fuerte  cruces de disparos y detonaciones, en la trocha "La Carbonera" en el municip… Ubicacion: </w:t>
      </w:r>
    </w:p>
    <w:p>
      <w:pPr>
        <w:pStyle w:val="ListNumber"/>
      </w:pPr>
      <w:r>
        <w:t xml:space="preserve">ID: 1156172788035653632 Fecha: 2019-07-30 12:00:47 Texto: RT @todonoticias: Día mundial contra la trata de personas: la esclavitud humana, un negocio vigente https://t.co/bFJQDR5eCm Ubicacion: </w:t>
      </w:r>
    </w:p>
    <w:p>
      <w:pPr>
        <w:pStyle w:val="ListNumber"/>
      </w:pPr>
      <w:r>
        <w:t xml:space="preserve">ID: 1156041217135616006 Fecha: 2019-07-30 03:17:59 Texto: Cada vez más cerca de su sueño. #alexanderBeja acudió a @MigracionCol para hacer su papeleo y poder salir rumbo a e… https://t.co/SZKdw1GQYK Ubicacion: </w:t>
      </w:r>
    </w:p>
    <w:p>
      <w:pPr>
        <w:pStyle w:val="ListNumber"/>
      </w:pPr>
      <w:r>
        <w:t xml:space="preserve">ID: 1155942579168374784 Fecha: 2019-07-29 20:46:01 Texto: RT @JorgeAgobian: En entrevista con @VOANoticias el representante demócrata @RepCuellar dijo que #EEUU no pone "la atención suficiente" a s… Ubicacion: </w:t>
      </w:r>
    </w:p>
    <w:p>
      <w:pPr>
        <w:pStyle w:val="ListNumber"/>
      </w:pPr>
      <w:r>
        <w:t>ID: 1155939917295308800 Fecha: 2019-07-29 20:35:27 Texto: RT @elforopr: Miles de botellas de agua, compradas por FEMA durante el desastre del Huracán María, abandonadas en un terreno de Dorado.</w:t>
        <w:br/>
        <w:br/>
        <w:t xml:space="preserve">Ví… Ubicacion: </w:t>
      </w:r>
    </w:p>
    <w:p>
      <w:pPr>
        <w:pStyle w:val="ListNumber"/>
      </w:pPr>
      <w:r>
        <w:t xml:space="preserve">ID: 1155936667116511232 Fecha: 2019-07-29 20:22:32 Texto: RT @CaraotaDigital: #29Jul Gobierno ruso mantendría contactos con la oposición venezolana https://t.co/TTP6DKsk5V Ubicacion: </w:t>
      </w:r>
    </w:p>
    <w:p>
      <w:pPr>
        <w:pStyle w:val="ListNumber"/>
      </w:pPr>
      <w:r>
        <w:t xml:space="preserve">ID: 1155919847932551171 Fecha: 2019-07-29 19:15:42 Texto: RT @USAenEspanol: Secretario Pompeo sobre Venezuela: "El presidente lo ha dicho claramente: Vamos a hacer todo lo que sea necesario para as… Ubicacion: </w:t>
      </w:r>
    </w:p>
    <w:p>
      <w:pPr>
        <w:pStyle w:val="ListNumber"/>
      </w:pPr>
      <w:r>
        <w:t xml:space="preserve">ID: 1155672938303168513 Fecha: 2019-07-29 02:54:34 Texto: RT @andreina: No, tampoco la iluminaron con el tricolor por el ciclista colombiano Egan Bernal. La Torre Eiffel ha tenido la iluminación ha… Ubicacion: </w:t>
      </w:r>
    </w:p>
    <w:p>
      <w:pPr>
        <w:pStyle w:val="ListNumber"/>
      </w:pPr>
      <w:r>
        <w:t xml:space="preserve">ID: 1155672928421371905 Fecha: 2019-07-29 02:54:32 Texto: RT @andreina: Es totalmente falso que la Torre Eiffel haya sido iluminada con los colores de Venezuela para rendir homenaje a Cruz Diez. Se… Ubicacion: </w:t>
      </w:r>
    </w:p>
    <w:p>
      <w:pPr>
        <w:pStyle w:val="ListNumber"/>
      </w:pPr>
      <w:r>
        <w:t xml:space="preserve">ID: 1155671729227927552 Fecha: 2019-07-29 02:49:46 Texto: RT @AFPespanol: #ÚLTIMAHORA Persona armada deja varias víctimas al abrir fuego en una feria de comida en EEUU (policía) #AFP https://t.co/f… Ubicacion: </w:t>
      </w:r>
    </w:p>
    <w:p>
      <w:pPr>
        <w:pStyle w:val="ListNumber"/>
      </w:pPr>
      <w:r>
        <w:t xml:space="preserve">ID: 1155584441504489477 Fecha: 2019-07-28 21:02:55 Texto: @OrianBrito Ayer fue por Colombia y el Tour de Francia! Hoy no se... Ubicacion: </w:t>
      </w:r>
    </w:p>
    <w:p>
      <w:pPr>
        <w:pStyle w:val="ListNumber"/>
      </w:pPr>
      <w:r>
        <w:t>ID: 1155488975580291072 Fecha: 2019-07-28 14:43:34 Texto: RT @ateliercruzdiez: Estamos de luto: fallece en París Carlos Cruz-Diez, uno de los máximos exponentes del arte cinético a nivel mundial.</w:t>
        <w:br/>
        <w:t xml:space="preserve">🔗… Ubicacion: </w:t>
      </w:r>
    </w:p>
    <w:p>
      <w:pPr>
        <w:pStyle w:val="ListNumber"/>
      </w:pPr>
      <w:r>
        <w:t xml:space="preserve">ID: 1155336642435178498 Fecha: 2019-07-28 04:38:15 Texto: 🙏🏻 https://t.co/x86443LlMm Ubicacion: </w:t>
      </w:r>
    </w:p>
    <w:p>
      <w:pPr>
        <w:pStyle w:val="ListNumber"/>
      </w:pPr>
      <w:r>
        <w:t xml:space="preserve">ID: 1155328945723719686 Fecha: 2019-07-28 04:07:40 Texto: RT @CaraotaDigital: Isnardo Bravo a Carmen Victoria Pérez: «No sé cómo voy a hacer nuestro programa sin ti» https://t.co/cliQh5duBA https:/… Ubicacion: </w:t>
      </w:r>
    </w:p>
    <w:p>
      <w:pPr>
        <w:pStyle w:val="ListNumber"/>
      </w:pPr>
      <w:r>
        <w:t xml:space="preserve">ID: 1155115869481185283 Fecha: 2019-07-27 14:00:58 Texto: RT @jogonzalezc: Qué sucedió hoy en la #Cota905 en #Caracas #Venezuela pues fue el “rompiento de la lógica de lo correcto” según @FERMINMAR… Ubicacion: </w:t>
      </w:r>
    </w:p>
    <w:p>
      <w:pPr>
        <w:pStyle w:val="ListNumber"/>
      </w:pPr>
      <w:r>
        <w:t xml:space="preserve">ID: 1154902874792648710 Fecha: 2019-07-26 23:54:37 Texto: Qué sucedió hoy en la #Cota905 en #Caracas #Venezuela pues fue el “rompiento de la lógica de lo correcto” según… https://t.co/XXt9ONXBUK Ubicacion: </w:t>
      </w:r>
    </w:p>
    <w:p>
      <w:pPr>
        <w:pStyle w:val="ListNumber"/>
      </w:pPr>
      <w:r>
        <w:t xml:space="preserve">ID: 1154883559565537281 Fecha: 2019-07-26 22:37:51 Texto: RT @ReutersLatam: #Indonesia exige a la policía ponerse en forma mientras combate la #obesidad https://t.co/JKnoBriSkL Ubicacion: </w:t>
      </w:r>
    </w:p>
    <w:p>
      <w:pPr>
        <w:pStyle w:val="ListNumber"/>
      </w:pPr>
      <w:r>
        <w:t xml:space="preserve">ID: 1154859362566987777 Fecha: 2019-07-26 21:01:42 Texto: https://t.co/WfX0ItHOvT Ubicacion: </w:t>
      </w:r>
    </w:p>
    <w:p>
      <w:pPr>
        <w:pStyle w:val="ListNumber"/>
      </w:pPr>
      <w:r>
        <w:t xml:space="preserve">ID: 1154859355843497984 Fecha: 2019-07-26 21:01:41 Texto: #LOULTIMO pdte de #Ecuador @Lenin firma decreto que establece nuevas regulaciones migratorias para los #Venezolanos https://t.co/WY1FmCBKoZ Ubicacion: </w:t>
      </w:r>
    </w:p>
    <w:p>
      <w:pPr>
        <w:pStyle w:val="ListNumber"/>
      </w:pPr>
      <w:r>
        <w:t xml:space="preserve">ID: 1154850537101307907 Fecha: 2019-07-26 20:26:38 Texto: RT @fertineo: Funcionarios del CICPC que estuvieron bajo fuego en la Cota 905, afirmaron que si Óscar Pérez estuviera vivo, ya habría termi… Ubicacion: </w:t>
      </w:r>
    </w:p>
    <w:p>
      <w:pPr>
        <w:pStyle w:val="ListNumber"/>
      </w:pPr>
      <w:r>
        <w:t xml:space="preserve">ID: 1154801846130794496 Fecha: 2019-07-26 17:13:09 Texto: RT @TVVnoticias: El Dir. del Centro de Estudios Latinoamericanos y del Caribe y ex subsecretario de defensa de Estados Unidos para el hemis… Ubicacion: </w:t>
      </w:r>
    </w:p>
    <w:p>
      <w:pPr>
        <w:pStyle w:val="ListNumber"/>
      </w:pPr>
      <w:r>
        <w:t xml:space="preserve">ID: 1154801070549413889 Fecha: 2019-07-26 17:10:05 Texto: RT @EmbajadaVE_Col: #URGENTE La embajada de Venezuela en Colombia requiere localizar con carácter de urgencia a los padres del joven venezo… Ubicacion: </w:t>
      </w:r>
    </w:p>
    <w:p>
      <w:pPr>
        <w:pStyle w:val="ListNumber"/>
      </w:pPr>
      <w:r>
        <w:t xml:space="preserve">ID: 1154798895844773893 Fecha: 2019-07-26 17:01:26 Texto: RT @ReutersLatam: Foto de Reuters captura a madre rogando a soldado dejarla cruzar a #EEUU (inglés) #Mexico #migrantes https://t.co/HP9jpKT… Ubicacion: </w:t>
      </w:r>
    </w:p>
    <w:p>
      <w:pPr>
        <w:pStyle w:val="ListNumber"/>
      </w:pPr>
      <w:r>
        <w:t xml:space="preserve">ID: 1154797182303821825 Fecha: 2019-07-26 16:54:38 Texto: RT @CaraotaDigital: El senador colombiano Jorge Robledo acusó al presidente Iván Duque de ser cómplice del desliz que tuvo el presidente de… Ubicacion: </w:t>
      </w:r>
    </w:p>
    <w:p>
      <w:pPr>
        <w:pStyle w:val="ListNumber"/>
      </w:pPr>
      <w:r>
        <w:t xml:space="preserve">ID: 1154772569897279489 Fecha: 2019-07-26 15:16:49 Texto: RT @Alanzola: #Cota905 #ElParaíso Policías replegados intentan avanzar pero son recibidos a disparos. Director general Cicpc, comisario Dou… Ubicacion: </w:t>
      </w:r>
    </w:p>
    <w:p>
      <w:pPr>
        <w:pStyle w:val="ListNumber"/>
      </w:pPr>
      <w:r>
        <w:t xml:space="preserve">ID: 1154762622291464195 Fecha: 2019-07-26 14:37:18 Texto: RT @Alanzola: #26Jul #Ahora Fuerte enfrentamiento entre Cicpc y delincuentes en la Cota 905 entrando por El Cementerio. Comisiones en apoyo… Ubicacion: </w:t>
      </w:r>
    </w:p>
    <w:p>
      <w:pPr>
        <w:pStyle w:val="ListNumber"/>
      </w:pPr>
      <w:r>
        <w:t xml:space="preserve">ID: 1154761882223427584 Fecha: 2019-07-26 14:34:21 Texto: RT @RCamachoVzla: Comisario Jesús Ramírez es uno de los heridos de bala. Blindados de la BAE del CICPC subieron a rescatar a funcionarios h… Ubicacion: </w:t>
      </w:r>
    </w:p>
    <w:p>
      <w:pPr>
        <w:pStyle w:val="ListNumber"/>
      </w:pPr>
      <w:r>
        <w:t xml:space="preserve">ID: 1154761846177632257 Fecha: 2019-07-26 14:34:13 Texto: RT @RCamachoVzla: Comisario del Cicpc del eje de homicidios herido de bala en la Cota 905. Antisociales se enfrentan al CICPC con fusiles y… Ubicacion: </w:t>
      </w:r>
    </w:p>
    <w:p>
      <w:pPr>
        <w:pStyle w:val="ListNumber"/>
      </w:pPr>
      <w:r>
        <w:t xml:space="preserve">ID: 1154761817291468800 Fecha: 2019-07-26 14:34:06 Texto: RT @RCamachoVzla: Funcionarios de la BAE del CICPC ingresando a la Cota 905 en apoyo a funcionarios q se encuentran rodeados por antisocial… Ubicacion: </w:t>
      </w:r>
    </w:p>
    <w:p>
      <w:pPr>
        <w:pStyle w:val="ListNumber"/>
      </w:pPr>
      <w:r>
        <w:t xml:space="preserve">ID: 1154761809062223872 Fecha: 2019-07-26 14:34:04 Texto: RT @RCamachoVzla: #Caracas en estos momentos se desarrolla enfrentamiento entre funcionarios del CICPC y antisociales en la Cota 905 Ubicacion: </w:t>
      </w:r>
    </w:p>
    <w:p>
      <w:pPr>
        <w:pStyle w:val="ListNumber"/>
      </w:pPr>
      <w:r>
        <w:t xml:space="preserve">ID: 1154759619245420544 Fecha: 2019-07-26 14:25:22 Texto: RT @sumariumcom: Otro video donde se escuchan las detonaciones en la Cota 905 Vía @Alanzola https://t.co/2Iu1IYCGod Ubicacion: </w:t>
      </w:r>
    </w:p>
    <w:p>
      <w:pPr>
        <w:pStyle w:val="ListNumber"/>
      </w:pPr>
      <w:r>
        <w:t xml:space="preserve">ID: 1154759245658804226 Fecha: 2019-07-26 14:23:53 Texto: RT @usembassyve: Un grupo de venezolanos refugiados en Costa Rica se trasladaron para recibir atención médica en el USNS Comfort en Barranc… Ubicacion: </w:t>
      </w:r>
    </w:p>
    <w:p>
      <w:pPr>
        <w:pStyle w:val="ListNumber"/>
      </w:pPr>
      <w:r>
        <w:t xml:space="preserve">ID: 1154758092262952960 Fecha: 2019-07-26 14:19:18 Texto: #ENVIVO pdte de #Chile acerca de atentados recientes en su país </w:t>
        <w:br/>
        <w:br/>
        <w:t xml:space="preserve">https://t.co/Ign4SA0PsV Ubicacion: </w:t>
      </w:r>
    </w:p>
    <w:p>
      <w:pPr>
        <w:pStyle w:val="ListNumber"/>
      </w:pPr>
      <w:r>
        <w:t xml:space="preserve">ID: 1154710373607641088 Fecha: 2019-07-26 11:09:41 Texto: RT @CaraotaDigital: «La política de presión»: el logro que #EEUU destaca sobre el régimen de Maduro | Conoce más .' https://t.co/ZDe8G9rm4u… Ubicacion: </w:t>
      </w:r>
    </w:p>
    <w:p>
      <w:pPr>
        <w:pStyle w:val="ListNumber"/>
      </w:pPr>
      <w:r>
        <w:t xml:space="preserve">ID: 1154550393356996608 Fecha: 2019-07-26 00:33:58 Texto: #ATENCION los #Venezolanos en #Ecuador 👇🏻👇🏻👇🏻👇🏻 https://t.co/ip4qXbcjdP Ubicacion: </w:t>
      </w:r>
    </w:p>
    <w:p>
      <w:pPr>
        <w:pStyle w:val="ListNumber"/>
      </w:pPr>
      <w:r>
        <w:t xml:space="preserve">ID: 1154543035981729792 Fecha: 2019-07-26 00:04:44 Texto: #LOULTIMO Con 272 votos a favor y 158 en contra, el proyecto de Ley de Estatus de Protección Temporal #TPS Vzlanos.… https://t.co/SUqnScLatZ Ubicacion: </w:t>
      </w:r>
    </w:p>
    <w:p>
      <w:pPr>
        <w:pStyle w:val="ListNumber"/>
      </w:pPr>
      <w:r>
        <w:t xml:space="preserve">ID: 1154490094327226369 Fecha: 2019-07-25 20:34:22 Texto: RT @USAenEspanol: Las medidas de hoy también están dirigidas a los tres hijastros de Maduro, Walter, Yosser y Yoswal, a quienes Saab desvió… Ubicacion: </w:t>
      </w:r>
    </w:p>
    <w:p>
      <w:pPr>
        <w:pStyle w:val="ListNumber"/>
      </w:pPr>
      <w:r>
        <w:t xml:space="preserve">ID: 1154465113987923968 Fecha: 2019-07-25 18:55:06 Texto: RT @USTreasury: El Tesoro actúa contra red de corrupción que roba al Programa de Distribución de Alimentos CLAP de Venezuela https://t.co/B… Ubicacion: </w:t>
      </w:r>
    </w:p>
    <w:p>
      <w:pPr>
        <w:pStyle w:val="ListNumber"/>
      </w:pPr>
      <w:r>
        <w:t xml:space="preserve">ID: 1154460985660452864 Fecha: 2019-07-25 18:38:42 Texto: RT @todonoticias: Nelson Castro, "El Corresponsal", con Residente en las marchas de Puerto Rico: "Así como ustedes han luchado en Argentina… Ubicacion: </w:t>
      </w:r>
    </w:p>
    <w:p>
      <w:pPr>
        <w:pStyle w:val="ListNumber"/>
      </w:pPr>
      <w:r>
        <w:t xml:space="preserve">ID: 1154431239941738502 Fecha: 2019-07-25 16:40:30 Texto: RT @USAenEspanol: El Tesoro sanciona red de corrupción que roba al programa de distribución de alimentos de Venezuela, CLAP, y que se aprov… Ubicacion: </w:t>
      </w:r>
    </w:p>
    <w:p>
      <w:pPr>
        <w:pStyle w:val="ListNumber"/>
      </w:pPr>
      <w:r>
        <w:t xml:space="preserve">ID: 1154431170924429313 Fecha: 2019-07-25 16:40:14 Texto: RT @AFPespanol: #ÚLTIMAHORA EEUU sanciona a colombiano por fraude en plan de alimentos del gobierno de Venezuela #AFP https://t.co/kimU6Ezv… Ubicacion: </w:t>
      </w:r>
    </w:p>
    <w:p>
      <w:pPr>
        <w:pStyle w:val="ListNumber"/>
      </w:pPr>
      <w:r>
        <w:t xml:space="preserve">ID: 1154407889701920768 Fecha: 2019-07-25 15:07:43 Texto: #URGENTE nuevas sanciones de #EEUU para funcionarios y personas allegadas a #Maduro https://t.co/KvnqvGpUdl Ubicacion: </w:t>
      </w:r>
    </w:p>
    <w:p>
      <w:pPr>
        <w:pStyle w:val="ListNumber"/>
      </w:pPr>
      <w:r>
        <w:t xml:space="preserve">ID: 1154346936427864064 Fecha: 2019-07-25 11:05:31 Texto: RT @NoticentroWAPA: Celebración tras la renuncia del gobernador @ricardorossello https://t.co/vZhpufXSL8 Ubicacion: </w:t>
      </w:r>
    </w:p>
    <w:p>
      <w:pPr>
        <w:pStyle w:val="ListNumber"/>
      </w:pPr>
      <w:r>
        <w:t xml:space="preserve">ID: 1154346867704180737 Fecha: 2019-07-25 11:05:14 Texto: RT @NoticentroWAPA: Imágenes en exclusiva de Rosselló grabando su mensaje al país. Vea aquí: https://t.co/GBYHdUWHrl https://t.co/Ffo50tXsiK Ubicacion: </w:t>
      </w:r>
    </w:p>
    <w:p>
      <w:pPr>
        <w:pStyle w:val="ListNumber"/>
      </w:pPr>
      <w:r>
        <w:t xml:space="preserve">ID: 1154343562575831040 Fecha: 2019-07-25 10:52:06 Texto: RT @CNNEE: ÚLTIMA HORA </w:t>
        <w:br/>
        <w:t xml:space="preserve">Ricardo Rosselló, gobernador de Puerto Rico, anuncia su renuncia al cargo; será efectiva a partir del viernes 2 de… Ubicacion: </w:t>
      </w:r>
    </w:p>
    <w:p>
      <w:pPr>
        <w:pStyle w:val="ListNumber"/>
      </w:pPr>
      <w:r>
        <w:t>ID: 1154207841282138114 Fecha: 2019-07-25 01:52:48 Texto: RT @ajplusespanol: Siria bajo fuego.</w:t>
        <w:br/>
        <w:t xml:space="preserve">Esta mujer clama así a Trump tras un bombardeo en una zona comercial donde al menos 33 personas murier… Ubicacion: </w:t>
      </w:r>
    </w:p>
    <w:p>
      <w:pPr>
        <w:pStyle w:val="ListNumber"/>
      </w:pPr>
      <w:r>
        <w:t xml:space="preserve">ID: 1154186404349587461 Fecha: 2019-07-25 00:27:37 Texto: RT @NoticiasRCN: Un venezolano que cantaba en las calles de Bogotá fue invitado por Mario Domm, vocalista de la agrupación Camila, para can… Ubicacion: </w:t>
      </w:r>
    </w:p>
    <w:p>
      <w:pPr>
        <w:pStyle w:val="ListNumber"/>
      </w:pPr>
      <w:r>
        <w:t xml:space="preserve">ID: 1154104740059537409 Fecha: 2019-07-24 19:03:06 Texto: RT @ElNuevoDia: Jenniffer González prevé que Rosselló renuncie hoy https://t.co/OIX18dKPjC https://t.co/t9pLJlcK0l Ubicacion: </w:t>
      </w:r>
    </w:p>
    <w:p>
      <w:pPr>
        <w:pStyle w:val="ListNumber"/>
      </w:pPr>
      <w:r>
        <w:t>ID: 1154069511001260032 Fecha: 2019-07-24 16:43:07 Texto: RT @cnni: Rep. Ken Buck: “Could you charge the President with a crime after he left office?”</w:t>
        <w:br/>
        <w:br/>
        <w:t>Mueller: “Yes.”</w:t>
        <w:br/>
        <w:br/>
        <w:t xml:space="preserve">Buck: “You believe that...yo… Ubicacion: </w:t>
      </w:r>
    </w:p>
    <w:p>
      <w:pPr>
        <w:pStyle w:val="ListNumber"/>
      </w:pPr>
      <w:r>
        <w:t xml:space="preserve">ID: 1154061484512751616 Fecha: 2019-07-24 16:11:13 Texto: RT @ElNuevoDia: Johnny Méndez le notificó a @ricardorossello que el proceso de residenciamiento había iniciado https://t.co/8TPXVAtiRI http… Ubicacion: </w:t>
      </w:r>
    </w:p>
    <w:p>
      <w:pPr>
        <w:pStyle w:val="ListNumber"/>
      </w:pPr>
      <w:r>
        <w:t xml:space="preserve">ID: 1154038382495850496 Fecha: 2019-07-24 14:39:26 Texto: RT @ElNuevoDia: 5 puntos clave de lo que ocurriría si renuncia el gobernador Ricardo Rosselló https://t.co/oHrhhJ4RmN https://t.co/vBoB4I1j… Ubicacion: </w:t>
      </w:r>
    </w:p>
    <w:p>
      <w:pPr>
        <w:pStyle w:val="ListNumber"/>
      </w:pPr>
      <w:r>
        <w:t xml:space="preserve">ID: 1154032353972379649 Fecha: 2019-07-24 14:15:28 Texto: #Ahora @BorisJohnson llega al palacio de Buckingham para convertirse en el nuevo premier del Reino Unido https://t.co/BTnFKB4IFs Ubicacion: </w:t>
      </w:r>
    </w:p>
    <w:p>
      <w:pPr>
        <w:pStyle w:val="ListNumber"/>
      </w:pPr>
      <w:r>
        <w:t xml:space="preserve">ID: 1153883412513665025 Fecha: 2019-07-24 04:23:38 Texto: #LOULTIMO renuncia de @ricardorossello ya no sería esta noche #23jul según fuentes tendría un mensaje grabado para… https://t.co/GldhZ1W28h Ubicacion: </w:t>
      </w:r>
    </w:p>
    <w:p>
      <w:pPr>
        <w:pStyle w:val="ListNumber"/>
      </w:pPr>
      <w:r>
        <w:t>ID: 1153855585118502913 Fecha: 2019-07-24 02:33:03 Texto: #AHORA #ENVIVO pdte de #Guatemala se pronuncia de relaciones con #eeuu por situación migratoria.</w:t>
        <w:br/>
        <w:br/>
        <w:t xml:space="preserve">https://t.co/CQZCghgX1a Ubicacion: </w:t>
      </w:r>
    </w:p>
    <w:p>
      <w:pPr>
        <w:pStyle w:val="ListNumber"/>
      </w:pPr>
      <w:r>
        <w:t xml:space="preserve">ID: 1153846199461584897 Fecha: 2019-07-24 01:55:46 Texto: 👇🏻👇🏻👇🏻👇🏻👇🏻👇🏻👇🏻👇🏻👇🏻 https://t.co/lgYcMWrCb5 Ubicacion: </w:t>
      </w:r>
    </w:p>
    <w:p>
      <w:pPr>
        <w:pStyle w:val="ListNumber"/>
      </w:pPr>
      <w:r>
        <w:t xml:space="preserve">ID: 1153833020551548928 Fecha: 2019-07-24 01:03:23 Texto: #TPS en #EEUU aplica para países que se encuentren en medio de catástrofes naturales o en guerra, la propuesta fue… https://t.co/R87bzMjIwn Ubicacion: </w:t>
      </w:r>
    </w:p>
    <w:p>
      <w:pPr>
        <w:pStyle w:val="ListNumber"/>
      </w:pPr>
      <w:r>
        <w:t xml:space="preserve">ID: 1153825548059025413 Fecha: 2019-07-24 00:33:42 Texto: #LOULTIMO 🛑 proyecto de ley para #TPS para #Venezolanos en #EEUU no consigue los votos necesarios para su aprobació… https://t.co/RkeLtUFMU2 Ubicacion: </w:t>
      </w:r>
    </w:p>
    <w:p>
      <w:pPr>
        <w:pStyle w:val="ListNumber"/>
      </w:pPr>
      <w:r>
        <w:t xml:space="preserve">ID: 1153769827615629312 Fecha: 2019-07-23 20:52:17 Texto: https://t.co/kmU9kaiuRy Ubicacion: </w:t>
      </w:r>
    </w:p>
    <w:p>
      <w:pPr>
        <w:pStyle w:val="ListNumber"/>
      </w:pPr>
      <w:r>
        <w:t xml:space="preserve">ID: 1153769494503927817 Fecha: 2019-07-23 20:50:58 Texto: @RubenAguilar @cgf59 @JoseIbinarriaga @carolinaeslava @Pizu @Paco_Abundis @sritacastro @tradhasbun @LleirDaban… https://t.co/1h5znZRPDA Ubicacion: </w:t>
      </w:r>
    </w:p>
    <w:p>
      <w:pPr>
        <w:pStyle w:val="ListNumber"/>
      </w:pPr>
      <w:r>
        <w:t xml:space="preserve">ID: 1153758132004446209 Fecha: 2019-07-23 20:05:49 Texto: RT @VOANoticias: #URGENTE Senado #EEUU aprueba 97-2 reautorización por 73 años del Fondo de Compensación para Víctimas del  9/11. Cientos d… Ubicacion: </w:t>
      </w:r>
    </w:p>
    <w:p>
      <w:pPr>
        <w:pStyle w:val="ListNumber"/>
      </w:pPr>
      <w:r>
        <w:t xml:space="preserve">ID: 1153742331172065281 Fecha: 2019-07-23 19:03:01 Texto: Funcionario de @WhiteHouse a @EFEnoticias Mauricio Claver : "Es el momento de que Estados Unidos y los países del G… https://t.co/VppwIX01QG Ubicacion: </w:t>
      </w:r>
    </w:p>
    <w:p>
      <w:pPr>
        <w:pStyle w:val="ListNumber"/>
      </w:pPr>
      <w:r>
        <w:t xml:space="preserve">ID: 1153739174639538177 Fecha: 2019-07-23 18:50:29 Texto: Respecto al plazo de #EEUU  a #Maduro Funcionario de @WhiteHouse a @EFEnoticias : "Ese plazo es inmediato (...) y y… https://t.co/fyGrRe55rI Ubicacion: </w:t>
      </w:r>
    </w:p>
    <w:p>
      <w:pPr>
        <w:pStyle w:val="ListNumber"/>
      </w:pPr>
      <w:r>
        <w:t xml:space="preserve">ID: 1153737800774275074 Fecha: 2019-07-23 18:45:01 Texto: #AHORA #GrupodeLima reafirma que Crisis en #Venezuela afecta a la region y es de importancia global. Rechazan prese… https://t.co/8k4sUATkfi Ubicacion: </w:t>
      </w:r>
    </w:p>
    <w:p>
      <w:pPr>
        <w:pStyle w:val="ListNumber"/>
      </w:pPr>
      <w:r>
        <w:t xml:space="preserve">ID: 1153737441154621442 Fecha: 2019-07-23 18:43:36 Texto: RT @CaraotaDigital: #23Jul | Grupo de Lima desde #Argentina declara que seguirá la presión contra Nicolás Maduro, su respaldo a grupos irre… Ubicacion: </w:t>
      </w:r>
    </w:p>
    <w:p>
      <w:pPr>
        <w:pStyle w:val="ListNumber"/>
      </w:pPr>
      <w:r>
        <w:t xml:space="preserve">ID: 1153736689581514752 Fecha: 2019-07-23 18:40:36 Texto: #LOULTIMO países del #GrupodeLima condenan torturas y violaciones a #DDHH en #Venezuela y se oponen a puesto para r… https://t.co/zCcoWGxUAu Ubicacion: </w:t>
      </w:r>
    </w:p>
    <w:p>
      <w:pPr>
        <w:pStyle w:val="ListNumber"/>
      </w:pPr>
      <w:r>
        <w:t xml:space="preserve">ID: 1153735186347171840 Fecha: 2019-07-23 18:34:38 Texto: #AHORA inicia pronunciamiento de #GrupodeLima luego de reunión este #23jul https://t.co/qDyJqUrV2i Ubicacion: </w:t>
      </w:r>
    </w:p>
    <w:p>
      <w:pPr>
        <w:pStyle w:val="ListNumber"/>
      </w:pPr>
      <w:r>
        <w:t xml:space="preserve">ID: 1153732338389520384 Fecha: 2019-07-23 18:23:19 Texto: #LOULTIMO En entrevista para la agencia @EFEnoticias funcionario de La Casa Blanca Mauricio Claver-Carone asegura a… https://t.co/t5U9IWZ1cw Ubicacion: </w:t>
      </w:r>
    </w:p>
    <w:p>
      <w:pPr>
        <w:pStyle w:val="ListNumber"/>
      </w:pPr>
      <w:r>
        <w:t xml:space="preserve">ID: 1153729225570115585 Fecha: 2019-07-23 18:10:57 Texto: #AHORA en minutos se dará la rueda de prensa al término de la reunión del #GrupodeLima en #Argentina https://t.co/Ddjt1ipuUN Ubicacion: </w:t>
      </w:r>
    </w:p>
    <w:p>
      <w:pPr>
        <w:pStyle w:val="ListNumber"/>
      </w:pPr>
      <w:r>
        <w:t xml:space="preserve">ID: 1153714682055843845 Fecha: 2019-07-23 17:13:09 Texto: #ATENCION muy pertinente este gráfico explicativo q publica @beatrizbecerrab respecto al #TIAR aprobado por… https://t.co/UK2Pagg6Rh Ubicacion: </w:t>
      </w:r>
    </w:p>
    <w:p>
      <w:pPr>
        <w:pStyle w:val="ListNumber"/>
      </w:pPr>
      <w:r>
        <w:t xml:space="preserve">ID: 1153714386382573568 Fecha: 2019-07-23 17:11:59 Texto: RT @Presidencia_VE: VIDEO | @AsambleaVE aprueba en segunda discusión la Ley de Reincorporación al Tratado Interamericano de Asistencia Recí… Ubicacion: </w:t>
      </w:r>
    </w:p>
    <w:p>
      <w:pPr>
        <w:pStyle w:val="ListNumber"/>
      </w:pPr>
      <w:r>
        <w:t xml:space="preserve">ID: 1153712745558224897 Fecha: 2019-07-23 17:05:28 Texto: #ATENCION pdte (e) @jguaido solicita moción de urgencia para que sea aprobado en segunda discusión el TIAR en la @AsambleaVE Ubicacion: </w:t>
      </w:r>
    </w:p>
    <w:p>
      <w:pPr>
        <w:pStyle w:val="ListNumber"/>
      </w:pPr>
      <w:r>
        <w:t xml:space="preserve">ID: 1153706970630774786 Fecha: 2019-07-23 16:42:31 Texto: #ENVIVO habla @jguaido en medio de sesión especial de la @AsambleaVE #23Jul </w:t>
        <w:br/>
        <w:br/>
        <w:t xml:space="preserve">https://t.co/DhWEtZBDMg Ubicacion: </w:t>
      </w:r>
    </w:p>
    <w:p>
      <w:pPr>
        <w:pStyle w:val="ListNumber"/>
      </w:pPr>
      <w:r>
        <w:t xml:space="preserve">ID: 1153706093178163200 Fecha: 2019-07-23 16:39:02 Texto: RT @perezvalery: Esto pasa en #Caracas, la capital de #Venezuela. </w:t>
        <w:br/>
        <w:br/>
        <w:t xml:space="preserve">En medio de un nuevo apagón nacional, las personas recurrieron a medios… Ubicacion: </w:t>
      </w:r>
    </w:p>
    <w:p>
      <w:pPr>
        <w:pStyle w:val="ListNumber"/>
      </w:pPr>
      <w:r>
        <w:t xml:space="preserve">ID: 1153695684136185859 Fecha: 2019-07-23 15:57:40 Texto: #ATENCIÓN 🛑 #Valencia #Venezuela https://t.co/zFzSRwlLnU Ubicacion: </w:t>
      </w:r>
    </w:p>
    <w:p>
      <w:pPr>
        <w:pStyle w:val="ListNumber"/>
      </w:pPr>
      <w:r>
        <w:t xml:space="preserve">ID: 1153690835000729600 Fecha: 2019-07-23 15:38:24 Texto: RT @Nacion321: #AMLO tuvo un encontronazo con un reportero y sus declaraciones fueron desafortunadas https://t.co/HYhxvlEza3 https://t.co/f… Ubicacion: </w:t>
      </w:r>
    </w:p>
    <w:p>
      <w:pPr>
        <w:pStyle w:val="ListNumber"/>
      </w:pPr>
      <w:r>
        <w:t xml:space="preserve">ID: 1153675013167489026 Fecha: 2019-07-23 14:35:32 Texto: #AHORA así la situación en el aeropuerto internacional Simón Bolivar de Maiquetia, principal aeropuerto #Venezuela https://t.co/2PxgWIcNgj Ubicacion: </w:t>
      </w:r>
    </w:p>
    <w:p>
      <w:pPr>
        <w:pStyle w:val="ListNumber"/>
      </w:pPr>
      <w:r>
        <w:t xml:space="preserve">ID: 1153670707408252928 Fecha: 2019-07-23 14:18:25 Texto: #AHORA aeropuerto Internacional de Maiquetia #Venezuela en medio del apagón. #SinLuz trabajan en partes con planta.… https://t.co/bWEbLarTKH Ubicacion: </w:t>
      </w:r>
    </w:p>
    <w:p>
      <w:pPr>
        <w:pStyle w:val="ListNumber"/>
      </w:pPr>
      <w:r>
        <w:t xml:space="preserve">ID: 1153659126649688065 Fecha: 2019-07-23 13:32:24 Texto: #ATENCION se inicia reunión del #GrupodeLima en #Argentina y @JulioBorges formula peticiones por parte de #Venezuela https://t.co/PLJkPZG4Mu Ubicacion: </w:t>
      </w:r>
    </w:p>
    <w:p>
      <w:pPr>
        <w:pStyle w:val="ListNumber"/>
      </w:pPr>
      <w:r>
        <w:t xml:space="preserve">ID: 1153643904245387264 Fecha: 2019-07-23 12:31:55 Texto: RT @AFPespanol: #ULTIMAHORA Boris Johnson gana las primarias para convertirse en primer ministro británico #AFP https://t.co/ypk9d0Bi3c Ubicacion: </w:t>
      </w:r>
    </w:p>
    <w:p>
      <w:pPr>
        <w:pStyle w:val="ListNumber"/>
      </w:pPr>
      <w:r>
        <w:t xml:space="preserve">ID: 1153640449090969601 Fecha: 2019-07-23 12:18:11 Texto: RT @AFPespanol: #ULTIMAHORA Boris Johnson reitera que el Reino Unido saldrá de la UE el 31 de octubre #AFP Ubicacion: </w:t>
      </w:r>
    </w:p>
    <w:p>
      <w:pPr>
        <w:pStyle w:val="ListNumber"/>
      </w:pPr>
      <w:r>
        <w:t xml:space="preserve">ID: 1153575794985308160 Fecha: 2019-07-23 08:01:16 Texto: https://t.co/HsJlocSQyc Ubicacion: </w:t>
      </w:r>
    </w:p>
    <w:p>
      <w:pPr>
        <w:pStyle w:val="ListNumber"/>
      </w:pPr>
      <w:r>
        <w:t xml:space="preserve">ID: 1153571166315057152 Fecha: 2019-07-23 07:42:53 Texto: 3:41am llega La Luz a zonas de Caracas y alguno estados. Se suspendieron las clases y actividad laboral, para este… https://t.co/v2mC02cwVs Ubicacion: </w:t>
      </w:r>
    </w:p>
    <w:p>
      <w:pPr>
        <w:pStyle w:val="ListNumber"/>
      </w:pPr>
      <w:r>
        <w:t xml:space="preserve">ID: 1153451110243471360 Fecha: 2019-07-22 23:45:49 Texto: #LOULTIMO el comunicado de Jorge Rodríguez tras el nuevo apagón nacional en #Venezuela #SinLuz https://t.co/B9ure4bepi Ubicacion: </w:t>
      </w:r>
    </w:p>
    <w:p>
      <w:pPr>
        <w:pStyle w:val="ListNumber"/>
      </w:pPr>
      <w:r>
        <w:t xml:space="preserve">ID: 1153449583873273861 Fecha: 2019-07-22 23:39:45 Texto: #AHORA  #Caracas #SinLuz #Venezuela así se ve la capital a esta horas 7:40pm https://t.co/eknjjNhXnM Ubicacion: </w:t>
      </w:r>
    </w:p>
    <w:p>
      <w:pPr>
        <w:pStyle w:val="ListNumber"/>
      </w:pPr>
      <w:r>
        <w:t xml:space="preserve">ID: 1153426587188191232 Fecha: 2019-07-22 22:08:22 Texto: RT @CaraotaDigital: #ApagónNacional #22Jul </w:t>
        <w:br/>
        <w:br/>
        <w:t xml:space="preserve">Distrito Capital </w:t>
        <w:br/>
        <w:t>Anzoátegui</w:t>
        <w:br/>
        <w:t>Aragua,</w:t>
        <w:br/>
        <w:t xml:space="preserve">Carabobo </w:t>
        <w:br/>
        <w:t xml:space="preserve">Cojedes </w:t>
        <w:br/>
        <w:t>Falcón</w:t>
        <w:br/>
        <w:t xml:space="preserve">Guárico </w:t>
        <w:br/>
        <w:t>Lara</w:t>
        <w:br/>
        <w:t>Mérida</w:t>
        <w:br/>
        <w:t xml:space="preserve">Miranda </w:t>
        <w:br/>
        <w:t xml:space="preserve">M… Ubicacion: </w:t>
      </w:r>
    </w:p>
    <w:p>
      <w:pPr>
        <w:pStyle w:val="ListNumber"/>
      </w:pPr>
      <w:r>
        <w:t xml:space="preserve">ID: 1153300871113039872 Fecha: 2019-07-22 13:48:49 Texto: RT @_Agencia6: Tensión en Gran Vía Madrid, Bomberos y policía cortan la calle, un hombre en lo alto de la cúpula de un hotel, no sabemos si… Ubicacion: </w:t>
      </w:r>
    </w:p>
    <w:p>
      <w:pPr>
        <w:pStyle w:val="ListNumber"/>
      </w:pPr>
      <w:r>
        <w:t xml:space="preserve">ID: 1153289277511536640 Fecha: 2019-07-22 13:02:45 Texto: Watch what happened at 1:36 in @ABC's broadcast: HAPPENING NOW: Protestas San Juan,Puerto Rico as protesters call f… https://t.co/GczGV2KfiL Ubicacion: </w:t>
      </w:r>
    </w:p>
    <w:p>
      <w:pPr>
        <w:pStyle w:val="ListNumber"/>
      </w:pPr>
      <w:r>
        <w:t xml:space="preserve">ID: 1153093215702179841 Fecha: 2019-07-22 00:03:40 Texto: @The_ShipsCook @pantinlf Yo no lloraba por el dolor, xq la herida estaba dormida del trancazo... era para q no me p… https://t.co/2BxOHzpfiF Ubicacion: </w:t>
      </w:r>
    </w:p>
    <w:p>
      <w:pPr>
        <w:pStyle w:val="ListNumber"/>
      </w:pPr>
      <w:r>
        <w:t xml:space="preserve">ID: 1153056099928563714 Fecha: 2019-07-21 21:36:11 Texto: RT @CaraotaDigital: ¡Increíble! al presidente de México #Obrador le preguntaron sobre la detención del #Chapo y respondió que fue "hostil,… Ubicacion: </w:t>
      </w:r>
    </w:p>
    <w:p>
      <w:pPr>
        <w:pStyle w:val="ListNumber"/>
      </w:pPr>
      <w:r>
        <w:t xml:space="preserve">ID: 1153041150342770700 Fecha: 2019-07-21 20:36:47 Texto: Otro de los artistas que pide la renuncia de @ricardorossello en #PuertoRico #RickyRenuncia es la consigna de los a… https://t.co/HroBmMmJp2 Ubicacion: </w:t>
      </w:r>
    </w:p>
    <w:p>
      <w:pPr>
        <w:pStyle w:val="ListNumber"/>
      </w:pPr>
      <w:r>
        <w:t xml:space="preserve">ID: 1152966884314296320 Fecha: 2019-07-21 15:41:40 Texto: Argentina se suma... 🇦🇷 https://t.co/Z0dpPmI2Cy Ubicacion: </w:t>
      </w:r>
    </w:p>
    <w:p>
      <w:pPr>
        <w:pStyle w:val="ListNumber"/>
      </w:pPr>
      <w:r>
        <w:t xml:space="preserve">ID: 1152948624588005376 Fecha: 2019-07-21 14:29:07 Texto: 2/2 El Comando sur de #EEUU dice q tal acción es una muestra irresponsable del soporte militar de #Rusia a #Maduro… https://t.co/19sAVsysd8 Ubicacion: </w:t>
      </w:r>
    </w:p>
    <w:p>
      <w:pPr>
        <w:pStyle w:val="ListNumber"/>
      </w:pPr>
      <w:r>
        <w:t xml:space="preserve">ID: 1152948135024631808 Fecha: 2019-07-21 14:27:10 Texto: #ATENCION comando sur informa q una aeronave de #Venezuela tipo #sukoy se mostró “agresiva” con una aeronave de… https://t.co/cOjtta8HoC Ubicacion: </w:t>
      </w:r>
    </w:p>
    <w:p>
      <w:pPr>
        <w:pStyle w:val="ListNumber"/>
      </w:pPr>
      <w:r>
        <w:t xml:space="preserve">ID: 1152946873973596161 Fecha: 2019-07-21 14:22:10 Texto: RT @ReutersLatam: #LEGO construye un astronauta de tamaño real para celebrar el aniversario de #Apolo11 https://t.co/6KPpvRJiYb Ubicacion: </w:t>
      </w:r>
    </w:p>
    <w:p>
      <w:pPr>
        <w:pStyle w:val="ListNumber"/>
      </w:pPr>
      <w:r>
        <w:t xml:space="preserve">ID: 1152807833022476288 Fecha: 2019-07-21 05:09:40 Texto: https://t.co/4Y6dg50QVy Ubicacion: </w:t>
      </w:r>
    </w:p>
    <w:p>
      <w:pPr>
        <w:pStyle w:val="ListNumber"/>
      </w:pPr>
      <w:r>
        <w:t>ID: 1152568369922674689 Fecha: 2019-07-20 13:18:07 Texto: RT @pictoline: El Programa Apolo no nos llevó una, sino SEIS veces a la luna 😲</w:t>
        <w:br/>
        <w:t xml:space="preserve">Un (muy) breve resumen de algunas de sus misiones 🚀 https://… Ubicacion: </w:t>
      </w:r>
    </w:p>
    <w:p>
      <w:pPr>
        <w:pStyle w:val="ListNumber"/>
      </w:pPr>
      <w:r>
        <w:t xml:space="preserve">ID: 1152445238897782786 Fecha: 2019-07-20 05:08:51 Texto: https://t.co/voNSVrpsMh Ubicacion: </w:t>
      </w:r>
    </w:p>
    <w:p>
      <w:pPr>
        <w:pStyle w:val="ListNumber"/>
      </w:pPr>
      <w:r>
        <w:t xml:space="preserve">ID: 1152356990728966144 Fecha: 2019-07-19 23:18:11 Texto: Los funcionarios de @MigracionCol @PoliciaColombia piden identificación a jóvenes q trabajan haciendo domicilios. V… https://t.co/uDsJxw6VNX Ubicacion: </w:t>
      </w:r>
    </w:p>
    <w:p>
      <w:pPr>
        <w:pStyle w:val="ListNumber"/>
      </w:pPr>
      <w:r>
        <w:t xml:space="preserve">ID: 1152354312271650817 Fecha: 2019-07-19 23:07:32 Texto: #AHORA en #Bogota funcionarios de @MigracionCol @PoliciaColombia adelantan operativos de control para ciudadanos ex… https://t.co/kfHN8Hza6Q Ubicacion: </w:t>
      </w:r>
    </w:p>
    <w:p>
      <w:pPr>
        <w:pStyle w:val="ListNumber"/>
      </w:pPr>
      <w:r>
        <w:t xml:space="preserve">ID: 1152273470333554688 Fecha: 2019-07-19 17:46:18 Texto: Los nuevos sancionados de #EEUU y vinculados a la DGCIM que son señalados por el tesoro @USTreasury https://t.co/gLoSI4o1g8 Ubicacion: </w:t>
      </w:r>
    </w:p>
    <w:p>
      <w:pPr>
        <w:pStyle w:val="ListNumber"/>
      </w:pPr>
      <w:r>
        <w:t xml:space="preserve">ID: 1152272966660558848 Fecha: 2019-07-19 17:44:18 Texto: #LoUltimo nuevas sanciones para funcionarios Vzlanos involucrados en actos de tortura y represión, según #eeuu https://t.co/o20YgpVQUM Ubicacion: </w:t>
      </w:r>
    </w:p>
    <w:p>
      <w:pPr>
        <w:pStyle w:val="ListNumber"/>
      </w:pPr>
      <w:r>
        <w:t xml:space="preserve">ID: 1152230519087730689 Fecha: 2019-07-19 14:55:37 Texto: #ATENCIÓN vicepdte #Pence adelanta que serán anunciadas nuevas sanciones a oficiales Vzlanos.responsables de repres… https://t.co/jdLFLIYpDQ Ubicacion: </w:t>
      </w:r>
    </w:p>
    <w:p>
      <w:pPr>
        <w:pStyle w:val="ListNumber"/>
      </w:pPr>
      <w:r>
        <w:t xml:space="preserve">ID: 1152225624934760448 Fecha: 2019-07-19 14:36:10 Texto: RT @briciosegovia: #EEUU sanciona a un alto rango de Hezbolá, al que acusa de haber coordinado el atentado de 1994 contra la mutual judía #… Ubicacion: </w:t>
      </w:r>
    </w:p>
    <w:p>
      <w:pPr>
        <w:pStyle w:val="ListNumber"/>
      </w:pPr>
      <w:r>
        <w:t xml:space="preserve">ID: 1152225622200074241 Fecha: 2019-07-19 14:36:10 Texto: RT @briciosegovia: 👉EL DATO: #Argentina declaró esta semana como grupo terrorista a Hezbolá, 25 años después del atentado contra la #AMIA.… Ubicacion: </w:t>
      </w:r>
    </w:p>
    <w:p>
      <w:pPr>
        <w:pStyle w:val="ListNumber"/>
      </w:pPr>
      <w:r>
        <w:t>ID: 1152224963262332928 Fecha: 2019-07-19 14:33:33 Texto: RT @NAVSOUS4THFLT: A Venezuelan mother speaks about her son's experience being treated aboard the hospital ship @USNSComfort  .</w:t>
        <w:br/>
        <w:br/>
        <w:t xml:space="preserve">#COMFORT20… Ubicacion: </w:t>
      </w:r>
    </w:p>
    <w:p>
      <w:pPr>
        <w:pStyle w:val="ListNumber"/>
      </w:pPr>
      <w:r>
        <w:t xml:space="preserve">ID: 1152200716133568513 Fecha: 2019-07-19 12:57:12 Texto: RT @todonoticias: Cancilleres de la región firmarán un documento contra Hezbollah, Irán y el narcotráfico https://t.co/aBTgdWkvDA Ubicacion: </w:t>
      </w:r>
    </w:p>
    <w:p>
      <w:pPr>
        <w:pStyle w:val="ListNumber"/>
      </w:pPr>
      <w:r>
        <w:t xml:space="preserve">ID: 1152198127715307521 Fecha: 2019-07-19 12:46:55 Texto: RT @AFPespanol: #ULTIMAHORA Un terremoto de magnitud 5,1 sacude Atenas y afecta las telecomunicaciones (observatorio) #AFP https://t.co/SNA… Ubicacion: </w:t>
      </w:r>
    </w:p>
    <w:p>
      <w:pPr>
        <w:pStyle w:val="ListNumber"/>
      </w:pPr>
      <w:r>
        <w:t xml:space="preserve">ID: 1152026361675968514 Fecha: 2019-07-19 01:24:22 Texto: #NORUEGA respecto a #Venezuela le insiste y reitera a las partes “máxima precaución” en sus comentarios... y dicen… https://t.co/9gAxm9Dc6U Ubicacion: </w:t>
      </w:r>
    </w:p>
    <w:p>
      <w:pPr>
        <w:pStyle w:val="ListNumber"/>
      </w:pPr>
      <w:r>
        <w:t xml:space="preserve">ID: 1151924926649163778 Fecha: 2019-07-18 18:41:18 Texto: #ATENCION mañana se realiza la audiencia contra el Expdte @AlejandroToledo en el edo. De #California #EEUU… https://t.co/uxG4zGB8d2 Ubicacion: </w:t>
      </w:r>
    </w:p>
    <w:p>
      <w:pPr>
        <w:pStyle w:val="ListNumber"/>
      </w:pPr>
      <w:r>
        <w:t xml:space="preserve">ID: 1151924918378008576 Fecha: 2019-07-18 18:41:16 Texto: Así llegó @jguaido a la perla del Caribe la isla de #Margarita #NuevaEsparta https://t.co/s33KMdrKaM Ubicacion: </w:t>
      </w:r>
    </w:p>
    <w:p>
      <w:pPr>
        <w:pStyle w:val="ListNumber"/>
      </w:pPr>
      <w:r>
        <w:t xml:space="preserve">ID: 1151910504954302469 Fecha: 2019-07-18 17:44:00 Texto: RT @pablocasado_: Lo hemos logrado: el @Europarl_ES aprueba la resolución a iniciativa del @EPP que condena la violación de los DD. HH. en… Ubicacion: </w:t>
      </w:r>
    </w:p>
    <w:p>
      <w:pPr>
        <w:pStyle w:val="ListNumber"/>
      </w:pPr>
      <w:r>
        <w:t xml:space="preserve">ID: 1151909677992726528 Fecha: 2019-07-18 17:40:43 Texto: RT @AFPespanol: #ÚLTIMAHORA Pence denuncia ataques de Maduro y Ortega contra líderes de la Iglesia católica #AFP https://t.co/zGWkSn7kOK Ubicacion: </w:t>
      </w:r>
    </w:p>
    <w:p>
      <w:pPr>
        <w:pStyle w:val="ListNumber"/>
      </w:pPr>
      <w:r>
        <w:t xml:space="preserve">ID: 1151899657062289409 Fecha: 2019-07-18 17:00:54 Texto: RT @EmbajadaVE_USA: Pronunciamiento conjunto entre los Embajadores de Venezuela y Colombia ante los EEUU | Congreso | #18Jul  https://t.co/… Ubicacion: </w:t>
      </w:r>
    </w:p>
    <w:p>
      <w:pPr>
        <w:pStyle w:val="ListNumber"/>
      </w:pPr>
      <w:r>
        <w:t xml:space="preserve">ID: 1151856734539059200 Fecha: 2019-07-18 14:10:20 Texto: RT @ONU_es: Recordamos a Nelson Mandela que fue abogado de derechos humanos, prisionero de conciencia, defensor de la paz y el primer presi… Ubicacion: </w:t>
      </w:r>
    </w:p>
    <w:p>
      <w:pPr>
        <w:pStyle w:val="ListNumber"/>
      </w:pPr>
      <w:r>
        <w:t xml:space="preserve">ID: 1151731095685271552 Fecha: 2019-07-18 05:51:05 Texto: RT @AlertaNews24: URGENTE: Docenas de heridos, varios en estado crítico, tras incendio provocado en los estudios de Kyoto Animation en Japó… Ubicacion: </w:t>
      </w:r>
    </w:p>
    <w:p>
      <w:pPr>
        <w:pStyle w:val="ListNumber"/>
      </w:pPr>
      <w:r>
        <w:t xml:space="preserve">ID: 1151728027363106817 Fecha: 2019-07-18 05:38:54 Texto: Así se han desarrollado las protestas en Puerto Rico  https://t.co/rX0T10AFP0 Ubicacion: </w:t>
      </w:r>
    </w:p>
    <w:p>
      <w:pPr>
        <w:pStyle w:val="ListNumber"/>
      </w:pPr>
      <w:r>
        <w:t xml:space="preserve">ID: 1151727889034952705 Fecha: 2019-07-18 05:38:21 Texto: #AHORA enfrentamientos en #sanjuanpuertorico entre manifestantes y fuerzas policiales por marchas de cuidados que p… https://t.co/1lH9LFEI8e Ubicacion: </w:t>
      </w:r>
    </w:p>
    <w:p>
      <w:pPr>
        <w:pStyle w:val="ListNumber"/>
      </w:pPr>
      <w:r>
        <w:t xml:space="preserve">ID: 1151727305900867584 Fecha: 2019-07-18 05:36:02 Texto: #AHORA así va transcurriendo la noche en #PuertoRico tras marcha multitudinaria en #sanjuanpuertorico https://t.co/EiEpA6IqRR Ubicacion: </w:t>
      </w:r>
    </w:p>
    <w:p>
      <w:pPr>
        <w:pStyle w:val="ListNumber"/>
      </w:pPr>
      <w:r>
        <w:t xml:space="preserve">ID: 1151671795944230913 Fecha: 2019-07-18 01:55:27 Texto: RT @DanielHabif: Quien pone primero a su presidente antes que a su patria, no es un patriota, es un subordinado. </w:t>
        <w:br/>
        <w:br/>
        <w:t xml:space="preserve">#danielhabif Ubicacion: </w:t>
      </w:r>
    </w:p>
    <w:p>
      <w:pPr>
        <w:pStyle w:val="ListNumber"/>
      </w:pPr>
      <w:r>
        <w:t xml:space="preserve">ID: 1151655699069509643 Fecha: 2019-07-18 00:51:30 Texto: RT @todonoticias: Confirmaron la condena a Amado Boudou por el caso Ciccone https://t.co/75M83wfUIW Ubicacion: </w:t>
      </w:r>
    </w:p>
    <w:p>
      <w:pPr>
        <w:pStyle w:val="ListNumber"/>
      </w:pPr>
      <w:r>
        <w:t xml:space="preserve">ID: 1151655465463570432 Fecha: 2019-07-18 00:50:34 Texto: RT @todonoticias: La justicia confirmó la condena de Amado Boudou por irregularidades en la compra venta de Ciccone: el exvicepresidente de… Ubicacion: </w:t>
      </w:r>
    </w:p>
    <w:p>
      <w:pPr>
        <w:pStyle w:val="ListNumber"/>
      </w:pPr>
      <w:r>
        <w:t xml:space="preserve">ID: 1151609153326125056 Fecha: 2019-07-17 21:46:32 Texto: RT @OEA_oficial: Secretario Ejecutivo de la Comisión Interamericana de Derechos Humanos </w:t>
        <w:br/>
        <w:t xml:space="preserve">@CIDH, @PauloAbrao, participa en Consejo Permanent… Ubicacion: </w:t>
      </w:r>
    </w:p>
    <w:p>
      <w:pPr>
        <w:pStyle w:val="ListNumber"/>
      </w:pPr>
      <w:r>
        <w:t xml:space="preserve">ID: 1151607537562615808 Fecha: 2019-07-17 21:40:07 Texto: #AHORA se emite declaración presidencial del #Mercosur respecto a #Venezuela https://t.co/Ez2d9fWZ1f Ubicacion: </w:t>
      </w:r>
    </w:p>
    <w:p>
      <w:pPr>
        <w:pStyle w:val="ListNumber"/>
      </w:pPr>
      <w:r>
        <w:t xml:space="preserve">ID: 1151559258942726144 Fecha: 2019-07-17 18:28:16 Texto: RT @AFPespanol: #ÚLTIMAHORA La OMS declara el ébola "emergencia de salud pública" mundial #AFP https://t.co/PLLoPTk2lA Ubicacion: </w:t>
      </w:r>
    </w:p>
    <w:p>
      <w:pPr>
        <w:pStyle w:val="ListNumber"/>
      </w:pPr>
      <w:r>
        <w:t xml:space="preserve">ID: 1151539611816120320 Fecha: 2019-07-17 17:10:12 Texto: RT @CaraotaDigital: ¡OMG! Esta es #Supermax, la cárcel donde el Chapo pasaría el resto de su vida https://t.co/RdbvVS3JdD https://t.co/mUNQ… Ubicacion: </w:t>
      </w:r>
    </w:p>
    <w:p>
      <w:pPr>
        <w:pStyle w:val="ListNumber"/>
      </w:pPr>
      <w:r>
        <w:t xml:space="preserve">ID: 1151537613586751494 Fecha: 2019-07-17 17:02:16 Texto: #LOULTIMO esto acaba de decir el pdte @mauriciomacri en cumbre de #Mercosur en #Argentina donde el tema #Venezuela… https://t.co/AHyF7C7uYH Ubicacion: </w:t>
      </w:r>
    </w:p>
    <w:p>
      <w:pPr>
        <w:pStyle w:val="ListNumber"/>
      </w:pPr>
      <w:r>
        <w:t xml:space="preserve">ID: 1151513675519483904 Fecha: 2019-07-17 15:27:08 Texto: #AHORA fiscales de #EEUU hablan luego de la sentencia a #Elchapo en la corte de distrito sur de #NY y luego de más… https://t.co/Gv5YkD0kz4 Ubicacion: </w:t>
      </w:r>
    </w:p>
    <w:p>
      <w:pPr>
        <w:pStyle w:val="ListNumber"/>
      </w:pPr>
      <w:r>
        <w:t xml:space="preserve">ID: 1151507617606451206 Fecha: 2019-07-17 15:03:04 Texto: #AHORA así sale Emma Coronel esposa de #ElChapo de la corte que lo sentenció de por vida. Coronel no habló con la p… https://t.co/Avgtn9zNqT Ubicacion: </w:t>
      </w:r>
    </w:p>
    <w:p>
      <w:pPr>
        <w:pStyle w:val="ListNumber"/>
      </w:pPr>
      <w:r>
        <w:t xml:space="preserve">ID: 1151504510055047168 Fecha: 2019-07-17 14:50:43 Texto: #LOULTIMO esta fue la expresión de #ElChapo alnconocer su sentencia en #NYC en la corte del distrito sur.… https://t.co/qmGi7wwzND Ubicacion: </w:t>
      </w:r>
    </w:p>
    <w:p>
      <w:pPr>
        <w:pStyle w:val="ListNumber"/>
      </w:pPr>
      <w:r>
        <w:t xml:space="preserve">ID: 1151502256770113542 Fecha: 2019-07-17 14:41:46 Texto: #AHORA defensa de #ElChapo habla luego de emitirse la sentencia de por vida para el narcotraficante. #EnDesarrollo… https://t.co/KY3QFnwS5H Ubicacion: </w:t>
      </w:r>
    </w:p>
    <w:p>
      <w:pPr>
        <w:pStyle w:val="ListNumber"/>
      </w:pPr>
      <w:r>
        <w:t xml:space="preserve">ID: 1151499102154305536 Fecha: 2019-07-17 14:29:14 Texto: #URGENTE hablan abogados de #ELCHAPO at 1:27:38 in @UniNoticias's broadcast:de la sentencia a Joaquín ‘El Chapo’… https://t.co/rFCPvHpTg1 Ubicacion: </w:t>
      </w:r>
    </w:p>
    <w:p>
      <w:pPr>
        <w:pStyle w:val="ListNumber"/>
      </w:pPr>
      <w:r>
        <w:t xml:space="preserve">ID: 1151496843240574976 Fecha: 2019-07-17 14:20:15 Texto: #URGENTE sentenciado de por vida a prision #ElChapo #EnDesarrollo 🛑 https://t.co/b916Xy4REH Ubicacion: </w:t>
      </w:r>
    </w:p>
    <w:p>
      <w:pPr>
        <w:pStyle w:val="ListNumber"/>
      </w:pPr>
      <w:r>
        <w:t xml:space="preserve">ID: 1151494895888191489 Fecha: 2019-07-17 14:12:31 Texto: #Ahora inicia sesión del consj permanente de la @OEA_oficial para tratar tema de #DDHH en #Venezuela https://t.co/PoMPdkuKru Ubicacion: </w:t>
      </w:r>
    </w:p>
    <w:p>
      <w:pPr>
        <w:pStyle w:val="ListNumber"/>
      </w:pPr>
      <w:r>
        <w:t xml:space="preserve">ID: 1151489484623683585 Fecha: 2019-07-17 13:51:01 Texto: Pompeo realiza nueva gira por Latinoamérica https://t.co/EKvIOr9MQi Ubicacion: </w:t>
      </w:r>
    </w:p>
    <w:p>
      <w:pPr>
        <w:pStyle w:val="ListNumber"/>
      </w:pPr>
      <w:r>
        <w:t xml:space="preserve">ID: 1151479961762635776 Fecha: 2019-07-17 13:13:11 Texto: #AHORA esta es la corte del distrito sur de #NuevaYork donde ya está #ElChapo para esperar su sentencia. Ya su espo… https://t.co/M7WELBwRtL Ubicacion: </w:t>
      </w:r>
    </w:p>
    <w:p>
      <w:pPr>
        <w:pStyle w:val="ListNumber"/>
      </w:pPr>
      <w:r>
        <w:t xml:space="preserve">ID: 1151477494341668864 Fecha: 2019-07-17 13:03:22 Texto: Hoy se espera la sentencia al #ChapoGuzman https://t.co/HI0LZnE4P5 Ubicacion: </w:t>
      </w:r>
    </w:p>
    <w:p>
      <w:pPr>
        <w:pStyle w:val="ListNumber"/>
      </w:pPr>
      <w:r>
        <w:t>ID: 1151217511104471046 Fecha: 2019-07-16 19:50:17 Texto: RT @CaraotaDigital: #16Jul | A 50 años del viaje del #Apolo11 a la luna.</w:t>
        <w:br/>
        <w:br/>
        <w:t xml:space="preserve">Varios eventos celebrados en #WashingtonDC, #EEUU, recordaron la… Ubicacion: </w:t>
      </w:r>
    </w:p>
    <w:p>
      <w:pPr>
        <w:pStyle w:val="ListNumber"/>
      </w:pPr>
      <w:r>
        <w:t xml:space="preserve">ID: 1151212680998457345 Fecha: 2019-07-16 19:31:06 Texto: #LOULTIMO Expdte del #Peru @AlejandroToledo fue arrestado en #eeuu tiene solicitud de extradición por casos de corr… https://t.co/RyvG4UnUNE Ubicacion: </w:t>
      </w:r>
    </w:p>
    <w:p>
      <w:pPr>
        <w:pStyle w:val="ListNumber"/>
      </w:pPr>
      <w:r>
        <w:t xml:space="preserve">ID: 1151189848084160513 Fecha: 2019-07-16 18:00:22 Texto: RT @ReutersLatam: Luego de 13 años muestran publicamente el traje espacial de #NeilArmstrong https://t.co/iO2gUIRESP Ubicacion: </w:t>
      </w:r>
    </w:p>
    <w:p>
      <w:pPr>
        <w:pStyle w:val="ListNumber"/>
      </w:pPr>
      <w:r>
        <w:t xml:space="preserve">ID: 1151173710096809990 Fecha: 2019-07-16 16:56:14 Texto: RT @Miguel_Pizarro: A la opinión pública: Es falsa la noticia de que la ONU aprobó una medida en contra de las sanciones de EE.UU. Al contr… Ubicacion: </w:t>
      </w:r>
    </w:p>
    <w:p>
      <w:pPr>
        <w:pStyle w:val="ListNumber"/>
      </w:pPr>
      <w:r>
        <w:t xml:space="preserve">ID: 1151146521997598721 Fecha: 2019-07-16 15:08:12 Texto: #ATENCION el hijo del #TuertoAndrade intentó ingresar ayer en la noche a #Colombia y por estar en la lista de los q… https://t.co/bCf4phSSrP Ubicacion: </w:t>
      </w:r>
    </w:p>
    <w:p>
      <w:pPr>
        <w:pStyle w:val="ListNumber"/>
      </w:pPr>
      <w:r>
        <w:t xml:space="preserve">ID: 1151113925158723584 Fecha: 2019-07-16 12:58:41 Texto: En #EEUU el@canciller de #Colombia @CarlosHolmesTru denunció los vínculos de Maduro con grupos como el ELN y otras… https://t.co/uudMoyEYlI Ubicacion: </w:t>
      </w:r>
    </w:p>
    <w:p>
      <w:pPr>
        <w:pStyle w:val="ListNumber"/>
      </w:pPr>
      <w:r>
        <w:t xml:space="preserve">ID: 1151113100751507456 Fecha: 2019-07-16 12:55:24 Texto: RT @AFPespanol: #ULTIMAHORA La UE amenaza con nuevas sanciones a Caracas si no hay "resultados concretos" en las discusiones en Barbados #A… Ubicacion: </w:t>
      </w:r>
    </w:p>
    <w:p>
      <w:pPr>
        <w:pStyle w:val="ListNumber"/>
      </w:pPr>
      <w:r>
        <w:t xml:space="preserve">ID: 1150980696552423426 Fecha: 2019-07-16 04:09:16 Texto: #ATENCIÓN capital de #EEUU Washington DC reporta apagón eléctrico. Compañía de electricidad @PepcoConnect reconoce… https://t.co/09Hn2HcLl1 Ubicacion: </w:t>
      </w:r>
    </w:p>
    <w:p>
      <w:pPr>
        <w:pStyle w:val="ListNumber"/>
      </w:pPr>
      <w:r>
        <w:t xml:space="preserve">ID: 1150960446112980992 Fecha: 2019-07-16 02:48:48 Texto: Gobierno de #Chile actualiza cifra de Venenzolanos en ese país y son unos 400mil contabilizados. Gob de… https://t.co/hhcJg3vqJN Ubicacion: </w:t>
      </w:r>
    </w:p>
    <w:p>
      <w:pPr>
        <w:pStyle w:val="ListNumber"/>
      </w:pPr>
      <w:r>
        <w:t xml:space="preserve">ID: 1150953709263888385 Fecha: 2019-07-16 02:22:02 Texto: RT @esteninf: Necesito para mi sobrino en Barquisimeto Vizerul pediátrico por favor si puedes ayudarme comunícate con mis familiares 041456… Ubicacion: </w:t>
      </w:r>
    </w:p>
    <w:p>
      <w:pPr>
        <w:pStyle w:val="ListNumber"/>
      </w:pPr>
      <w:r>
        <w:t xml:space="preserve">ID: 1150580140491100161 Fecha: 2019-07-15 01:37:36 Texto: RT @Presidencia_VE: Informamos: </w:t>
        <w:br/>
        <w:t xml:space="preserve">Delegación designada por el Presidente (E) @jguaido retorna a Barbados para continuar, de manera expedita,… Ubicacion: </w:t>
      </w:r>
    </w:p>
    <w:p>
      <w:pPr>
        <w:pStyle w:val="ListNumber"/>
      </w:pPr>
      <w:r>
        <w:t xml:space="preserve">ID: 1150437006490701825 Fecha: 2019-07-14 16:08:51 Texto: RT @HeraldoMunoz: Mi apoyo a @mbachelet por su sólido Informe sobre las violaciones a los DDHH en Venezuela, y frente a la impresentable e… Ubicacion: </w:t>
      </w:r>
    </w:p>
    <w:p>
      <w:pPr>
        <w:pStyle w:val="ListNumber"/>
      </w:pPr>
      <w:r>
        <w:t xml:space="preserve">ID: 1150433234813165569 Fecha: 2019-07-14 15:53:51 Texto: #ATENCION el gobierno de #Guatemala desmiente haber firmado algún acuerdo con #EEUU para ser tercer país seguro en… https://t.co/UojoDq1TUo Ubicacion: </w:t>
      </w:r>
    </w:p>
    <w:p>
      <w:pPr>
        <w:pStyle w:val="ListNumber"/>
      </w:pPr>
      <w:r>
        <w:t xml:space="preserve">ID: 1150204127940665344 Fecha: 2019-07-14 00:43:28 Texto: Power outages hit parts of Manhattan sending subway stations, stores into darkness - New York Post https://t.co/DzCwlgE3Sx Ubicacion: </w:t>
      </w:r>
    </w:p>
    <w:p>
      <w:pPr>
        <w:pStyle w:val="ListNumber"/>
      </w:pPr>
      <w:r>
        <w:t xml:space="preserve">ID: 1150117173173673984 Fecha: 2019-07-13 18:57:56 Texto: RT @AlertaNews24: 🌪 | URGENTE - HURACÁN BARRY: Se ordena el cierre del Aeropuerto Internacional Louis Armstrong de New Orleans hasta nuevo… Ubicacion: </w:t>
      </w:r>
    </w:p>
    <w:p>
      <w:pPr>
        <w:pStyle w:val="ListNumber"/>
      </w:pPr>
      <w:r>
        <w:t xml:space="preserve">ID: 1150058532986859522 Fecha: 2019-07-13 15:04:55 Texto: RT @AlertaNews24: AHORA: Barry se convierte en huracán de Categoría 1. Ubicacion: </w:t>
      </w:r>
    </w:p>
    <w:p>
      <w:pPr>
        <w:pStyle w:val="ListNumber"/>
      </w:pPr>
      <w:r>
        <w:t xml:space="preserve">ID: 1150058499805777920 Fecha: 2019-07-13 15:04:48 Texto: RT @AlertaNews24: URGENTE: Al menos 5 muertos y 18 heridos en un ataque talibán a un hotel en Afganistán. Ubicacion: </w:t>
      </w:r>
    </w:p>
    <w:p>
      <w:pPr>
        <w:pStyle w:val="ListNumber"/>
      </w:pPr>
      <w:r>
        <w:t xml:space="preserve">ID: 1149785255097851904 Fecha: 2019-07-12 20:59:01 Texto: RT @CaraotaDigital: ¡Impensable! #Venezuela ahora es referencia mundial por la cocaína               ,.               https://t.co/Ve46UOoN… Ubicacion: </w:t>
      </w:r>
    </w:p>
    <w:p>
      <w:pPr>
        <w:pStyle w:val="ListNumber"/>
      </w:pPr>
      <w:r>
        <w:t xml:space="preserve">ID: 1149754911632048128 Fecha: 2019-07-12 18:58:27 Texto: Aquí la participación de @Simonovis en conferencia de prensa de la @OEA_oficial y el funcionario especial de #eeuu… https://t.co/o5paqpWLZj Ubicacion: </w:t>
      </w:r>
    </w:p>
    <w:p>
      <w:pPr>
        <w:pStyle w:val="ListNumber"/>
      </w:pPr>
      <w:r>
        <w:t xml:space="preserve">ID: 1149750472552648706 Fecha: 2019-07-12 18:40:48 Texto: RT @OEA_oficial: EN VIVO 🔴 | OEA acoge conferencia de prensa sobre “Crímenes Internacionales en #Venezuela”.  #OEAconVzla </w:t>
        <w:br/>
        <w:br/>
        <w:t xml:space="preserve">https://t.co/xj… Ubicacion: </w:t>
      </w:r>
    </w:p>
    <w:p>
      <w:pPr>
        <w:pStyle w:val="ListNumber"/>
      </w:pPr>
      <w:r>
        <w:t xml:space="preserve">ID: 1149745187209601026 Fecha: 2019-07-12 18:19:48 Texto: https://t.co/dgCtL2fHLD Ubicacion: </w:t>
      </w:r>
    </w:p>
    <w:p>
      <w:pPr>
        <w:pStyle w:val="ListNumber"/>
      </w:pPr>
      <w:r>
        <w:t xml:space="preserve">ID: 1149743767441858561 Fecha: 2019-07-12 18:14:10 Texto: RT @USAenEspanol: EEUU ha recibido informes contradictorios sobre el bienestar y paradero de los “CITGO 6”, detenidos indebidamente en Vene… Ubicacion: </w:t>
      </w:r>
    </w:p>
    <w:p>
      <w:pPr>
        <w:pStyle w:val="ListNumber"/>
      </w:pPr>
      <w:r>
        <w:t xml:space="preserve">ID: 1149740694296285184 Fecha: 2019-07-12 18:01:57 Texto: RT @vivoplaynet: #12Jul @jguaido, presidente encargado de Venezuela: Ya entró en segunda discusión en cuenta el informe del TIAR y tenemos… Ubicacion: </w:t>
      </w:r>
    </w:p>
    <w:p>
      <w:pPr>
        <w:pStyle w:val="ListNumber"/>
      </w:pPr>
      <w:r>
        <w:t xml:space="preserve">ID: 1149698764023717888 Fecha: 2019-07-12 15:15:20 Texto: #AHORA habla @IvanDuque luego de reunión con miembros del consj de seguridad de la #ONU @ONU_es </w:t>
        <w:br/>
        <w:br/>
        <w:t xml:space="preserve">https://t.co/NJzRGnufuW Ubicacion: </w:t>
      </w:r>
    </w:p>
    <w:p>
      <w:pPr>
        <w:pStyle w:val="ListNumber"/>
      </w:pPr>
      <w:r>
        <w:t xml:space="preserve">ID: 1149690931236487170 Fecha: 2019-07-12 14:44:12 Texto: RT @MomentsES: ⚡️ AHORA: El exministro Andrés Felipe Arias llegó a Colombia procedente de EE.UU. para cumplir su condena de 17 años por el… Ubicacion: </w:t>
      </w:r>
    </w:p>
    <w:p>
      <w:pPr>
        <w:pStyle w:val="ListNumber"/>
      </w:pPr>
      <w:r>
        <w:t xml:space="preserve">ID: 1149472907489185793 Fecha: 2019-07-12 00:17:51 Texto: La @INTERPOL_HQ ya emitió circular roja 🛑 contra #Santrich y en #Colombia esta es la recompensa por información de… https://t.co/AuFp74EANb Ubicacion: </w:t>
      </w:r>
    </w:p>
    <w:p>
      <w:pPr>
        <w:pStyle w:val="ListNumber"/>
      </w:pPr>
      <w:r>
        <w:t xml:space="preserve">ID: 1149441301781331969 Fecha: 2019-07-11 22:12:16 Texto: RT @stalin_gonzalez: Los venezolanos necesitamos respuestas y resultados. Nuestra delegación hará consultas para avanzar y poner fin al suf… Ubicacion: </w:t>
      </w:r>
    </w:p>
    <w:p>
      <w:pPr>
        <w:pStyle w:val="ListNumber"/>
      </w:pPr>
      <w:r>
        <w:t xml:space="preserve">ID: 1149421597670985728 Fecha: 2019-07-11 20:53:58 Texto: #LOULTIMO continúa la negociacion q se inició en #Oslo entre #Maduro y rptes de @jguaido proceso en el cual se ha i… https://t.co/Kuf5tZRbmf Ubicacion: </w:t>
      </w:r>
    </w:p>
    <w:p>
      <w:pPr>
        <w:pStyle w:val="ListNumber"/>
      </w:pPr>
      <w:r>
        <w:t xml:space="preserve">ID: 1149340229855301632 Fecha: 2019-07-11 15:30:39 Texto: RT @TelemundoNews: EN VIVO: Posible trayectoria de la tormenta tropical Barry. La tormenta se acaba de formar frente a la costa de Louisian… Ubicacion: </w:t>
      </w:r>
    </w:p>
    <w:p>
      <w:pPr>
        <w:pStyle w:val="ListNumber"/>
      </w:pPr>
      <w:r>
        <w:t xml:space="preserve">ID: 1149326896582340609 Fecha: 2019-07-11 14:37:40 Texto: #LOULTIMO dpto del Tesoro de #EEUU sanciona a los funcionarios de la DGCIM tras la muerte de Fe #AcostaArevalo https://t.co/6fwtfPkfFd Ubicacion: </w:t>
      </w:r>
    </w:p>
    <w:p>
      <w:pPr>
        <w:pStyle w:val="ListNumber"/>
      </w:pPr>
      <w:r>
        <w:t xml:space="preserve">ID: 1149314633901248512 Fecha: 2019-07-11 13:48:56 Texto: RT @IvanDuque: #Barranquilla Si hay un país que esté dando protección a ‘Jesús Santrich’, lo vamos a denunciar internacionalmente. Ningún p… Ubicacion: </w:t>
      </w:r>
    </w:p>
    <w:p>
      <w:pPr>
        <w:pStyle w:val="ListNumber"/>
      </w:pPr>
      <w:r>
        <w:t xml:space="preserve">ID: 1149312845445783552 Fecha: 2019-07-11 13:41:50 Texto: Cómo #Venezuela se convirtió en la capital mundial de la cocaina 🤷🏻‍♀️ https://t.co/gxI9UBksiC Ubicacion: </w:t>
      </w:r>
    </w:p>
    <w:p>
      <w:pPr>
        <w:pStyle w:val="ListNumber"/>
      </w:pPr>
      <w:r>
        <w:t xml:space="preserve">ID: 1149173962078851072 Fecha: 2019-07-11 04:29:57 Texto: RT @AlertaNews24: URGENTE: Al menos 10 muertos y 64 heridos tras chocar dos trenes en Pakistán. Ubicacion: </w:t>
      </w:r>
    </w:p>
    <w:p>
      <w:pPr>
        <w:pStyle w:val="ListNumber"/>
      </w:pPr>
      <w:r>
        <w:t xml:space="preserve">ID: 1149112516250873857 Fecha: 2019-07-11 00:25:48 Texto: RT @Almagro_OEA2015: Es falsa la afirmación d Toma respecto a contratación de abogados, no contraté ningún abogado durante mi gestión como… Ubicacion: </w:t>
      </w:r>
    </w:p>
    <w:p>
      <w:pPr>
        <w:pStyle w:val="ListNumber"/>
      </w:pPr>
      <w:r>
        <w:t xml:space="preserve">ID: 1149010221106368512 Fecha: 2019-07-10 17:39:18 Texto: Watch @Agencia_Andina's broadcast: Gareca ofrece conferencia de prensa tras Copa América https://t.co/3sOpZJxSZB Ubicacion: </w:t>
      </w:r>
    </w:p>
    <w:p>
      <w:pPr>
        <w:pStyle w:val="ListNumber"/>
      </w:pPr>
      <w:r>
        <w:t xml:space="preserve">ID: 1149006458064965634 Fecha: 2019-07-10 17:24:21 Texto: RT @AFThunderbirds: The Thunderbirds going to South America this weekend for Colombia’s international air show in Rionegro July 11 – 14, 20… Ubicacion: </w:t>
      </w:r>
    </w:p>
    <w:p>
      <w:pPr>
        <w:pStyle w:val="ListNumber"/>
      </w:pPr>
      <w:r>
        <w:t xml:space="preserve">ID: 1148752714270162945 Fecha: 2019-07-10 00:36:04 Texto: #ULTIMAHORA https://t.co/hRlYpG3kjm Ubicacion: </w:t>
      </w:r>
    </w:p>
    <w:p>
      <w:pPr>
        <w:pStyle w:val="ListNumber"/>
      </w:pPr>
      <w:r>
        <w:t xml:space="preserve">ID: 1148720619586019328 Fecha: 2019-07-09 22:28:32 Texto: RT @CaraotaDigital: ¡BOMBITA! #AMLO no tiene una oposición activa para enfrentarlo en las próximas elecciones del año que viene | Ve más… Ubicacion: </w:t>
      </w:r>
    </w:p>
    <w:p>
      <w:pPr>
        <w:pStyle w:val="ListNumber"/>
      </w:pPr>
      <w:r>
        <w:t xml:space="preserve">ID: 1148652196579487752 Fecha: 2019-07-09 17:56:39 Texto: RT @ReutersLatam: Secretario de Hacienda México renuncia al cargo citando conflictos de interés https://t.co/N97qFfzCFi https://t.co/JjBQ7A… Ubicacion: </w:t>
      </w:r>
    </w:p>
    <w:p>
      <w:pPr>
        <w:pStyle w:val="ListNumber"/>
      </w:pPr>
      <w:r>
        <w:t xml:space="preserve">ID: 1148649801979969536 Fecha: 2019-07-09 17:47:08 Texto: RT @USAenEspanol: Transmisión en vivo hoy a partir de las 3pm EST: El almirante de la Marina, Craig Faller, comandante de #SOUTHCOM, declar… Ubicacion: </w:t>
      </w:r>
    </w:p>
    <w:p>
      <w:pPr>
        <w:pStyle w:val="ListNumber"/>
      </w:pPr>
      <w:r>
        <w:t xml:space="preserve">ID: 1148648418610429955 Fecha: 2019-07-09 17:41:38 Texto: RT @AFPespanol: #ULTIMAHORA Diputados británicos apoyan el acceso al aborto y al casamiento homosexual en Irlanda del Norte #AFP https://t.… Ubicacion: </w:t>
      </w:r>
    </w:p>
    <w:p>
      <w:pPr>
        <w:pStyle w:val="ListNumber"/>
      </w:pPr>
      <w:r>
        <w:t xml:space="preserve">ID: 1148623106992484352 Fecha: 2019-07-09 16:01:03 Texto: Watch what happened at 0:14 in @mindefensa's broadcast: Declaración del ministro de Defensa https://t.co/EOzHsxrnNV Ubicacion: </w:t>
      </w:r>
    </w:p>
    <w:p>
      <w:pPr>
        <w:pStyle w:val="ListNumber"/>
      </w:pPr>
      <w:r>
        <w:t xml:space="preserve">ID: 1148615127664648192 Fecha: 2019-07-09 15:29:21 Texto: RT @CaraotaDigital: #ÚltimaHora | Jesús Santrich (@JSantrich_FARC) no acudió a su citación en la Corte Suprema de Justicia, en #Colombia (@… Ubicacion: </w:t>
      </w:r>
    </w:p>
    <w:p>
      <w:pPr>
        <w:pStyle w:val="ListNumber"/>
      </w:pPr>
      <w:r>
        <w:t xml:space="preserve">ID: 1148568628050239488 Fecha: 2019-07-09 12:24:34 Texto: RT @mauriciomacri: Lamento el fallecimiento del ex presidente Fernando de la Rúa. Su trayectoria democrática merece el reconocimiento de to… Ubicacion: </w:t>
      </w:r>
    </w:p>
    <w:p>
      <w:pPr>
        <w:pStyle w:val="ListNumber"/>
      </w:pPr>
      <w:r>
        <w:t xml:space="preserve">ID: 1148568596920066049 Fecha: 2019-07-09 12:24:27 Texto: @LuisCarlos Pocos saben catalán!!! Ubicacion: </w:t>
      </w:r>
    </w:p>
    <w:p>
      <w:pPr>
        <w:pStyle w:val="ListNumber"/>
      </w:pPr>
      <w:r>
        <w:t xml:space="preserve">ID: 1148550396874567680 Fecha: 2019-07-09 11:12:08 Texto: RT @todonoticias: Murió el expresidente Fernando de la Rúa https://t.co/ytxiCMTJJr Ubicacion: </w:t>
      </w:r>
    </w:p>
    <w:p>
      <w:pPr>
        <w:pStyle w:val="ListNumber"/>
      </w:pPr>
      <w:r>
        <w:t xml:space="preserve">ID: 1148550353929080832 Fecha: 2019-07-09 11:11:58 Texto: #ATENCION murió el Expdte Fernando de la Rua #EnDesarrollo Ubicacion: </w:t>
      </w:r>
    </w:p>
    <w:p>
      <w:pPr>
        <w:pStyle w:val="ListNumber"/>
      </w:pPr>
      <w:r>
        <w:t xml:space="preserve">ID: 1148414588037320704 Fecha: 2019-07-09 02:12:28 Texto: #ATENCION 👇🏻👇🏻👇🏻👇🏻 https://t.co/813ZFivRye Ubicacion: </w:t>
      </w:r>
    </w:p>
    <w:p>
      <w:pPr>
        <w:pStyle w:val="ListNumber"/>
      </w:pPr>
      <w:r>
        <w:t xml:space="preserve">ID: 1148229805659381761 Fecha: 2019-07-08 13:58:13 Texto: RT @USAenEspanol: .@SecPompeo: La última expansión de Irán de su programa nuclear conducirá a un mayor aislamiento y sanciones. El régimen… Ubicacion: </w:t>
      </w:r>
    </w:p>
    <w:p>
      <w:pPr>
        <w:pStyle w:val="ListNumber"/>
      </w:pPr>
      <w:r>
        <w:t xml:space="preserve">ID: 1148194326314409984 Fecha: 2019-07-08 11:37:14 Texto: RT @AlertaNews24: 🇮🇷 | URGENTE: Diversos medios de comunicación en Irán anuncian que el país ha enriquecido su uranio al 4,5%. Se espera en… Ubicacion: </w:t>
      </w:r>
    </w:p>
    <w:p>
      <w:pPr>
        <w:pStyle w:val="ListNumber"/>
      </w:pPr>
      <w:r>
        <w:t xml:space="preserve">ID: 1148194274565136389 Fecha: 2019-07-08 11:37:02 Texto: RT @ReutersLatam: Jefa DDHH de ONU Bachelet muestra consternación por trato de EEUU a inmigrantes y refugiados https://t.co/oPXRX8YbSL http… Ubicacion: </w:t>
      </w:r>
    </w:p>
    <w:p>
      <w:pPr>
        <w:pStyle w:val="ListNumber"/>
      </w:pPr>
      <w:r>
        <w:t>ID: 1148050164566908933 Fecha: 2019-07-08 02:04:23 Texto: RT @BarbaraUSanz: #LoUltimo Maduro mueve la mata en su “alto mando militar”:</w:t>
        <w:br/>
        <w:br/>
        <w:t>•Ratifica a Padrino López(Ministro de Defensa)</w:t>
        <w:br/>
        <w:br/>
        <w:t xml:space="preserve">•Ratifica a l… Ubicacion: </w:t>
      </w:r>
    </w:p>
    <w:p>
      <w:pPr>
        <w:pStyle w:val="ListNumber"/>
      </w:pPr>
      <w:r>
        <w:t>ID: 1148046261360168965 Fecha: 2019-07-08 01:48:53 Texto: RT @ellimitedelbien: Impresionante la mezcla de la ola con la arena.</w:t>
        <w:br/>
        <w:t xml:space="preserve">Pura naturaleza, que maravilla🌊 https://t.co/75JthN0LoD Ubicacion: </w:t>
      </w:r>
    </w:p>
    <w:p>
      <w:pPr>
        <w:pStyle w:val="ListNumber"/>
      </w:pPr>
      <w:r>
        <w:t xml:space="preserve">ID: 1148036155654508545 Fecha: 2019-07-08 01:08:43 Texto: RT @Dayidayi: #ServicioPúblico A mi prima Ana Mercedes Ayala le detectaron un linfoma no Hodgkin. Ya comenzó radioterapia, pero los costos… Ubicacion: </w:t>
      </w:r>
    </w:p>
    <w:p>
      <w:pPr>
        <w:pStyle w:val="ListNumber"/>
      </w:pPr>
      <w:r>
        <w:t>ID: 1148004373907300352 Fecha: 2019-07-07 23:02:26 Texto: RT @DIRECTVSports: ¡Aquí tienen al CAMPEÓN de la #CopaAmericaDIRECTV! 🏆</w:t>
        <w:br/>
        <w:br/>
        <w:t>🇧🇷🇧🇷🇧🇷🇧🇷🇧🇷🇧🇷🇧🇷🇧🇷🇧🇷🇧🇷🇧🇷🇧🇷🇧🇷</w:t>
        <w:br/>
        <w:t>🇧🇷🇧🇷🇧🇷🇧🇷🇧🇷🇧🇷🇧🇷🇧🇷🇧🇷🇧🇷🇧🇷🇧🇷🇧🇷</w:t>
        <w:br/>
        <w:t xml:space="preserve">🇧🇷🇧🇷🏆🏆🏆🏆🏆🏆🏆🏆… Ubicacion: </w:t>
      </w:r>
    </w:p>
    <w:p>
      <w:pPr>
        <w:pStyle w:val="ListNumber"/>
      </w:pPr>
      <w:r>
        <w:t xml:space="preserve">ID: 1147992068930854917 Fecha: 2019-07-07 22:13:32 Texto: RT @AFPespanol: ⚽🇧🇷🇵🇪 #ÚLTIMAHORA Brasil derrota 3-1 a Perú y conquista su novena #CopaAmerica #AFP https://t.co/B9OgSCcvLP Ubicacion: </w:t>
      </w:r>
    </w:p>
    <w:p>
      <w:pPr>
        <w:pStyle w:val="ListNumber"/>
      </w:pPr>
      <w:r>
        <w:t xml:space="preserve">ID: 1147985294865682438 Fecha: 2019-07-07 21:46:37 Texto: #Noruega emite comunicado respecto al proceso de mediación para #Venezuela https://t.co/VgHuhnrT0t Ubicacion: </w:t>
      </w:r>
    </w:p>
    <w:p>
      <w:pPr>
        <w:pStyle w:val="ListNumber"/>
      </w:pPr>
      <w:r>
        <w:t xml:space="preserve">ID: 1147985137302474754 Fecha: 2019-07-07 21:45:59 Texto: #LOULTIMO se anuncia por parte de @jguaido comision que viaja a #Barbados para continuar proceso de mediación que h… https://t.co/6aeVbwMK6l Ubicacion: </w:t>
      </w:r>
    </w:p>
    <w:p>
      <w:pPr>
        <w:pStyle w:val="ListNumber"/>
      </w:pPr>
      <w:r>
        <w:t xml:space="preserve">ID: 1147943452912640002 Fecha: 2019-07-07 19:00:21 Texto: RT @ReutersLatam: Activistas semidesnudos protestan contra las corridas de toros de #Pamplona en #Espana https://t.co/sqv6WB6eLh Ubicacion: </w:t>
      </w:r>
    </w:p>
    <w:p>
      <w:pPr>
        <w:pStyle w:val="ListNumber"/>
      </w:pPr>
      <w:r>
        <w:t xml:space="preserve">ID: 1147856181655945218 Fecha: 2019-07-07 13:13:34 Texto: RT @AlertaNews24: 🇦🇷2-1🇨🇱 | Se filtra motivos de la decisión del árbitro de expulsar a Messi y Medel del campo de juego durante el partido… Ubicacion: </w:t>
      </w:r>
    </w:p>
    <w:p>
      <w:pPr>
        <w:pStyle w:val="ListNumber"/>
      </w:pPr>
      <w:r>
        <w:t xml:space="preserve">ID: 1147713860209709057 Fecha: 2019-07-07 03:48:02 Texto: RT @ReutersLatam: Muere el músico brasileño João Gilberto, uno de los creadores del bossa nova https://t.co/e2mUzleOUk https://t.co/N5i0SlU… Ubicacion: </w:t>
      </w:r>
    </w:p>
    <w:p>
      <w:pPr>
        <w:pStyle w:val="ListNumber"/>
      </w:pPr>
      <w:r>
        <w:t xml:space="preserve">ID: 1147713032782524418 Fecha: 2019-07-07 03:44:45 Texto: RT @ReutersLatam: Zoológico de #Paris da la bienvenida a una jirafa bebé que midió 1,63 metros al nacer #Francia #animales https://t.co/dej… Ubicacion: </w:t>
      </w:r>
    </w:p>
    <w:p>
      <w:pPr>
        <w:pStyle w:val="ListNumber"/>
      </w:pPr>
      <w:r>
        <w:t xml:space="preserve">ID: 1147640333414674437 Fecha: 2019-07-06 22:55:52 Texto: RT @CaraotaDigital: #6Jul | Al menos 20 heridos dejó fuerte explosión en gimnasio de #Florida | @VOANoticias https://t.co/1asiNGUhBW https:… Ubicacion: </w:t>
      </w:r>
    </w:p>
    <w:p>
      <w:pPr>
        <w:pStyle w:val="ListNumber"/>
      </w:pPr>
      <w:r>
        <w:t xml:space="preserve">ID: 1147596596990939136 Fecha: 2019-07-06 20:02:04 Texto: RT @ReutersLatam: Recuerdan el natalicio de #FridaKahlo en Ciudad de #Mexico https://t.co/eCP6YVHi7n Ubicacion: </w:t>
      </w:r>
    </w:p>
    <w:p>
      <w:pPr>
        <w:pStyle w:val="ListNumber"/>
      </w:pPr>
      <w:r>
        <w:t xml:space="preserve">ID: 1147581936946339840 Fecha: 2019-07-06 19:03:49 Texto: RT @ABC: DEVELOPING: Police and fire crews are responding to an explosion with "multiple patients" at a shopping center in Florida, officia… Ubicacion: </w:t>
      </w:r>
    </w:p>
    <w:p>
      <w:pPr>
        <w:pStyle w:val="ListNumber"/>
      </w:pPr>
      <w:r>
        <w:t xml:space="preserve">ID: 1147581607575994369 Fecha: 2019-07-06 19:02:30 Texto: RT @AFPespanol: #ÚLTIMAHORA Varios heridos en explosión de gas en centro comercial de EEUU (bomberos) #AFP https://t.co/eShJtlimzN Ubicacion: </w:t>
      </w:r>
    </w:p>
    <w:p>
      <w:pPr>
        <w:pStyle w:val="ListNumber"/>
      </w:pPr>
      <w:r>
        <w:t xml:space="preserve">ID: 1147347449767497729 Fecha: 2019-07-06 03:32:03 Texto: RT @wikisismos: URGENTE: Nuevo terremoto de magnitud 6.9 sacude California https://t.co/DTTMrEnmIg Ubicacion: </w:t>
      </w:r>
    </w:p>
    <w:p>
      <w:pPr>
        <w:pStyle w:val="ListNumber"/>
      </w:pPr>
      <w:r>
        <w:t xml:space="preserve">ID: 1147323886373081089 Fecha: 2019-07-06 01:58:25 Texto: RT @AFPespanol: Homenajean a Frida Kahlo con exposición en plaza principal de Ciudad de México #AFP  https://t.co/9JQXqVcpUg https://t.co/j… Ubicacion: </w:t>
      </w:r>
    </w:p>
    <w:p>
      <w:pPr>
        <w:pStyle w:val="ListNumber"/>
      </w:pPr>
      <w:r>
        <w:t xml:space="preserve">ID: 1147323163707133952 Fecha: 2019-07-06 01:55:33 Texto: RT @RCR750: #Ahora Gonzalo Himiob: Liberadas sin presentación empleadas de la familia Simonovis. Ubicacion: </w:t>
      </w:r>
    </w:p>
    <w:p>
      <w:pPr>
        <w:pStyle w:val="ListNumber"/>
      </w:pPr>
      <w:r>
        <w:t xml:space="preserve">ID: 1147244883104718854 Fecha: 2019-07-05 20:44:29 Texto: RT @caroalca: Me robaron mi teléfono personal en la marcha mientras intentaba obtener declaraciones de @jguaido una de las cosas que tenemo… Ubicacion: </w:t>
      </w:r>
    </w:p>
    <w:p>
      <w:pPr>
        <w:pStyle w:val="ListNumber"/>
      </w:pPr>
      <w:r>
        <w:t xml:space="preserve">ID: 1147195074402488320 Fecha: 2019-07-05 17:26:34 Texto: RT @NoticiasONU: ¨El Estado de Derecho y varias instituciones esenciales de Venezuela han sido erosionadas", dijo este viernes @mbachelet,… Ubicacion: </w:t>
      </w:r>
    </w:p>
    <w:p>
      <w:pPr>
        <w:pStyle w:val="ListNumber"/>
      </w:pPr>
      <w:r>
        <w:t xml:space="preserve">ID: 1147183585654427648 Fecha: 2019-07-05 16:40:55 Texto: 12:38 en #Venezuela ya habilitado paso vehicular por zona de chuao y cercanías a La Carlota https://t.co/LiRWW7hwcE Ubicacion: </w:t>
      </w:r>
    </w:p>
    <w:p>
      <w:pPr>
        <w:pStyle w:val="ListNumber"/>
      </w:pPr>
      <w:r>
        <w:t xml:space="preserve">ID: 1147172490831179776 Fecha: 2019-07-05 15:56:49 Texto: Hablo el hermano de #Afiuni luego de anuncio de su liberación: vía @VPITV https://t.co/W26Tg5N8sk Ubicacion: </w:t>
      </w:r>
    </w:p>
    <w:p>
      <w:pPr>
        <w:pStyle w:val="ListNumber"/>
      </w:pPr>
      <w:r>
        <w:t xml:space="preserve">ID: 1147156648877854721 Fecha: 2019-07-05 14:53:52 Texto: #LOULTIMO pdte @sebastianpinera pide llevar a Maduro a CPI y limitara la entrada a #Chile de al menos un centenar d… https://t.co/mWMBDzhCxQ Ubicacion: </w:t>
      </w:r>
    </w:p>
    <w:p>
      <w:pPr>
        <w:pStyle w:val="ListNumber"/>
      </w:pPr>
      <w:r>
        <w:t xml:space="preserve">ID: 1147151425497120769 Fecha: 2019-07-05 14:33:07 Texto: #ATENCION habla pdte @sebastianpinera acerca de informe de DDHH de @mbachelet </w:t>
        <w:br/>
        <w:br/>
        <w:t xml:space="preserve">https://t.co/TIZsRjeY5C Ubicacion: </w:t>
      </w:r>
    </w:p>
    <w:p>
      <w:pPr>
        <w:pStyle w:val="ListNumber"/>
      </w:pPr>
      <w:r>
        <w:t xml:space="preserve">ID: 1147151269984985094 Fecha: 2019-07-05 14:32:30 Texto: RT @sebastianpinera: [EN VIVO] Punto de prensa informe DD.HH. Venezuela https://t.co/A23LIRhPA9 Ubicacion: </w:t>
      </w:r>
    </w:p>
    <w:p>
      <w:pPr>
        <w:pStyle w:val="ListNumber"/>
      </w:pPr>
      <w:r>
        <w:t xml:space="preserve">ID: 1147150664868356096 Fecha: 2019-07-05 14:30:06 Texto: Watch what happened at 0:03 in @AsambleaVE's broadcast: Declaraciones del Pdte (e) de Venezuela y de la #AsambleaVe… https://t.co/x4auTpo01H Ubicacion: </w:t>
      </w:r>
    </w:p>
    <w:p>
      <w:pPr>
        <w:pStyle w:val="ListNumber"/>
      </w:pPr>
      <w:r>
        <w:t xml:space="preserve">ID: 1147149847058931713 Fecha: 2019-07-05 14:26:51 Texto: RT @cnve24: Llegada del embajador de Francia, @NadalDiplo  Representantes diplomáticos deben ir a Pajaritos antes de la sesión debido a que… Ubicacion: </w:t>
      </w:r>
    </w:p>
    <w:p>
      <w:pPr>
        <w:pStyle w:val="ListNumber"/>
      </w:pPr>
      <w:r>
        <w:t xml:space="preserve">ID: 1147144504371232772 Fecha: 2019-07-05 14:05:37 Texto: RT @ACNURamericas: Con más de 4 millones de refugiados y migrantes de #Venezuela, una respuesta coordinada de la región es más importante q… Ubicacion: </w:t>
      </w:r>
    </w:p>
    <w:p>
      <w:pPr>
        <w:pStyle w:val="ListNumber"/>
      </w:pPr>
      <w:r>
        <w:t xml:space="preserve">ID: 1147134353501249542 Fecha: 2019-07-05 13:25:17 Texto: #AHORA cerrados los accesos en chuao. Y cercanías a la Carlota #Caracas #5Julio https://t.co/lrIXPkFZ2v Ubicacion: </w:t>
      </w:r>
    </w:p>
    <w:p>
      <w:pPr>
        <w:pStyle w:val="ListNumber"/>
      </w:pPr>
      <w:r>
        <w:t xml:space="preserve">ID: 1147110819202813952 Fecha: 2019-07-05 11:51:46 Texto: #URGENTE habría sido liberada la juez #Afiuni #BraulioJatar y 20 estudiantes más #LoUltimo https://t.co/Dg1QggGD1S Ubicacion: </w:t>
      </w:r>
    </w:p>
    <w:p>
      <w:pPr>
        <w:pStyle w:val="ListNumber"/>
      </w:pPr>
      <w:r>
        <w:t xml:space="preserve">ID: 1147107775950000128 Fecha: 2019-07-05 11:39:40 Texto: 👉🏻 @BoseOfficial https://t.co/08v40bAQaK Ubicacion: </w:t>
      </w:r>
    </w:p>
    <w:p>
      <w:pPr>
        <w:pStyle w:val="ListNumber"/>
      </w:pPr>
      <w:r>
        <w:t xml:space="preserve">ID: 1146997283726200834 Fecha: 2019-07-05 04:20:37 Texto: RT @ReutersLatam: La tienda de fuegos artificiales Inferno encendió el cielo antes de tiempo https://t.co/Ns2oBdntdf Ubicacion: </w:t>
      </w:r>
    </w:p>
    <w:p>
      <w:pPr>
        <w:pStyle w:val="ListNumber"/>
      </w:pPr>
      <w:r>
        <w:t xml:space="preserve">ID: 1146978058924154881 Fecha: 2019-07-05 03:04:13 Texto: RT @VPITV: #4jul El expreso político Iván Simonovis, le envío un mensaje a Nicolás Maduro y a Diosdado Cabello, aseguró que el grupo de muj… Ubicacion: </w:t>
      </w:r>
    </w:p>
    <w:p>
      <w:pPr>
        <w:pStyle w:val="ListNumber"/>
      </w:pPr>
      <w:r>
        <w:t xml:space="preserve">ID: 1146948530159935489 Fecha: 2019-07-05 01:06:53 Texto: RT @mauriciomacri: LOS QUE CALLAN SON CÓMPLICES. El informe sobre Venezuela publicado por la Alta Comisionada de las Naciones Unidas para l… Ubicacion: </w:t>
      </w:r>
    </w:p>
    <w:p>
      <w:pPr>
        <w:pStyle w:val="ListNumber"/>
      </w:pPr>
      <w:r>
        <w:t>ID: 1146915357166358528 Fecha: 2019-07-04 22:55:04 Texto: RT @ACNURamericas: Para llegar a Perú desde Venezuela se tardan entre cinco y 40 días.</w:t>
        <w:br/>
        <w:br/>
        <w:t xml:space="preserve">Yvonne, con 72 años e invidente, hizo este viaje co… Ubicacion: </w:t>
      </w:r>
    </w:p>
    <w:p>
      <w:pPr>
        <w:pStyle w:val="ListNumber"/>
      </w:pPr>
      <w:r>
        <w:t>ID: 1146907959441731584 Fecha: 2019-07-04 22:25:40 Texto: RT @CaraotaDigital: #4Jul | #EXCLUSIVA “Si no se presenta en la Corte Suprema, será un prófugo de la justicia”</w:t>
        <w:br/>
        <w:br/>
        <w:t xml:space="preserve">Ávila esclareció el panoram… Ubicacion: </w:t>
      </w:r>
    </w:p>
    <w:p>
      <w:pPr>
        <w:pStyle w:val="ListNumber"/>
      </w:pPr>
      <w:r>
        <w:t>ID: 1146907696182022144 Fecha: 2019-07-04 22:24:37 Texto: RT @CaraotaDigital: #4Jul | #EXCLUSIVA "Todo parece indicar que se encuentra en #Venezuela"</w:t>
        <w:br/>
        <w:br/>
        <w:t xml:space="preserve">Ariel Ávila, subdirector de Fundación Paz y Re… Ubicacion: </w:t>
      </w:r>
    </w:p>
    <w:p>
      <w:pPr>
        <w:pStyle w:val="ListNumber"/>
      </w:pPr>
      <w:r>
        <w:t xml:space="preserve">ID: 1146893983207055362 Fecha: 2019-07-04 21:30:08 Texto: #ATENCION @CIDH ha sido invitada para visitar #Venezuela https://t.co/zoKpdHqwJP Ubicacion: </w:t>
      </w:r>
    </w:p>
    <w:p>
      <w:pPr>
        <w:pStyle w:val="ListNumber"/>
      </w:pPr>
      <w:r>
        <w:t xml:space="preserve">ID: 1146891330766815233 Fecha: 2019-07-04 21:19:36 Texto: #FRONTERA recibe la visita del Senador @SenatorMenendez de visita en #Cucuta para conocer la realidad de los… https://t.co/Y9ursDaH2x Ubicacion: </w:t>
      </w:r>
    </w:p>
    <w:p>
      <w:pPr>
        <w:pStyle w:val="ListNumber"/>
      </w:pPr>
      <w:r>
        <w:t xml:space="preserve">ID: 1146888986922835978 Fecha: 2019-07-04 21:10:17 Texto: Reacción de la gestión de #Maduro tras el informe de @mbachelet que mañana será debatido en el comité de DDHH en Gi… https://t.co/XdiizdmXnF Ubicacion: </w:t>
      </w:r>
    </w:p>
    <w:p>
      <w:pPr>
        <w:pStyle w:val="ListNumber"/>
      </w:pPr>
      <w:r>
        <w:t xml:space="preserve">ID: 1146848489000898560 Fecha: 2019-07-04 18:29:21 Texto: RT @AlertaNews24: URGENTE: Empresario brasileño se quita la vida en un acto con el gobernador de Sergipe y el ministro de Minas y Energía. Ubicacion: </w:t>
      </w:r>
    </w:p>
    <w:p>
      <w:pPr>
        <w:pStyle w:val="ListNumber"/>
      </w:pPr>
      <w:r>
        <w:t xml:space="preserve">ID: 1146847457004937218 Fecha: 2019-07-04 18:25:15 Texto: #ATENCION 🇧🇷 https://t.co/126cNs5ANo Ubicacion: </w:t>
      </w:r>
    </w:p>
    <w:p>
      <w:pPr>
        <w:pStyle w:val="ListNumber"/>
      </w:pPr>
      <w:r>
        <w:t xml:space="preserve">ID: 1146840076271439872 Fecha: 2019-07-04 17:55:56 Texto: RT @AlertaNews24: URGENTE: Sismo de magnitud 6,4 grados sacude California, EEUU. Ubicacion: </w:t>
      </w:r>
    </w:p>
    <w:p>
      <w:pPr>
        <w:pStyle w:val="ListNumber"/>
      </w:pPr>
      <w:r>
        <w:t xml:space="preserve">ID: 1146823213319630848 Fecha: 2019-07-04 16:48:55 Texto: #InformeBachelet aquí las recomendaciones directas de @mbachelet y @ONU_es @ONU_derechos https://t.co/eLXcDWmfwj Ubicacion: </w:t>
      </w:r>
    </w:p>
    <w:p>
      <w:pPr>
        <w:pStyle w:val="ListNumber"/>
      </w:pPr>
      <w:r>
        <w:t xml:space="preserve">ID: 1146820805524893698 Fecha: 2019-07-04 16:39:21 Texto: #IMPORTANTE El informe hace hincapié en que la mayoría de las víctimas de vulneraciones de derechos humanos no han… https://t.co/iEevgZ9SaU Ubicacion: </w:t>
      </w:r>
    </w:p>
    <w:p>
      <w:pPr>
        <w:pStyle w:val="ListNumber"/>
      </w:pPr>
      <w:r>
        <w:t xml:space="preserve">ID: 1146820804245643264 Fecha: 2019-07-04 16:39:21 Texto: hasta el 31 de mayo de 2019, había 793 personas privadas arbitrariamente de libertad, entre ellas 58 mujeres, y en… https://t.co/ETd0ebdVpj Ubicacion: </w:t>
      </w:r>
    </w:p>
    <w:p>
      <w:pPr>
        <w:pStyle w:val="ListNumber"/>
      </w:pPr>
      <w:r>
        <w:t xml:space="preserve">ID: 1146820802605662209 Fecha: 2019-07-04 16:39:20 Texto: La proporción de presuntas ejecuciones extrajudiciales cometidas por las fuerzas de seguridad,en particular por las… https://t.co/DaRs5s9zBR Ubicacion: </w:t>
      </w:r>
    </w:p>
    <w:p>
      <w:pPr>
        <w:pStyle w:val="ListNumber"/>
      </w:pPr>
      <w:r>
        <w:t xml:space="preserve">ID: 1146820801125126144 Fecha: 2019-07-04 16:39:20 Texto: Oficina ha documentado 66 muertes las protestas realizadas de enero a mayo de 2019, de las cuales 52 son atribuible… https://t.co/V78rTwnbpp Ubicacion: </w:t>
      </w:r>
    </w:p>
    <w:p>
      <w:pPr>
        <w:pStyle w:val="ListNumber"/>
      </w:pPr>
      <w:r>
        <w:t xml:space="preserve">ID: 1146820799845818370 Fecha: 2019-07-04 16:39:20 Texto: Los grupos armados civiles progubernamentales conocidos como colectivos han contribuido al deterioro de la situació… https://t.co/M5jsbo6rZj Ubicacion: </w:t>
      </w:r>
    </w:p>
    <w:p>
      <w:pPr>
        <w:pStyle w:val="ListNumber"/>
      </w:pPr>
      <w:r>
        <w:t xml:space="preserve">ID: 1146820798205833221 Fecha: 2019-07-04 16:39:19 Texto: informe detalla la paulatina militarización de las instituciones del Estado durante la última década. tanto a fuerz… https://t.co/pNxpXNuW30 Ubicacion: </w:t>
      </w:r>
    </w:p>
    <w:p>
      <w:pPr>
        <w:pStyle w:val="ListNumber"/>
      </w:pPr>
      <w:r>
        <w:t xml:space="preserve">ID: 1146820796121255942 Fecha: 2019-07-04 16:39:19 Texto: El informe se basa en 558 entrevistas con víctimas y testigos de violaciones de derechos humanos y de la deteriorad… https://t.co/0XXGs8yVeG Ubicacion: </w:t>
      </w:r>
    </w:p>
    <w:p>
      <w:pPr>
        <w:pStyle w:val="ListNumber"/>
      </w:pPr>
      <w:r>
        <w:t xml:space="preserve">ID: 1146820793785102336 Fecha: 2019-07-04 16:39:18 Texto: #LOULTIMO sigue el informe: se afirma que en el último decenio –y especialmente desde 2016- el Gobierno venezolano… https://t.co/uWyNcjxsVN Ubicacion: </w:t>
      </w:r>
    </w:p>
    <w:p>
      <w:pPr>
        <w:pStyle w:val="ListNumber"/>
      </w:pPr>
      <w:r>
        <w:t xml:space="preserve">ID: 1146818071329419264 Fecha: 2019-07-04 16:28:29 Texto: El informe de la Oficina advierte que, si la situación no mejora, continuará el éxodo sin precedentes de emigrantes… https://t.co/ZJou6TY0Kr Ubicacion: </w:t>
      </w:r>
    </w:p>
    <w:p>
      <w:pPr>
        <w:pStyle w:val="ListNumber"/>
      </w:pPr>
      <w:r>
        <w:t xml:space="preserve">ID: 1146818069290987522 Fecha: 2019-07-04 16:28:29 Texto: #URGENTE más del informe de @mbachelet : insta al Gobierno de Venezuela a adoptar de inmediato medidas específicas… https://t.co/CrtnS4L2Ln Ubicacion: </w:t>
      </w:r>
    </w:p>
    <w:p>
      <w:pPr>
        <w:pStyle w:val="ListNumber"/>
      </w:pPr>
      <w:r>
        <w:t xml:space="preserve">ID: 1146812219486814210 Fecha: 2019-07-04 16:05:14 Texto: #URGENTE previa del informe de @mbachelet q presentará este #5Jul reza: Informe de la Oficina de las Naciones Unida… https://t.co/BpoJJPfkdY Ubicacion: </w:t>
      </w:r>
    </w:p>
    <w:p>
      <w:pPr>
        <w:pStyle w:val="ListNumber"/>
      </w:pPr>
      <w:r>
        <w:t xml:space="preserve">ID: 1146583400943357954 Fecha: 2019-07-04 00:55:59 Texto: RT @El_Universal_Mx: Tras romper mesa de diálogo con autoridades, agentes de la @PoliciaFedMx colocan sus escudos antimotines en la entrada… Ubicacion: </w:t>
      </w:r>
    </w:p>
    <w:p>
      <w:pPr>
        <w:pStyle w:val="ListNumber"/>
      </w:pPr>
      <w:r>
        <w:t xml:space="preserve">ID: 1146521165055373314 Fecha: 2019-07-03 20:48:41 Texto: RT @Presidencia_VE: ALERTA | Situación irregular con la entrega del cuerpo del Capitán de Corbeta, ascendido a Capitán de Fragata, Rafael A… Ubicacion: </w:t>
      </w:r>
    </w:p>
    <w:p>
      <w:pPr>
        <w:pStyle w:val="ListNumber"/>
      </w:pPr>
      <w:r>
        <w:t xml:space="preserve">ID: 1146512755085795335 Fecha: 2019-07-03 20:15:16 Texto: RT @dw_espanol: ¿A la espera de poder mandar audios, fotos o videos nuevamente? #Facebook todavía no ha informado el origen de las fallas e… Ubicacion: </w:t>
      </w:r>
    </w:p>
    <w:p>
      <w:pPr>
        <w:pStyle w:val="ListNumber"/>
      </w:pPr>
      <w:r>
        <w:t xml:space="preserve">ID: 1146509550385795077 Fecha: 2019-07-03 20:02:32 Texto: RT @CNNEE: #MinutoCNN: Las 5 noticias que debes saber a esta hora https://t.co/ZLXG39mCgx Ubicacion: </w:t>
      </w:r>
    </w:p>
    <w:p>
      <w:pPr>
        <w:pStyle w:val="ListNumber"/>
      </w:pPr>
      <w:r>
        <w:t xml:space="preserve">ID: 1146508746803372032 Fecha: 2019-07-03 19:59:20 Texto: RT @T13: Falla de Facebook, Instagram y WhatsApp: ¿qué se sabe de los problemas que afecta a las aplicaciones » https://t.co/dfgXIbHjYL htt… Ubicacion: </w:t>
      </w:r>
    </w:p>
    <w:p>
      <w:pPr>
        <w:pStyle w:val="ListNumber"/>
      </w:pPr>
      <w:r>
        <w:t xml:space="preserve">ID: 1146508577806442498 Fecha: 2019-07-03 19:58:40 Texto: RT @ajplusespanol: El volcán Stromboli, en Italia, ha entrado en actividad. </w:t>
        <w:br/>
        <w:t xml:space="preserve">Un senderista que exploraba el volcán perdió la vida. </w:t>
        <w:br/>
        <w:t xml:space="preserve">La agen… Ubicacion: </w:t>
      </w:r>
    </w:p>
    <w:p>
      <w:pPr>
        <w:pStyle w:val="ListNumber"/>
      </w:pPr>
      <w:r>
        <w:t xml:space="preserve">ID: 1146508374655340544 Fecha: 2019-07-03 19:57:52 Texto: RT @Efe_OMedio: Al menos tres civiles murieron hoy y decenas resultaron heridos por un ataque suicida que se cree que fue perpetrado por el… Ubicacion: </w:t>
      </w:r>
    </w:p>
    <w:p>
      <w:pPr>
        <w:pStyle w:val="ListNumber"/>
      </w:pPr>
      <w:r>
        <w:t xml:space="preserve">ID: 1146480599030554624 Fecha: 2019-07-03 18:07:30 Texto: RT @TVVnoticias: #Jul La tarde de este miércoles se registró un incendio en el piso 9 del Hospital Universitario de Caracas, en el área de… Ubicacion: </w:t>
      </w:r>
    </w:p>
    <w:p>
      <w:pPr>
        <w:pStyle w:val="ListNumber"/>
      </w:pPr>
      <w:r>
        <w:t xml:space="preserve">ID: 1146477752138305536 Fecha: 2019-07-03 17:56:11 Texto: RT @El_Universal_Mx: Elementos de la Policía Federal gritan: "¡Fuera Obrador!", dentro de las instalaciones de Centro de Mando, en #Iztapal… Ubicacion: </w:t>
      </w:r>
    </w:p>
    <w:p>
      <w:pPr>
        <w:pStyle w:val="ListNumber"/>
      </w:pPr>
      <w:r>
        <w:t xml:space="preserve">ID: 1146436723548839936 Fecha: 2019-07-03 15:13:09 Texto: #AESTAHORA habla el Emb Tarre Briceño vía @voanoticias https://t.co/HmzbvZznxu Ubicacion: </w:t>
      </w:r>
    </w:p>
    <w:p>
      <w:pPr>
        <w:pStyle w:val="ListNumber"/>
      </w:pPr>
      <w:r>
        <w:t xml:space="preserve">ID: 1146430857491689472 Fecha: 2019-07-03 14:49:50 Texto: #URGENTE nuevas sanciones a empresa Cubana por negocios petroleros con #Maduro Cubametales y se levanta sanción PB… https://t.co/g2QaxwMgN6 Ubicacion: </w:t>
      </w:r>
    </w:p>
    <w:p>
      <w:pPr>
        <w:pStyle w:val="ListNumber"/>
      </w:pPr>
      <w:r>
        <w:t xml:space="preserve">ID: 1146394970993168386 Fecha: 2019-07-03 12:27:14 Texto: RT @Miguel_Pizarro: Hoy, después de más de mes y medio a resguardo por el ilegal allanamiento de mi inmunidad parlamentaria, tuve un derech… Ubicacion: </w:t>
      </w:r>
    </w:p>
    <w:p>
      <w:pPr>
        <w:pStyle w:val="ListNumber"/>
      </w:pPr>
      <w:r>
        <w:t xml:space="preserve">ID: 1146368412848984064 Fecha: 2019-07-03 10:41:42 Texto: RT @AFPespanol: #ÚLTIMAHORA Unos 200 cuerpos hallados en una fosa común cerca de la ciudad siria de Raqa (oficial) #AFP https://t.co/4Nti7a… Ubicacion: </w:t>
      </w:r>
    </w:p>
    <w:p>
      <w:pPr>
        <w:pStyle w:val="ListNumber"/>
      </w:pPr>
      <w:r>
        <w:t xml:space="preserve">ID: 1146239242412134400 Fecha: 2019-07-03 02:08:26 Texto: Tan sólo hace 3hrs el pdte @realDonaldTrump postea esta foto del histórico momento... 🤔 https://t.co/2g56ER7dVX Ubicacion: </w:t>
      </w:r>
    </w:p>
    <w:p>
      <w:pPr>
        <w:pStyle w:val="ListNumber"/>
      </w:pPr>
      <w:r>
        <w:t xml:space="preserve">ID: 1146171573491109888 Fecha: 2019-07-02 21:39:32 Texto: #ENVIVO así va el #EclipsesChile </w:t>
        <w:br/>
        <w:br/>
        <w:t xml:space="preserve">https://t.co/Xo1WIbkwtR Ubicacion: </w:t>
      </w:r>
    </w:p>
    <w:p>
      <w:pPr>
        <w:pStyle w:val="ListNumber"/>
      </w:pPr>
      <w:r>
        <w:t xml:space="preserve">ID: 1146125982304276480 Fecha: 2019-07-02 18:38:22 Texto: RT @GabyGabyGG: Reacción de @jguaido sobre las conversaciones en Noruega e informe de Bachelet. </w:t>
        <w:br/>
        <w:br/>
        <w:t xml:space="preserve">La delegación opositora no acudió y Guaid… Ubicacion: </w:t>
      </w:r>
    </w:p>
    <w:p>
      <w:pPr>
        <w:pStyle w:val="ListNumber"/>
      </w:pPr>
      <w:r>
        <w:t>ID: 1146124398249881607 Fecha: 2019-07-02 18:32:05 Texto: RT @todonoticias: Christine Lagarde renunció temporalmente al FMI ¿Influirá su decisión en los acuerdos del organismo con la Argentina?</w:t>
        <w:br/>
        <w:br/>
        <w:t xml:space="preserve">El… Ubicacion: </w:t>
      </w:r>
    </w:p>
    <w:p>
      <w:pPr>
        <w:pStyle w:val="ListNumber"/>
      </w:pPr>
      <w:r>
        <w:t xml:space="preserve">ID: 1146112010846986240 Fecha: 2019-07-02 17:42:51 Texto: RT @CaraotaDigital: #2Jul La mamá de Rufo Chacón dijo que a su hijo le desfiguraron el rostro y acabaron con su vida al dejarlo ciego y que… Ubicacion: </w:t>
      </w:r>
    </w:p>
    <w:p>
      <w:pPr>
        <w:pStyle w:val="ListNumber"/>
      </w:pPr>
      <w:r>
        <w:t xml:space="preserve">ID: 1146093129440878592 Fecha: 2019-07-02 16:27:50 Texto: RT @TvcucutaC: «Vida y muerte» El drama humanitario que se vive a diario en los puentes internacionales #Venezuela @NicolasMaduro  @jguaido… Ubicacion: </w:t>
      </w:r>
    </w:p>
    <w:p>
      <w:pPr>
        <w:pStyle w:val="ListNumber"/>
      </w:pPr>
      <w:r>
        <w:t xml:space="preserve">ID: 1146052514111864832 Fecha: 2019-07-02 13:46:26 Texto: RT @ReutersLatam: Pirámide egipcia de 4.000 años de antigüedad se abre al público https://t.co/unFgTd369c Ubicacion: </w:t>
      </w:r>
    </w:p>
    <w:p>
      <w:pPr>
        <w:pStyle w:val="ListNumber"/>
      </w:pPr>
      <w:r>
        <w:t xml:space="preserve">ID: 1146017084364722176 Fecha: 2019-07-02 11:25:39 Texto: ¡Alo! @mbachelet @onuvenezuela @ONU_derechos https://t.co/48vwX2YTWd Ubicacion: </w:t>
      </w:r>
    </w:p>
    <w:p>
      <w:pPr>
        <w:pStyle w:val="ListNumber"/>
      </w:pPr>
      <w:r>
        <w:t xml:space="preserve">ID: 1146016787810721792 Fecha: 2019-07-02 11:24:28 Texto: RT @ACNURamericas: ¿Qué harías si en tu país no hubiera medicinas para curarte y calmar el dolor? </w:t>
        <w:br/>
        <w:t xml:space="preserve">¿Qué sacrificarías para poder sobrevivir… Ubicacion: </w:t>
      </w:r>
    </w:p>
    <w:p>
      <w:pPr>
        <w:pStyle w:val="ListNumber"/>
      </w:pPr>
      <w:r>
        <w:t xml:space="preserve">ID: 1145902366782349312 Fecha: 2019-07-02 03:49:48 Texto: RT @BarbaraUSanz: #Atención Rufo Chacón Parada de 16 años, CI.- 30.583.421, resultó herido con perdigones disparados por funcionarios del r… Ubicacion: </w:t>
      </w:r>
    </w:p>
    <w:p>
      <w:pPr>
        <w:pStyle w:val="ListNumber"/>
      </w:pPr>
      <w:r>
        <w:t xml:space="preserve">ID: 1145902340651868161 Fecha: 2019-07-02 03:49:42 Texto: RT @BarbaraUSanz: Presidente de la Corporación de Salud del Táchira, Dr. Luis Ramírez, ofreció detalles sobre el estado de salud de Rufo Ch… Ubicacion: </w:t>
      </w:r>
    </w:p>
    <w:p>
      <w:pPr>
        <w:pStyle w:val="ListNumber"/>
      </w:pPr>
      <w:r>
        <w:t xml:space="preserve">ID: 1145820651929919494 Fecha: 2019-07-01 22:25:06 Texto: RT @AlertaNews24: AHORA: Miles de personas se reúnen en el Zócalo de la capital de México para celebrar el primer aniversario de la Preside… Ubicacion: </w:t>
      </w:r>
    </w:p>
    <w:p>
      <w:pPr>
        <w:pStyle w:val="ListNumber"/>
      </w:pPr>
      <w:r>
        <w:t xml:space="preserve">ID: 1145809227677622274 Fecha: 2019-07-01 21:39:42 Texto: RT @ACNURamericas: ¿Qué harías si en tu país no hubiera medicinas para curarte y calmar el dolor? </w:t>
        <w:br/>
        <w:t xml:space="preserve">¿Qué sacrificarías para poder sobrevivir… Ubicacion: </w:t>
      </w:r>
    </w:p>
    <w:p>
      <w:pPr>
        <w:pStyle w:val="ListNumber"/>
      </w:pPr>
      <w:r>
        <w:t xml:space="preserve">ID: 1145792860089933824 Fecha: 2019-07-01 20:34:40 Texto: #AHORA este avión de @JordanAviationT llega al aeropuerto de Maiquetía #Venezuela https://t.co/CrY5MCmGAY Ubicacion: </w:t>
      </w:r>
    </w:p>
    <w:p>
      <w:pPr>
        <w:pStyle w:val="ListNumber"/>
      </w:pPr>
      <w:r>
        <w:t xml:space="preserve">ID: 1145747703147696128 Fecha: 2019-07-01 17:35:14 Texto: #ATENCION se pide una autopsia por parte de @mbachelet q cumpla con estándares internacionales, al cuerpo de… https://t.co/9b9KPiOE1o Ubicacion: </w:t>
      </w:r>
    </w:p>
    <w:p>
      <w:pPr>
        <w:pStyle w:val="ListNumber"/>
      </w:pPr>
      <w:r>
        <w:t xml:space="preserve">ID: 1145746725606428674 Fecha: 2019-07-01 17:31:20 Texto: RT @AlbertoRavell: Por órdenes  el GD Luis Blanco y ejecutadas por Miguel Gramco se infiltró un grupo de agentes en Colombia con la orden d… Ubicacion: </w:t>
      </w:r>
    </w:p>
    <w:p>
      <w:pPr>
        <w:pStyle w:val="ListNumber"/>
      </w:pPr>
      <w:r>
        <w:t xml:space="preserve">ID: 1145741255713968128 Fecha: 2019-07-01 17:09:36 Texto: 🔴 #URGENTE https://t.co/Ki3Dh8LMu8 Ubicacion: </w:t>
      </w:r>
    </w:p>
    <w:p>
      <w:pPr>
        <w:pStyle w:val="ListNumber"/>
      </w:pPr>
      <w:r>
        <w:t xml:space="preserve">ID: 1145728393671036928 Fecha: 2019-07-01 16:18:30 Texto: RT @ReutersLatam: Manifestantes irrumpieron en el Consejo Legislativo de #HongKong en el aniversario del regreso de la ex colonia británica… Ubicacion: </w:t>
      </w:r>
    </w:p>
    <w:p>
      <w:pPr>
        <w:pStyle w:val="ListNumber"/>
      </w:pPr>
      <w:r>
        <w:t xml:space="preserve">ID: 1145726375267110913 Fecha: 2019-07-01 16:10:29 Texto: RT @ReutersLatam: Policía sale a la calle tras toma del consejo legislativo en #HongKong, #China. GENTILEZA DE I-CABLE NEWS https://t.co/dZ… Ubicacion: </w:t>
      </w:r>
    </w:p>
    <w:p>
      <w:pPr>
        <w:pStyle w:val="ListNumber"/>
      </w:pPr>
      <w:r>
        <w:t xml:space="preserve">ID: 1145448306295918592 Fecha: 2019-06-30 21:45:32 Texto: RT @USAenEspanol: .@WhiteHouse: Momento histórico en el que el Presidente Trump se encuentra con el líder norcoreano Kim Jong-un en la zona… Ubicacion: </w:t>
      </w:r>
    </w:p>
    <w:p>
      <w:pPr>
        <w:pStyle w:val="ListNumber"/>
      </w:pPr>
      <w:r>
        <w:t xml:space="preserve">ID: 1145432019645673477 Fecha: 2019-06-30 20:40:49 Texto: RT @NoticiasRCN: Pablo Elías Gonzáles, director de la UNP, leyó el comunicado de prensa en el que se anuncia que Jesús Santrich abandonó su… Ubicacion: </w:t>
      </w:r>
    </w:p>
    <w:p>
      <w:pPr>
        <w:pStyle w:val="ListNumber"/>
      </w:pPr>
      <w:r>
        <w:t xml:space="preserve">ID: 1145431722403815425 Fecha: 2019-06-30 20:39:38 Texto: RT @JoseMAcevedo: #Atentos La UNP informa que Santrich abandonó en las últimas horas su esquema de protección – conformado mayoritariamente… Ubicacion: </w:t>
      </w:r>
    </w:p>
    <w:p>
      <w:pPr>
        <w:pStyle w:val="ListNumber"/>
      </w:pPr>
      <w:r>
        <w:t xml:space="preserve">ID: 1145418210692542469 Fecha: 2019-06-30 19:45:56 Texto: #ATENCIÓN llegaron a #Colombia los 59colombianos que estuvieron presos en #Venezuela en la yaguara y finalmente fue… https://t.co/QqleHpCYKL Ubicacion: </w:t>
      </w:r>
    </w:p>
    <w:p>
      <w:pPr>
        <w:pStyle w:val="ListNumber"/>
      </w:pPr>
      <w:r>
        <w:t xml:space="preserve">ID: 1145401190840184832 Fecha: 2019-06-30 18:38:19 Texto: RT @IvanDuque: Nos sumamos a las voces de rechazo y denuncia que advierten que la muerte del Capitán de Corbeta de la Armada venezolana, Ra… Ubicacion: </w:t>
      </w:r>
    </w:p>
    <w:p>
      <w:pPr>
        <w:pStyle w:val="ListNumber"/>
      </w:pPr>
      <w:r>
        <w:t xml:space="preserve">ID: 1145032352952963072 Fecha: 2019-06-29 18:12:41 Texto: RT @alfredoromero: #29Junio 1:00PM Desde temprano equipo @foropenal a la espera de los #PresosPolíticos colombianos que en poco pasarán el… Ubicacion: </w:t>
      </w:r>
    </w:p>
    <w:p>
      <w:pPr>
        <w:pStyle w:val="ListNumber"/>
      </w:pPr>
      <w:r>
        <w:t xml:space="preserve">ID: 1145012378309976064 Fecha: 2019-06-29 16:53:18 Texto: Hay 5 alternativas para #Venezuela dice el pdte @realDonaldTrump desde cumbre del G-20 en #OsakaG20Summit y habló c… https://t.co/1ZmT59BQKX Ubicacion: </w:t>
      </w:r>
    </w:p>
    <w:p>
      <w:pPr>
        <w:pStyle w:val="ListNumber"/>
      </w:pPr>
      <w:r>
        <w:t xml:space="preserve">ID: 1144795180832305154 Fecha: 2019-06-29 02:30:15 Texto: Gracias a la @AlcaldiaBaruta por reconocer el trabajo que se hace dentro y fuera del país por parte de los periodis… https://t.co/UqrYBVsSIM Ubicacion: </w:t>
      </w:r>
    </w:p>
    <w:p>
      <w:pPr>
        <w:pStyle w:val="ListNumber"/>
      </w:pPr>
      <w:r>
        <w:t xml:space="preserve">ID: 1144792063319433221 Fecha: 2019-06-29 02:17:51 Texto: RT @DIRECTVSportsVE: Errar es de humanos. A Faríñez no hay que reclamarle absolutamente nada. Este chamo es y será el guardián del arco vin… Ubicacion: </w:t>
      </w:r>
    </w:p>
    <w:p>
      <w:pPr>
        <w:pStyle w:val="ListNumber"/>
      </w:pPr>
      <w:r>
        <w:t xml:space="preserve">ID: 1144791168565338113 Fecha: 2019-06-29 02:14:18 Texto: RT @IvanDuque: Terminó Copa para Colombia en emocionante definición por penales. Gran trabajo del equipo. Estamos orgullosos de ustedes, @F… Ubicacion: </w:t>
      </w:r>
    </w:p>
    <w:p>
      <w:pPr>
        <w:pStyle w:val="ListNumber"/>
      </w:pPr>
      <w:r>
        <w:t xml:space="preserve">ID: 1144754201442037761 Fecha: 2019-06-28 23:47:24 Texto: RT @AlertaNews24: URGENTE: Pdte Trump en Twitter: “Si el líder Kim de Corea del Norte ve esto, ¿me podría reunir con él en la frontera desm… Ubicacion: </w:t>
      </w:r>
    </w:p>
    <w:p>
      <w:pPr>
        <w:pStyle w:val="ListNumber"/>
      </w:pPr>
      <w:r>
        <w:t xml:space="preserve">ID: 1144754201425305600 Fecha: 2019-06-28 23:47:24 Texto: RT @AlertaNews24: URGENTE: El Pdte Trump señala ahora que abandona la cumbre del G20 para ir a Corea del Sur y señala estar dispuesto a est… Ubicacion: </w:t>
      </w:r>
    </w:p>
    <w:p>
      <w:pPr>
        <w:pStyle w:val="ListNumber"/>
      </w:pPr>
      <w:r>
        <w:t xml:space="preserve">ID: 1144643363641147392 Fecha: 2019-06-28 16:26:58 Texto: #ATENCIÓN el dpto del tesoro de #EEUU sanciona al hijo de #Maduro y decide incluirlo en la lista OFAC https://t.co/ptovj0LIrQ Ubicacion: </w:t>
      </w:r>
    </w:p>
    <w:p>
      <w:pPr>
        <w:pStyle w:val="ListNumber"/>
      </w:pPr>
      <w:r>
        <w:t xml:space="preserve">ID: 1144642747456008192 Fecha: 2019-06-28 16:24:32 Texto: RT @CaraotaDigital: #28Jun | Departamento del Tesoro de #EEUU incluyó en su lista de sancionados al hijo de Nicolás Maduro https://t.co/zC2… Ubicacion: </w:t>
      </w:r>
    </w:p>
    <w:p>
      <w:pPr>
        <w:pStyle w:val="ListNumber"/>
      </w:pPr>
      <w:r>
        <w:t xml:space="preserve">ID: 1144642463526739970 Fecha: 2019-06-28 16:23:24 Texto: #URGENTE #EEUU sanciona al hijo de #Maduro Ubicacion: </w:t>
      </w:r>
    </w:p>
    <w:p>
      <w:pPr>
        <w:pStyle w:val="ListNumber"/>
      </w:pPr>
      <w:r>
        <w:t>ID: 1144621433299058691 Fecha: 2019-06-28 14:59:50 Texto: RT @ellimitedelbien: La alegría de un niño de Camerún que se bañó con agua limpia por primera vez en su vida.</w:t>
        <w:br/>
        <w:t xml:space="preserve">Realmente emocionante😍 https:… Ubicacion: </w:t>
      </w:r>
    </w:p>
    <w:p>
      <w:pPr>
        <w:pStyle w:val="ListNumber"/>
      </w:pPr>
      <w:r>
        <w:t xml:space="preserve">ID: 1144566092230221824 Fecha: 2019-06-28 11:19:56 Texto: Una de las #FOTO del #G20Osaka https://t.co/SW9LiEH3Ng Ubicacion: </w:t>
      </w:r>
    </w:p>
    <w:p>
      <w:pPr>
        <w:pStyle w:val="ListNumber"/>
      </w:pPr>
      <w:r>
        <w:t xml:space="preserve">ID: 1144565769902133248 Fecha: 2019-06-28 11:18:39 Texto: RT @elmundoes: Es una de las imágenes de la cumbre del G-20. Trump corta de forma tajante el intento de Sánchez de charlar con él. </w:t>
        <w:br/>
        <w:br/>
        <w:t xml:space="preserve">✍ Info… Ubicacion: </w:t>
      </w:r>
    </w:p>
    <w:p>
      <w:pPr>
        <w:pStyle w:val="ListNumber"/>
      </w:pPr>
      <w:r>
        <w:t xml:space="preserve">ID: 1144469372691333120 Fecha: 2019-06-28 04:55:36 Texto: RT @AP_Noticias: Sargento brasileño detenido con 39 kilos de cocaína sería juzgado por narcotráfico en Brasil y en España: https://t.co/MeJ… Ubicacion: </w:t>
      </w:r>
    </w:p>
    <w:p>
      <w:pPr>
        <w:pStyle w:val="ListNumber"/>
      </w:pPr>
      <w:r>
        <w:t xml:space="preserve">ID: 1144466845065367554 Fecha: 2019-06-28 04:45:33 Texto: RT @briciosegovia: Foto de familia del #G20. #Trump, junto al presidente de Turquía y el príncipe heredero de Arabia Saudí, quien presuntam… Ubicacion: </w:t>
      </w:r>
    </w:p>
    <w:p>
      <w:pPr>
        <w:pStyle w:val="ListNumber"/>
      </w:pPr>
      <w:r>
        <w:t xml:space="preserve">ID: 1144441938973724673 Fecha: 2019-06-28 03:06:35 Texto: RT @Reuters: LIVE: Leaders of #G20 nations attend summit opening in Osaka, Japan https://t.co/IgAd7qMSfN Ubicacion: </w:t>
      </w:r>
    </w:p>
    <w:p>
      <w:pPr>
        <w:pStyle w:val="ListNumber"/>
      </w:pPr>
      <w:r>
        <w:t xml:space="preserve">ID: 1144355260389109769 Fecha: 2019-06-27 21:22:09 Texto: RT @USAenEspanol: La subsecretaria Breier y el embajador Trujillo ofrecieron una rueda de prensa en el marco de la Asamblea General de la O… Ubicacion: </w:t>
      </w:r>
    </w:p>
    <w:p>
      <w:pPr>
        <w:pStyle w:val="ListNumber"/>
      </w:pPr>
      <w:r>
        <w:t xml:space="preserve">ID: 1144340950644404226 Fecha: 2019-06-27 20:25:18 Texto: Feliz día a los periodistas #Venezolanos 🇻🇪🇻🇪🇻🇪 https://t.co/Yh1eDNyu8K Ubicacion: </w:t>
      </w:r>
    </w:p>
    <w:p>
      <w:pPr>
        <w:pStyle w:val="ListNumber"/>
      </w:pPr>
      <w:r>
        <w:t xml:space="preserve">ID: 1144275585587404800 Fecha: 2019-06-27 16:05:33 Texto: RT @OEA_oficial: EN VIVO 🔴 | Inicia el Diálogo de los Jefes de Delegación en la 49 #AsambleaOEA en Colombia </w:t>
        <w:br/>
        <w:br/>
        <w:t xml:space="preserve">https://t.co/xj57y0tVgy https… Ubicacion: </w:t>
      </w:r>
    </w:p>
    <w:p>
      <w:pPr>
        <w:pStyle w:val="ListNumber"/>
      </w:pPr>
      <w:r>
        <w:t xml:space="preserve">ID: 1144232792286519303 Fecha: 2019-06-27 13:15:31 Texto: RT @cnve24: ¡Lamentable! Falleció uno de los protagonistas de la serie ALF #Noticias #27Jun https://t.co/SzO3AfwR4A Ubicacion: </w:t>
      </w:r>
    </w:p>
    <w:p>
      <w:pPr>
        <w:pStyle w:val="ListNumber"/>
      </w:pPr>
      <w:r>
        <w:t xml:space="preserve">ID: 1144036259905642499 Fecha: 2019-06-27 00:14:34 Texto: RT @Simonovis: Hoy nos reunimos con el enviado especial Elliot Abrams. Conversamos sobre el peligro que representa la crisis venezolana par… Ubicacion: </w:t>
      </w:r>
    </w:p>
    <w:p>
      <w:pPr>
        <w:pStyle w:val="ListNumber"/>
      </w:pPr>
      <w:r>
        <w:t xml:space="preserve">ID: 1144034573053042688 Fecha: 2019-06-27 00:07:52 Texto: RT @CaraotaDigital: #26Jun | Presidente (E) Juan Guaidó (@jguaido): "es un riesgo ejercer el periodismo y la política cuando se vive en dic… Ubicacion: </w:t>
      </w:r>
    </w:p>
    <w:p>
      <w:pPr>
        <w:pStyle w:val="ListNumber"/>
      </w:pPr>
      <w:r>
        <w:t xml:space="preserve">ID: 1143994520276807681 Fecha: 2019-06-26 21:28:42 Texto: #ENVIVO Colombia podría resolver muy pronto el caso de los niños Venezolanos apátridas en su territorio, según canc… https://t.co/wA6xSwFGuc Ubicacion: </w:t>
      </w:r>
    </w:p>
    <w:p>
      <w:pPr>
        <w:pStyle w:val="ListNumber"/>
      </w:pPr>
      <w:r>
        <w:t xml:space="preserve">ID: 1143992837744275458 Fecha: 2019-06-26 21:22:01 Texto: #ENVIVO es necesaria mayor cooperación internacional para la crisis migratoria Venezolana. Se agradece lo que se ha… https://t.co/cSBHuBHdTk Ubicacion: </w:t>
      </w:r>
    </w:p>
    <w:p>
      <w:pPr>
        <w:pStyle w:val="ListNumber"/>
      </w:pPr>
      <w:r>
        <w:t xml:space="preserve">ID: 1143992184565354502 Fecha: 2019-06-26 21:19:25 Texto: #ENVIVO canciller @CarlosHolmesTru crisis migratoria Venezolana es una crisis regional #EnDesarrollo </w:t>
        <w:br/>
        <w:br/>
        <w:t xml:space="preserve">https://t.co/jlMw8yqQaK Ubicacion: </w:t>
      </w:r>
    </w:p>
    <w:p>
      <w:pPr>
        <w:pStyle w:val="ListNumber"/>
      </w:pPr>
      <w:r>
        <w:t xml:space="preserve">ID: 1143988129575186433 Fecha: 2019-06-26 21:03:19 Texto: #ENVIVO rpte de @jguaido debe ser reconocido por toda la asamblea de @OEA_oficial #EnDesarrollo </w:t>
        <w:br/>
        <w:br/>
        <w:t xml:space="preserve">https://t.co/nfPhbIMLfm Ubicacion: </w:t>
      </w:r>
    </w:p>
    <w:p>
      <w:pPr>
        <w:pStyle w:val="ListNumber"/>
      </w:pPr>
      <w:r>
        <w:t xml:space="preserve">ID: 1143987732726898688 Fecha: 2019-06-26 21:01:44 Texto: #ENVIVO no podemos pensar que #Maduro tiene buena fe por #Venezuela vía @Almagro_OEA2015 </w:t>
        <w:br/>
        <w:br/>
        <w:t xml:space="preserve">https://t.co/bbHpDmkFpI Ubicacion: </w:t>
      </w:r>
    </w:p>
    <w:p>
      <w:pPr>
        <w:pStyle w:val="ListNumber"/>
      </w:pPr>
      <w:r>
        <w:t xml:space="preserve">ID: 1143985135303479296 Fecha: 2019-06-26 20:51:25 Texto: #ENVIVO habla @Almagro_OEA2015 desde #Colombia respecto al trabajo de la secretaria en los temas de interés regiona… https://t.co/R6zacXlAQl Ubicacion: </w:t>
      </w:r>
    </w:p>
    <w:p>
      <w:pPr>
        <w:pStyle w:val="ListNumber"/>
      </w:pPr>
      <w:r>
        <w:t xml:space="preserve">ID: 1143982701776658434 Fecha: 2019-06-26 20:41:44 Texto: #ENVIVO rueda de prensa inaugural del 49periodo de sesiones de la #OEA @OEA_oficial </w:t>
        <w:br/>
        <w:br/>
        <w:t xml:space="preserve">https://t.co/GsYhCbuv9V Ubicacion: </w:t>
      </w:r>
    </w:p>
    <w:p>
      <w:pPr>
        <w:pStyle w:val="ListNumber"/>
      </w:pPr>
      <w:r>
        <w:t xml:space="preserve">ID: 1143981782272040963 Fecha: 2019-06-26 20:38:05 Texto: #ENVIVO habla @CarlosHolmesTru en la asamblea de la @OEA_oficial desde #Colombia y pide renovar el compromiso por l… https://t.co/nmQ0Tqzx21 Ubicacion: </w:t>
      </w:r>
    </w:p>
    <w:p>
      <w:pPr>
        <w:pStyle w:val="ListNumber"/>
      </w:pPr>
      <w:r>
        <w:t xml:space="preserve">ID: 1143954803543990272 Fecha: 2019-06-26 18:50:53 Texto: RT @ACNURamericas: Cerca de 5.000 personas dejan Venezuela cada día. Las necesidades de estas personas son cada vez mayores, así como las d… Ubicacion: </w:t>
      </w:r>
    </w:p>
    <w:p>
      <w:pPr>
        <w:pStyle w:val="ListNumber"/>
      </w:pPr>
      <w:r>
        <w:t xml:space="preserve">ID: 1143935304316923912 Fecha: 2019-06-26 17:33:24 Texto: RT @elamplipuntocom: #HILO Él es Haiman El Troudi, Ex-Ministro para el Transporte Terrestre y Obras Públicas, Ex-Ministro de Planificación… Ubicacion: </w:t>
      </w:r>
    </w:p>
    <w:p>
      <w:pPr>
        <w:pStyle w:val="ListNumber"/>
      </w:pPr>
      <w:r>
        <w:t xml:space="preserve">ID: 1143918262901755905 Fecha: 2019-06-26 16:25:41 Texto: RT @USAenEspanol: "Fuerzas de seguridad de Maduro reprimen a venezolanos que reclaman un futuro mejor...Apoyamos las iniciativas del presid… Ubicacion: </w:t>
      </w:r>
    </w:p>
    <w:p>
      <w:pPr>
        <w:pStyle w:val="ListNumber"/>
      </w:pPr>
      <w:r>
        <w:t xml:space="preserve">ID: 1143642860685860864 Fecha: 2019-06-25 22:11:20 Texto: La bandera electoral de #Trump para captar el voto latino en #eeuu https://t.co/WUgpHX76zT Ubicacion: </w:t>
      </w:r>
    </w:p>
    <w:p>
      <w:pPr>
        <w:pStyle w:val="ListNumber"/>
      </w:pPr>
      <w:r>
        <w:t xml:space="preserve">ID: 1143641136948551680 Fecha: 2019-06-25 22:04:29 Texto: RT @AlertaNews24: URGENTE: San Francisco se convierte en la primera ciudad en prohibir la venta de cigarrillos electrónicos. Ubicacion: </w:t>
      </w:r>
    </w:p>
    <w:p>
      <w:pPr>
        <w:pStyle w:val="ListNumber"/>
      </w:pPr>
      <w:r>
        <w:t xml:space="preserve">ID: 1143601075011956738 Fecha: 2019-06-25 19:25:18 Texto: AP Exclusive: Imprisoned supercop's escape from Venezuela (from @AP) https://t.co/pfySJd20uE Ubicacion: </w:t>
      </w:r>
    </w:p>
    <w:p>
      <w:pPr>
        <w:pStyle w:val="ListNumber"/>
      </w:pPr>
      <w:r>
        <w:t xml:space="preserve">ID: 1143547962217377792 Fecha: 2019-06-25 15:54:14 Texto: #EnVIVO acto del vicepdte #Pence con comunidad latina e hispana en #Florida </w:t>
        <w:br/>
        <w:br/>
        <w:t xml:space="preserve">https://t.co/Dg6BtpgDOM Ubicacion: </w:t>
      </w:r>
    </w:p>
    <w:p>
      <w:pPr>
        <w:pStyle w:val="ListNumber"/>
      </w:pPr>
      <w:r>
        <w:t>ID: 1143547195611897857 Fecha: 2019-06-25 15:51:12 Texto: RT @bbcmundo: Rocco Morabito ha sido uno de los fugitivos más buscados de Italia, desde 1995.</w:t>
        <w:br/>
        <w:t xml:space="preserve">https://t.co/hgNjzoN9KI Ubicacion: </w:t>
      </w:r>
    </w:p>
    <w:p>
      <w:pPr>
        <w:pStyle w:val="ListNumber"/>
      </w:pPr>
      <w:r>
        <w:t xml:space="preserve">ID: 1143535034378412032 Fecha: 2019-06-25 15:02:52 Texto: #COLOMBIA rechaza nuevamente incidente en la frontera con #Venezuela que involucra a uniformados https://t.co/nYwaGsy9Ql Ubicacion: </w:t>
      </w:r>
    </w:p>
    <w:p>
      <w:pPr>
        <w:pStyle w:val="ListNumber"/>
      </w:pPr>
      <w:r>
        <w:t xml:space="preserve">ID: 1143527159631364098 Fecha: 2019-06-25 14:31:35 Texto: RT @USAenEspanol: Representante especial para Venezuela, Elliott Abrams: Apoyamos los esfuerzos del Presidente Interino @jguaido; la barrer… Ubicacion: </w:t>
      </w:r>
    </w:p>
    <w:p>
      <w:pPr>
        <w:pStyle w:val="ListNumber"/>
      </w:pPr>
      <w:r>
        <w:t xml:space="preserve">ID: 1143519817233817600 Fecha: 2019-06-25 14:02:24 Texto: RT @USAenEspanol: Hoy, en breve, el Representante Especial Elliott Abrams brindará declaraciones a los periodistas sobre Venezuela a las 10… Ubicacion: </w:t>
      </w:r>
    </w:p>
    <w:p>
      <w:pPr>
        <w:pStyle w:val="ListNumber"/>
      </w:pPr>
      <w:r>
        <w:t xml:space="preserve">ID: 1143283135129497600 Fecha: 2019-06-24 22:21:55 Texto: RT @AlertaNews24: URGENTE: El jefe de una mafia italiana ha escapado de un centro de detención en Uruguay mientras esperaba su extradición… Ubicacion: </w:t>
      </w:r>
    </w:p>
    <w:p>
      <w:pPr>
        <w:pStyle w:val="ListNumber"/>
      </w:pPr>
      <w:r>
        <w:t xml:space="preserve">ID: 1143241795402420231 Fecha: 2019-06-24 19:37:39 Texto: RT @AlertaNews24: Se jubila Frida, la perra rescatista mexicana. Ella participó en destacadas operaciones como el terremoto en Haití, en 20… Ubicacion: </w:t>
      </w:r>
    </w:p>
    <w:p>
      <w:pPr>
        <w:pStyle w:val="ListNumber"/>
      </w:pPr>
      <w:r>
        <w:t xml:space="preserve">ID: 1143241678133833730 Fecha: 2019-06-24 19:37:11 Texto: RT @CaraotaDigital: ¿Del centro hacia la derecha o a la izquierda? | Por @jogonzalezc         "`         https://t.co/OV3RkCiBk3 Ubicacion: </w:t>
      </w:r>
    </w:p>
    <w:p>
      <w:pPr>
        <w:pStyle w:val="ListNumber"/>
      </w:pPr>
      <w:r>
        <w:t xml:space="preserve">ID: 1143174011591024645 Fecha: 2019-06-24 15:08:18 Texto: RT @AFPespanol: #ÚLTIMAHORA El capo mafioso italiano Morabito se fuga de una cárcel uruguaya con otros 3 extranjeros (oficial) #AFP https:/… Ubicacion: </w:t>
      </w:r>
    </w:p>
    <w:p>
      <w:pPr>
        <w:pStyle w:val="ListNumber"/>
      </w:pPr>
      <w:r>
        <w:t xml:space="preserve">ID: 1142899840051007490 Fecha: 2019-06-23 20:58:50 Texto: RT @AFPespanol: #ÚLTIMAHORA Colombia vence 1-0 a Paraguay y termina la fase de grupos con puntaje perfecto #AFP https://t.co/Qhi9bt8H2M Ubicacion: </w:t>
      </w:r>
    </w:p>
    <w:p>
      <w:pPr>
        <w:pStyle w:val="ListNumber"/>
      </w:pPr>
      <w:r>
        <w:t xml:space="preserve">ID: 1142899831922446346 Fecha: 2019-06-23 20:58:48 Texto: RT @AFPespanol: #ÚLTIMAHORA Argentina supera 2-0 a Catar y jugará contra Venezuela en cuartos de final de la Copa América #AFP https://t.co… Ubicacion: </w:t>
      </w:r>
    </w:p>
    <w:p>
      <w:pPr>
        <w:pStyle w:val="ListNumber"/>
      </w:pPr>
      <w:r>
        <w:t xml:space="preserve">ID: 1142422605342937088 Fecha: 2019-06-22 13:22:28 Texto: Para quienes preguntan... #BacheletEnVenezuela https://t.co/PKJUpxbPsp Ubicacion: </w:t>
      </w:r>
    </w:p>
    <w:p>
      <w:pPr>
        <w:pStyle w:val="ListNumber"/>
      </w:pPr>
      <w:r>
        <w:t xml:space="preserve">ID: 1142285179890884608 Fecha: 2019-06-22 04:16:24 Texto: RT @UNHumanRights: 🇻🇪 #Venezuela: "Esta ha sido una corta pero crucial visita para mí. Hago un llamado a dar pasos audaces hacia un comprom… Ubicacion: </w:t>
      </w:r>
    </w:p>
    <w:p>
      <w:pPr>
        <w:pStyle w:val="ListNumber"/>
      </w:pPr>
      <w:r>
        <w:t xml:space="preserve">ID: 1142274410767966208 Fecha: 2019-06-22 03:33:36 Texto: RT @AFPespanol: #ÚLTIMAHORA Bachelet llama a liberar a opositores venezolanos presos (declaración) #AFP https://t.co/Vh6jkW9tWA Ubicacion: </w:t>
      </w:r>
    </w:p>
    <w:p>
      <w:pPr>
        <w:pStyle w:val="ListNumber"/>
      </w:pPr>
      <w:r>
        <w:t xml:space="preserve">ID: 1142250370716057601 Fecha: 2019-06-22 01:58:05 Texto: https://t.co/wTO2OGpzek Ubicacion: </w:t>
      </w:r>
    </w:p>
    <w:p>
      <w:pPr>
        <w:pStyle w:val="ListNumber"/>
      </w:pPr>
      <w:r>
        <w:t xml:space="preserve">ID: 1142249743390785536 Fecha: 2019-06-22 01:55:35 Texto: LIVE on #Periscope: Habla Michelle Bachelet https://t.co/DisOnLcFca Ubicacion: </w:t>
      </w:r>
    </w:p>
    <w:p>
      <w:pPr>
        <w:pStyle w:val="ListNumber"/>
      </w:pPr>
      <w:r>
        <w:t xml:space="preserve">ID: 1142246921966411776 Fecha: 2019-06-22 01:44:22 Texto: LIVE on #Periscope: Habla Michelle Bachelet https://t.co/PWhS2Vnb4F Ubicacion: </w:t>
      </w:r>
    </w:p>
    <w:p>
      <w:pPr>
        <w:pStyle w:val="ListNumber"/>
      </w:pPr>
      <w:r>
        <w:t xml:space="preserve">ID: 1142246560236892161 Fecha: 2019-06-22 01:42:56 Texto: Habla Michelle Bachelet https://t.co/V7AYNobnxZ Ubicacion: </w:t>
      </w:r>
    </w:p>
    <w:p>
      <w:pPr>
        <w:pStyle w:val="ListNumber"/>
      </w:pPr>
      <w:r>
        <w:t xml:space="preserve">ID: 1142236342144909312 Fecha: 2019-06-22 01:02:20 Texto: RT @ONU_es: Venezuela: @mbachelet, jefa de @UNHumanRights, culmina este viernes su primera visita al país. Antes de partir, hará declaracio… Ubicacion: </w:t>
      </w:r>
    </w:p>
    <w:p>
      <w:pPr>
        <w:pStyle w:val="ListNumber"/>
      </w:pPr>
      <w:r>
        <w:t xml:space="preserve">ID: 1142211376108249089 Fecha: 2019-06-21 23:23:07 Texto: Watch on #Periscope: Esperando balance de la alta comisionada para los DDHH Michelle Bachelet https://t.co/sfpXeklh1S Ubicacion: </w:t>
      </w:r>
    </w:p>
    <w:p>
      <w:pPr>
        <w:pStyle w:val="ListNumber"/>
      </w:pPr>
      <w:r>
        <w:t xml:space="preserve">ID: 1142211023048302592 Fecha: 2019-06-21 23:21:43 Texto: Esperando balance de la alta comisionada para los DDHH Michelle Bachelet https://t.co/Dp1PVkSHmA Ubicacion: </w:t>
      </w:r>
    </w:p>
    <w:p>
      <w:pPr>
        <w:pStyle w:val="ListNumber"/>
      </w:pPr>
      <w:r>
        <w:t xml:space="preserve">ID: 1142210200469946369 Fecha: 2019-06-21 23:18:27 Texto: Ya a la espera de la Alta comisionada @mbachelet  antes de dejar #Venezuela para escuchar el balance de su visita https://t.co/xNjcqqfMFF Ubicacion: </w:t>
      </w:r>
    </w:p>
    <w:p>
      <w:pPr>
        <w:pStyle w:val="ListNumber"/>
      </w:pPr>
      <w:r>
        <w:t xml:space="preserve">ID: 1142085428658548737 Fecha: 2019-06-21 15:02:39 Texto: Así va la agenda de @mbachelet https://t.co/6P5bNIwKLf Ubicacion: </w:t>
      </w:r>
    </w:p>
    <w:p>
      <w:pPr>
        <w:pStyle w:val="ListNumber"/>
      </w:pPr>
      <w:r>
        <w:t xml:space="preserve">ID: 1142083869010776066 Fecha: 2019-06-21 14:56:27 Texto: #AHORA @jguaido ofrece declaraciones luego de su encuentro con @mbachelet en la @AsambleaVE </w:t>
        <w:br/>
        <w:br/>
        <w:t xml:space="preserve">https://t.co/ZS9aqw5JdR Ubicacion: </w:t>
      </w:r>
    </w:p>
    <w:p>
      <w:pPr>
        <w:pStyle w:val="ListNumber"/>
      </w:pPr>
      <w:r>
        <w:t xml:space="preserve">ID: 1142083269795700741 Fecha: 2019-06-21 14:54:05 Texto: RT @RayliLujan: Culmina reunión entre Guaidó y Bachelet luego de una hora aproximadamente. Posaron en las escalinatas del Palacio Federal L… Ubicacion: </w:t>
      </w:r>
    </w:p>
    <w:p>
      <w:pPr>
        <w:pStyle w:val="ListNumber"/>
      </w:pPr>
      <w:r>
        <w:t xml:space="preserve">ID: 1142065456804704256 Fecha: 2019-06-21 13:43:18 Texto: #AHORA ya el pdte (e) @jguaido se encuentra reunido con @mbachelet en la sede de la AN https://t.co/mDyMlXjUAl Ubicacion: </w:t>
      </w:r>
    </w:p>
    <w:p>
      <w:pPr>
        <w:pStyle w:val="ListNumber"/>
      </w:pPr>
      <w:r>
        <w:t xml:space="preserve">ID: 1142062675108749312 Fecha: 2019-06-21 13:32:14 Texto: RT @Beadrian: Ya la Alta Comisionada de la ONU @mbachelet se encuentra en la Asamblea Nacional reunida con el presidente @jguaido . Hoy la… Ubicacion: </w:t>
      </w:r>
    </w:p>
    <w:p>
      <w:pPr>
        <w:pStyle w:val="ListNumber"/>
      </w:pPr>
      <w:r>
        <w:t xml:space="preserve">ID: 1142060343247679488 Fecha: 2019-06-21 13:22:58 Texto: RT @sumariumcom: #AHORA Alta Comisionada de la ONU Michelle Bachelet llega al Palacio Federal Legislativo a reunirse con Juan Guaidó y dipu… Ubicacion: </w:t>
      </w:r>
    </w:p>
    <w:p>
      <w:pPr>
        <w:pStyle w:val="ListNumber"/>
      </w:pPr>
      <w:r>
        <w:t xml:space="preserve">ID: 1142041227791085568 Fecha: 2019-06-21 12:07:01 Texto: RT @AFPespanol: #ULTIMAHORA Dimite el presidente del parlamento de Georgia tras choques entre manifestantes y policías #AFP Ubicacion: </w:t>
      </w:r>
    </w:p>
    <w:p>
      <w:pPr>
        <w:pStyle w:val="ListNumber"/>
      </w:pPr>
      <w:r>
        <w:t>ID: 1142041050992848896 Fecha: 2019-06-21 12:06:19 Texto: RT @ACNURamericas: 🇨🇴 #DíadelRefugiado Villa del Rosario, Colombia</w:t>
        <w:br/>
        <w:br/>
        <w:t xml:space="preserve">En el Puente Internacional Simón Bolívar, entre Colombia y Venezuela, b… Ubicacion: </w:t>
      </w:r>
    </w:p>
    <w:p>
      <w:pPr>
        <w:pStyle w:val="ListNumber"/>
      </w:pPr>
      <w:r>
        <w:t xml:space="preserve">ID: 1141909835727986689 Fecha: 2019-06-21 03:24:55 Texto: Primera de las presunciones de la visita de @mbachelet se confirma: se abrirá una oficina en #Venezuela por un espa… https://t.co/BnmSfjxjNY Ubicacion: </w:t>
      </w:r>
    </w:p>
    <w:p>
      <w:pPr>
        <w:pStyle w:val="ListNumber"/>
      </w:pPr>
      <w:r>
        <w:t>ID: 1141908271210598400 Fecha: 2019-06-21 03:18:42 Texto: RT @USAenEspanol: Más de 4 millones de venezolanos se han visto obligados a huir de una crisis causada por el hombre en Venezuela.</w:t>
        <w:br/>
        <w:br/>
        <w:t xml:space="preserve">Y ese n… Ubicacion: </w:t>
      </w:r>
    </w:p>
    <w:p>
      <w:pPr>
        <w:pStyle w:val="ListNumber"/>
      </w:pPr>
      <w:r>
        <w:t>ID: 1141907229597143040 Fecha: 2019-06-21 03:14:33 Texto: RT @ACNURspain: 📝 4 millones de venezolanos han huido de su país.</w:t>
        <w:br/>
        <w:t>📝 Cada día, 5.000 venezolanos dejan sus hogares.</w:t>
        <w:br/>
        <w:t xml:space="preserve">📝 Es la mayor de las cri… Ubicacion: </w:t>
      </w:r>
    </w:p>
    <w:p>
      <w:pPr>
        <w:pStyle w:val="ListNumber"/>
      </w:pPr>
      <w:r>
        <w:t xml:space="preserve">ID: 1141860225026277382 Fecha: 2019-06-21 00:07:47 Texto: https://t.co/3bKQT0yqIy Ubicacion: </w:t>
      </w:r>
    </w:p>
    <w:p>
      <w:pPr>
        <w:pStyle w:val="ListNumber"/>
      </w:pPr>
      <w:r>
        <w:t xml:space="preserve">ID: 1141814353013936128 Fecha: 2019-06-20 21:05:30 Texto: RT @Refugees: 1 in 5 asylum seekers worldwide come from the Bolivarian Republic of Venezuela. https://t.co/feFPYRz1Lg Ubicacion: </w:t>
      </w:r>
    </w:p>
    <w:p>
      <w:pPr>
        <w:pStyle w:val="ListNumber"/>
      </w:pPr>
      <w:r>
        <w:t xml:space="preserve">ID: 1141688775615143936 Fecha: 2019-06-20 12:46:30 Texto: RT @AFPespanol: #ULTIMAHORA El Pentágono confirma que Irán derribó un dron estadounidense #AFP https://t.co/KPGNYEOJjl Ubicacion: </w:t>
      </w:r>
    </w:p>
    <w:p>
      <w:pPr>
        <w:pStyle w:val="ListNumber"/>
      </w:pPr>
      <w:r>
        <w:t xml:space="preserve">ID: 1141526146028310536 Fecha: 2019-06-20 02:00:16 Texto: Primera reacción de @mbachelet en #Venezuela dice que “espera” escuchar todas las partes... insiste en su declaraci… https://t.co/1Etp9GCtxO Ubicacion: </w:t>
      </w:r>
    </w:p>
    <w:p>
      <w:pPr>
        <w:pStyle w:val="ListNumber"/>
      </w:pPr>
      <w:r>
        <w:t xml:space="preserve">ID: 1141509882945966081 Fecha: 2019-06-20 00:55:38 Texto: https://t.co/kIQYlUtYdn Ubicacion: </w:t>
      </w:r>
    </w:p>
    <w:p>
      <w:pPr>
        <w:pStyle w:val="ListNumber"/>
      </w:pPr>
      <w:r>
        <w:t xml:space="preserve">ID: 1141509261496856576 Fecha: 2019-06-20 00:53:10 Texto: RT @ACNURamericas: En 2018, el mayor número de solicitudes de asilo en el mundo fue de venezolanos, con un total de 341.800. </w:t>
        <w:br/>
        <w:br/>
        <w:t xml:space="preserve">Estos solici… Ubicacion: </w:t>
      </w:r>
    </w:p>
    <w:p>
      <w:pPr>
        <w:pStyle w:val="ListNumber"/>
      </w:pPr>
      <w:r>
        <w:t xml:space="preserve">ID: 1141490263535341569 Fecha: 2019-06-19 23:37:41 Texto: RT @CaraotaDigital: #19Jun | La alta comisionada de la #ONU para los Derechos Humanos, Michelle Bachelet llegó a las 7:13 de la noche de es… Ubicacion: </w:t>
      </w:r>
    </w:p>
    <w:p>
      <w:pPr>
        <w:pStyle w:val="ListNumber"/>
      </w:pPr>
      <w:r>
        <w:t xml:space="preserve">ID: 1141483237728051203 Fecha: 2019-06-19 23:09:46 Texto: RT @GabyGabyGG: Llega @mbachelet a Venezuela. Sostendrá diversas reuniones hasta el #21Jun </w:t>
        <w:br/>
        <w:t xml:space="preserve">Fuerte operativo de seguridad mientras sube a C… Ubicacion: </w:t>
      </w:r>
    </w:p>
    <w:p>
      <w:pPr>
        <w:pStyle w:val="ListNumber"/>
      </w:pPr>
      <w:r>
        <w:t xml:space="preserve">ID: 1141475192310587392 Fecha: 2019-06-19 22:37:48 Texto: https://t.co/IahlOeKt3a Ubicacion: </w:t>
      </w:r>
    </w:p>
    <w:p>
      <w:pPr>
        <w:pStyle w:val="ListNumber"/>
      </w:pPr>
      <w:r>
        <w:t>ID: 1141474262097829889 Fecha: 2019-06-19 22:34:06 Texto: RT @CaraotaDigital: #19Jun | ¡Increíble! Pereza llegó a casa en El Cafetal</w:t>
        <w:br/>
        <w:br/>
        <w:t xml:space="preserve">La pereza llegó a la vivienda de una familia en compañía de su… Ubicacion: </w:t>
      </w:r>
    </w:p>
    <w:p>
      <w:pPr>
        <w:pStyle w:val="ListNumber"/>
      </w:pPr>
      <w:r>
        <w:t xml:space="preserve">ID: 1141456855836844032 Fecha: 2019-06-19 21:24:56 Texto: #ATENCION así va el vuelo que trae a #caracas #Venezuela a la alta comisionada de los #DDHH @mbachelet https://t.co/y05OhRj0H8 Ubicacion: </w:t>
      </w:r>
    </w:p>
    <w:p>
      <w:pPr>
        <w:pStyle w:val="ListNumber"/>
      </w:pPr>
      <w:r>
        <w:t xml:space="preserve">ID: 1141449265040044037 Fecha: 2019-06-19 20:54:46 Texto: RT @NoticiasONU: [ÚLTIMA HORA] La Alta Comisionada de la ONU para los Derechos Humanos @mbachelet ya se encuentra en #Venezuela y dará decl… Ubicacion: </w:t>
      </w:r>
    </w:p>
    <w:p>
      <w:pPr>
        <w:pStyle w:val="ListNumber"/>
      </w:pPr>
      <w:r>
        <w:t xml:space="preserve">ID: 1141057817626980353 Fecha: 2019-06-18 18:59:18 Texto: RT @ReutersLatam: La canciller alemana Angela #Merkel no puede controlar los temblores mientras escucha el himno de su país junto al presid… Ubicacion: </w:t>
      </w:r>
    </w:p>
    <w:p>
      <w:pPr>
        <w:pStyle w:val="ListNumber"/>
      </w:pPr>
      <w:r>
        <w:t xml:space="preserve">ID: 1141021361483255808 Fecha: 2019-06-18 16:34:26 Texto: Así entraron los periodistas al hemiciclo de sesiones de la @AsambleaVE https://t.co/4blX1JwV5e Ubicacion: </w:t>
      </w:r>
    </w:p>
    <w:p>
      <w:pPr>
        <w:pStyle w:val="ListNumber"/>
      </w:pPr>
      <w:r>
        <w:t xml:space="preserve">ID: 1140999479987965952 Fecha: 2019-06-18 15:07:29 Texto: Canciller alemana #angelamerkel sufrió temblores en medio de un acto oficial con el presidente de #Ucrania https://t.co/xdoTuGDN1W Ubicacion: </w:t>
      </w:r>
    </w:p>
    <w:p>
      <w:pPr>
        <w:pStyle w:val="ListNumber"/>
      </w:pPr>
      <w:r>
        <w:t xml:space="preserve">ID: 1140997173754175494 Fecha: 2019-06-18 14:58:19 Texto: RT @Beadrian: Llegada del diputado Gilbert Caro a la Asamblea Nacional conversa con @NoticiasCaracol sobre su detención. La califica de ile… Ubicacion: </w:t>
      </w:r>
    </w:p>
    <w:p>
      <w:pPr>
        <w:pStyle w:val="ListNumber"/>
      </w:pPr>
      <w:r>
        <w:t xml:space="preserve">ID: 1140996398986518528 Fecha: 2019-06-18 14:55:14 Texto: RT @cnve24: #AHORA 10:50am llega a la @asambleave el diputado @gilbercaro luego de ser liberado tras la mediación del @grupodeboston #18Jun… Ubicacion: </w:t>
      </w:r>
    </w:p>
    <w:p>
      <w:pPr>
        <w:pStyle w:val="ListNumber"/>
      </w:pPr>
      <w:r>
        <w:t xml:space="preserve">ID: 1140994280149913601 Fecha: 2019-06-18 14:46:49 Texto: RT @cnve24: #AHORA El Presidente de la @AsambleaVE diputado @jguaido llega al Palacio Federal Legislativo 10:18am #18Jun https://t.co/nGlX9… Ubicacion: </w:t>
      </w:r>
    </w:p>
    <w:p>
      <w:pPr>
        <w:pStyle w:val="ListNumber"/>
      </w:pPr>
      <w:r>
        <w:t xml:space="preserve">ID: 1140979395181465600 Fecha: 2019-06-18 13:47:40 Texto: RT @AlertaNews24: URGENTE: Alerta de tsunami para las costas del este de Japón tras sismo de magnitud 6,5. Ubicacion: </w:t>
      </w:r>
    </w:p>
    <w:p>
      <w:pPr>
        <w:pStyle w:val="ListNumber"/>
      </w:pPr>
      <w:r>
        <w:t xml:space="preserve">ID: 1140972883503656960 Fecha: 2019-06-18 13:21:48 Texto: RT @joseolivaresm: Mi lucha antes de llegar a la @AsambleaVE fue y sigue siendo por la SALUD de los Venezolanos. </w:t>
        <w:br/>
        <w:t xml:space="preserve">Cómo diputado,ahora en el… Ubicacion: </w:t>
      </w:r>
    </w:p>
    <w:p>
      <w:pPr>
        <w:pStyle w:val="ListNumber"/>
      </w:pPr>
      <w:r>
        <w:t xml:space="preserve">ID: 1140823541702696965 Fecha: 2019-06-18 03:28:22 Texto: Ningún tipo de intercambio comercial, se realiza hoy por hoy entre #EEUU y #Venezuela así confirmó el funcionario d… https://t.co/nZPQY8cXbd Ubicacion: </w:t>
      </w:r>
    </w:p>
    <w:p>
      <w:pPr>
        <w:pStyle w:val="ListNumber"/>
      </w:pPr>
      <w:r>
        <w:t xml:space="preserve">ID: 1140787285081886726 Fecha: 2019-06-18 01:04:18 Texto: RT @alfredoromero: #17Junio 8:40PM Hace minutos fueron excarcelados del DGCIM los  #PresosPolíticos Melvin Farías y Junior Rojas, luego de… Ubicacion: </w:t>
      </w:r>
    </w:p>
    <w:p>
      <w:pPr>
        <w:pStyle w:val="ListNumber"/>
      </w:pPr>
      <w:r>
        <w:t xml:space="preserve">ID: 1140777260921888768 Fecha: 2019-06-18 00:24:28 Texto: #URGENTE reaparece @gilbercaro y liberado https://t.co/WOfwlBthyr Ubicacion: </w:t>
      </w:r>
    </w:p>
    <w:p>
      <w:pPr>
        <w:pStyle w:val="ListNumber"/>
      </w:pPr>
      <w:r>
        <w:t xml:space="preserve">ID: 1140772420678246400 Fecha: 2019-06-18 00:05:14 Texto: https://t.co/c9B1Jphb19 Ubicacion: </w:t>
      </w:r>
    </w:p>
    <w:p>
      <w:pPr>
        <w:pStyle w:val="ListNumber"/>
      </w:pPr>
      <w:r>
        <w:t xml:space="preserve">ID: 1140772022630395905 Fecha: 2019-06-18 00:03:39 Texto: RT @CaraotaDigital: Juicio mortal: Mohamed Mursi falleció durante su audiencia en los tribunales           '_           https://t.co/PR1sFJ… Ubicacion: </w:t>
      </w:r>
    </w:p>
    <w:p>
      <w:pPr>
        <w:pStyle w:val="ListNumber"/>
      </w:pPr>
      <w:r>
        <w:t xml:space="preserve">ID: 1140741987102089217 Fecha: 2019-06-17 22:04:18 Texto: #ATENCIÓN este comunicado circulando no es cierto @VenezuelaAid no reconoce el mismo y desmiente que haya sido emit… https://t.co/PxtzNrFJUm Ubicacion: </w:t>
      </w:r>
    </w:p>
    <w:p>
      <w:pPr>
        <w:pStyle w:val="ListNumber"/>
      </w:pPr>
      <w:r>
        <w:t xml:space="preserve">ID: 1140737559435370497 Fecha: 2019-06-17 21:46:42 Texto: RT @PeriodistaAlejo: Embajador de Francia en Venezuela, Romain Nadal, considera que la visita de la Alta Comisionada de DDHH de la ONU, @mb… Ubicacion: </w:t>
      </w:r>
    </w:p>
    <w:p>
      <w:pPr>
        <w:pStyle w:val="ListNumber"/>
      </w:pPr>
      <w:r>
        <w:t xml:space="preserve">ID: 1140736382576594944 Fecha: 2019-06-17 21:42:02 Texto: RT @AlertaNews24: URGENTE: Dos heridos por disparos y estampidas en celebración de los Raptors en Toronto: https://t.co/WJHX2EMpe4 Ubicacion: </w:t>
      </w:r>
    </w:p>
    <w:p>
      <w:pPr>
        <w:pStyle w:val="ListNumber"/>
      </w:pPr>
      <w:r>
        <w:t xml:space="preserve">ID: 1140726014294859776 Fecha: 2019-06-17 21:00:50 Texto: #ATENCIÓN el Emb @calderonberti asistirá mañana a la fiscalía de #Colombia a solicitar formalmente investigación po… https://t.co/zVFL31U6sG Ubicacion: </w:t>
      </w:r>
    </w:p>
    <w:p>
      <w:pPr>
        <w:pStyle w:val="ListNumber"/>
      </w:pPr>
      <w:r>
        <w:t xml:space="preserve">ID: 1140687443148070913 Fecha: 2019-06-17 18:27:34 Texto: RT @Miguel_Pizarro: Repudiamos lo sucedido en la Escuela de Estudios Políticos y Administrativos de la #UCV que fue objeto de actos vandáli… Ubicacion: </w:t>
      </w:r>
    </w:p>
    <w:p>
      <w:pPr>
        <w:pStyle w:val="ListNumber"/>
      </w:pPr>
      <w:r>
        <w:t>ID: 1140619889146810368 Fecha: 2019-06-17 13:59:07 Texto: RT @joseolivaresm: Aquí las declaraciones que ofrecimos el pasado 18 de marzo (hace casi tres meses) la diputada @gabyarellanoVE y yo.</w:t>
        <w:br/>
        <w:t xml:space="preserve">Esta… Ubicacion: </w:t>
      </w:r>
    </w:p>
    <w:p>
      <w:pPr>
        <w:pStyle w:val="ListNumber"/>
      </w:pPr>
      <w:r>
        <w:t xml:space="preserve">ID: 1140606519442051072 Fecha: 2019-06-17 13:06:00 Texto: RT @AFPespanol: #ULTIMAHORA Una "explosión sospechosa" cerca de la frontera entre China y Corea del Norte causa un mini sismo (autoridades)… Ubicacion: </w:t>
      </w:r>
    </w:p>
    <w:p>
      <w:pPr>
        <w:pStyle w:val="ListNumber"/>
      </w:pPr>
      <w:r>
        <w:t xml:space="preserve">ID: 1140285338784546817 Fecha: 2019-06-16 15:49:44 Texto: RT @ACNURamericas: "Antes venían más adultos solos, ahora vienen las familias, porque no pueden dejar a nadie atrás, por la falta de alimen… Ubicacion: </w:t>
      </w:r>
    </w:p>
    <w:p>
      <w:pPr>
        <w:pStyle w:val="ListNumber"/>
      </w:pPr>
      <w:r>
        <w:t xml:space="preserve">ID: 1140284739565314048 Fecha: 2019-06-16 15:47:22 Texto: RT @CaraotaDigital: #16Jun |  Argentina amaneció sin electricidad </w:t>
        <w:br/>
        <w:br/>
        <w:t xml:space="preserve">Así se encuentra la avenida Santa Fé y Coronel Díaz en Argentina. El su… Ubicacion: </w:t>
      </w:r>
    </w:p>
    <w:p>
      <w:pPr>
        <w:pStyle w:val="ListNumber"/>
      </w:pPr>
      <w:r>
        <w:t xml:space="preserve">ID: 1140268277161254912 Fecha: 2019-06-16 14:41:57 Texto: RT @AlertaNews24: URGENTE: Masivo apagón afecta Argentina, Uruguay y Brasil. Ubicacion: </w:t>
      </w:r>
    </w:p>
    <w:p>
      <w:pPr>
        <w:pStyle w:val="ListNumber"/>
      </w:pPr>
      <w:r>
        <w:t xml:space="preserve">ID: 1140047550097121282 Fecha: 2019-06-16 00:04:51 Texto: RT @CABLENOTICIAS: Triunfo de la Selección Colombia https://t.co/zTDWaMYQnb Ubicacion: </w:t>
      </w:r>
    </w:p>
    <w:p>
      <w:pPr>
        <w:pStyle w:val="ListNumber"/>
      </w:pPr>
      <w:r>
        <w:t>ID: 1140046453148176384 Fecha: 2019-06-16 00:00:30 Texto: RT @DIRECTVSports: 🇨🇴⚽ ¡GOOOOOL DE COLOMBIA! ⚽🇨🇴 ¡Llegó el segundo, llegó el de Duván Zapata! 🎯💥</w:t>
        <w:br/>
        <w:br/>
        <w:t xml:space="preserve">¡La Tricolor le gana 2-0 a Argentina 🇦🇷 e… Ubicacion: </w:t>
      </w:r>
    </w:p>
    <w:p>
      <w:pPr>
        <w:pStyle w:val="ListNumber"/>
      </w:pPr>
      <w:r>
        <w:t xml:space="preserve">ID: 1139776869027463168 Fecha: 2019-06-15 06:09:16 Texto: RT @joseolivaresm: Señorita @claudiapalacios, usted puede hacer la crítica que quiera, pues estamos en su País. Pero atacar así a las mujer… Ubicacion: </w:t>
      </w:r>
    </w:p>
    <w:p>
      <w:pPr>
        <w:pStyle w:val="ListNumber"/>
      </w:pPr>
      <w:r>
        <w:t xml:space="preserve">ID: 1139671216476889090 Fecha: 2019-06-14 23:09:26 Texto: https://t.co/Jomur5X8MJ Ubicacion: </w:t>
      </w:r>
    </w:p>
    <w:p>
      <w:pPr>
        <w:pStyle w:val="ListNumber"/>
      </w:pPr>
      <w:r>
        <w:t xml:space="preserve">ID: 1139604261283815425 Fecha: 2019-06-14 18:43:23 Texto: RT @AFPespanol: #ÚLTIMAHORA Londres señala que "casi con certeza" Irán está detrás de los ataques contra los petroleros en el Golfo de Omán… Ubicacion: </w:t>
      </w:r>
    </w:p>
    <w:p>
      <w:pPr>
        <w:pStyle w:val="ListNumber"/>
      </w:pPr>
      <w:r>
        <w:t xml:space="preserve">ID: 1139598679311040512 Fecha: 2019-06-14 18:21:12 Texto: @juan_gasparini @ONU_es Buenas, me gustaría contactarle! Me puede seguir para DM Ubicacion: </w:t>
      </w:r>
    </w:p>
    <w:p>
      <w:pPr>
        <w:pStyle w:val="ListNumber"/>
      </w:pPr>
      <w:r>
        <w:t xml:space="preserve">ID: 1139542390300192768 Fecha: 2019-06-14 14:37:32 Texto: #ATENCION https://t.co/q3lcf02KK8 Ubicacion: </w:t>
      </w:r>
    </w:p>
    <w:p>
      <w:pPr>
        <w:pStyle w:val="ListNumber"/>
      </w:pPr>
      <w:r>
        <w:t xml:space="preserve">ID: 1139528939947397127 Fecha: 2019-06-14 13:44:05 Texto: #ATENCION gob de Suecia confirma reunión de actores políticos Venezolanos en #Estocolmo con la intención de promove… https://t.co/Alh1TiyeIG Ubicacion: </w:t>
      </w:r>
    </w:p>
    <w:p>
      <w:pPr>
        <w:pStyle w:val="ListNumber"/>
      </w:pPr>
      <w:r>
        <w:t xml:space="preserve">ID: 1139358998795292672 Fecha: 2019-06-14 02:28:48 Texto: RT @dw_espanol: En este audio hasta ahora inédito, Frida Kahlo lee un texto acerca de su esposo, el también artista mexicano Diego Rivera.… Ubicacion: </w:t>
      </w:r>
    </w:p>
    <w:p>
      <w:pPr>
        <w:pStyle w:val="ListNumber"/>
      </w:pPr>
      <w:r>
        <w:t xml:space="preserve">ID: 1139358000081252353 Fecha: 2019-06-14 02:24:50 Texto: https://t.co/SK6nMVWTlK Ubicacion: </w:t>
      </w:r>
    </w:p>
    <w:p>
      <w:pPr>
        <w:pStyle w:val="ListNumber"/>
      </w:pPr>
      <w:r>
        <w:t xml:space="preserve">ID: 1139356623120601088 Fecha: 2019-06-14 02:19:21 Texto: RT @AFPespanol: #ÚLTIMAHORA Arabia Saudita intercepta cinco drones de rebeldes yemeníes en ataque contra un aeropuerto (coalición) #AFP Ubicacion: </w:t>
      </w:r>
    </w:p>
    <w:p>
      <w:pPr>
        <w:pStyle w:val="ListNumber"/>
      </w:pPr>
      <w:r>
        <w:t xml:space="preserve">ID: 1139282000991457280 Fecha: 2019-06-13 21:22:50 Texto: RT @VOANoticias: "No somos participantes en esa reunión, creo que el secretario general siempre ha dicho en su oficina de buenos oficios es… Ubicacion: </w:t>
      </w:r>
    </w:p>
    <w:p>
      <w:pPr>
        <w:pStyle w:val="ListNumber"/>
      </w:pPr>
      <w:r>
        <w:t xml:space="preserve">ID: 1139263087767425026 Fecha: 2019-06-13 20:07:41 Texto: RT @CaraotaDigital: #ÚltimaHora | Juan Guaidó, presidente (E) de #Venezuela ratificó ruta y confirmó mediación en #Estocolmo, #Suecia 🇸🇪 ht… Ubicacion: </w:t>
      </w:r>
    </w:p>
    <w:p>
      <w:pPr>
        <w:pStyle w:val="ListNumber"/>
      </w:pPr>
      <w:r>
        <w:t xml:space="preserve">ID: 1139187345381625856 Fecha: 2019-06-13 15:06:42 Texto: RT @NTelevisa_com: Muere la actriz Edith González víctima de cáncer; estaba internada en un hospital del Estado de México, tenía 54 años. h… Ubicacion: </w:t>
      </w:r>
    </w:p>
    <w:p>
      <w:pPr>
        <w:pStyle w:val="ListNumber"/>
      </w:pPr>
      <w:r>
        <w:t xml:space="preserve">ID: 1139008783324237825 Fecha: 2019-06-13 03:17:10 Texto: Cínico le dice la vicepdte de #Colombia @mluciaramirez al exguerrillero #Santrich al presentarse a ocupar una curul… https://t.co/H8R8CigGEA Ubicacion: </w:t>
      </w:r>
    </w:p>
    <w:p>
      <w:pPr>
        <w:pStyle w:val="ListNumber"/>
      </w:pPr>
      <w:r>
        <w:t xml:space="preserve">ID: 1139007527499259905 Fecha: 2019-06-13 03:12:10 Texto: Por si quieren ir a descansar, con una sonrisa... https://t.co/9bFPWt9vud Ubicacion: </w:t>
      </w:r>
    </w:p>
    <w:p>
      <w:pPr>
        <w:pStyle w:val="ListNumber"/>
      </w:pPr>
      <w:r>
        <w:t>ID: 1138968286064979970 Fecha: 2019-06-13 00:36:15 Texto: RT @CaraotaDigital: «Disparar a matar»: la orden de colectivos en la frontera contra militares venezolanos | Video: @VOANoticias</w:t>
        <w:br/>
        <w:t xml:space="preserve">Lee más de… Ubicacion: </w:t>
      </w:r>
    </w:p>
    <w:p>
      <w:pPr>
        <w:pStyle w:val="ListNumber"/>
      </w:pPr>
      <w:r>
        <w:t xml:space="preserve">ID: 1138967697247653888 Fecha: 2019-06-13 00:33:54 Texto: Aquí la respuesta de @PaolaHolguin a esa propuesta https://t.co/BPlVV265xZ https://t.co/K51wtACsNU Ubicacion: </w:t>
      </w:r>
    </w:p>
    <w:p>
      <w:pPr>
        <w:pStyle w:val="ListNumber"/>
      </w:pPr>
      <w:r>
        <w:t>ID: 1138961872097619968 Fecha: 2019-06-13 00:10:45 Texto: RT @CaraotaDigital: #Exclusiva | No hay plata para pasaportes, pero sí para controlar entrada de colombianos</w:t>
        <w:br/>
        <w:br/>
        <w:t xml:space="preserve">La senadora @PaolaHolguin ins… Ubicacion: </w:t>
      </w:r>
    </w:p>
    <w:p>
      <w:pPr>
        <w:pStyle w:val="ListNumber"/>
      </w:pPr>
      <w:r>
        <w:t xml:space="preserve">ID: 1138955268518227969 Fecha: 2019-06-12 23:44:31 Texto: @lorebornacelly @veronicasuasan El ron está en 80! 🥴 Ubicacion: </w:t>
      </w:r>
    </w:p>
    <w:p>
      <w:pPr>
        <w:pStyle w:val="ListNumber"/>
      </w:pPr>
      <w:r>
        <w:t xml:space="preserve">ID: 1138954972102615041 Fecha: 2019-06-12 23:43:20 Texto: “Absurda” es la prevención de querer controlar la entrada de #Colombianos a #Venezuela según comenta la senadora… https://t.co/SwWGa2eUQ1 Ubicacion: </w:t>
      </w:r>
    </w:p>
    <w:p>
      <w:pPr>
        <w:pStyle w:val="ListNumber"/>
      </w:pPr>
      <w:r>
        <w:t xml:space="preserve">ID: 1138906640651096064 Fecha: 2019-06-12 20:31:17 Texto: RT @AFPespanol: #ÚLTIMAHORA El fiscal electoral Óscar Schaad sale de Guatemala por amenazas previo a los comicios generales del domingo (of… Ubicacion: </w:t>
      </w:r>
    </w:p>
    <w:p>
      <w:pPr>
        <w:pStyle w:val="ListNumber"/>
      </w:pPr>
      <w:r>
        <w:t xml:space="preserve">ID: 1138853733415231488 Fecha: 2019-06-12 17:01:03 Texto: RT @TvcucutaC: 🔴 Quinto día de la apertura de la frontera pero aquí en el puente internacional Francisco de Paula Santander todo sigue igua… Ubicacion: </w:t>
      </w:r>
    </w:p>
    <w:p>
      <w:pPr>
        <w:pStyle w:val="ListNumber"/>
      </w:pPr>
      <w:r>
        <w:t xml:space="preserve">ID: 1138853690591383552 Fecha: 2019-06-12 17:00:53 Texto: RT @AFPespanol: #ÚLTIMAHORA Trump dice que se reunirá con Putin en la cumbre del G20 en Japón #AFP https://t.co/ADtYPTUo2b Ubicacion: </w:t>
      </w:r>
    </w:p>
    <w:p>
      <w:pPr>
        <w:pStyle w:val="ListNumber"/>
      </w:pPr>
      <w:r>
        <w:t xml:space="preserve">ID: 1138840518748758016 Fecha: 2019-06-12 16:08:32 Texto: https://t.co/2EgnIrLzxE Ubicacion: </w:t>
      </w:r>
    </w:p>
    <w:p>
      <w:pPr>
        <w:pStyle w:val="ListNumber"/>
      </w:pPr>
      <w:r>
        <w:t xml:space="preserve">ID: 1138839564028731394 Fecha: 2019-06-12 16:04:45 Texto: Corrección CONO MONETARIO! Ubicacion: </w:t>
      </w:r>
    </w:p>
    <w:p>
      <w:pPr>
        <w:pStyle w:val="ListNumber"/>
      </w:pPr>
      <w:r>
        <w:t xml:space="preserve">ID: 1138837105763860480 Fecha: 2019-06-12 15:54:59 Texto: Y con uds. El nuevo grupo de billetes q amplía el coño monetario en #Venezuela https://t.co/LziMavX3Df Ubicacion: </w:t>
      </w:r>
    </w:p>
    <w:p>
      <w:pPr>
        <w:pStyle w:val="ListNumber"/>
      </w:pPr>
      <w:r>
        <w:t xml:space="preserve">ID: 1138828389622714368 Fecha: 2019-06-12 15:20:21 Texto: RT @AlertaNews24: URGENTE: Hong Kong: https://t.co/XJcQI8SyKI Ubicacion: </w:t>
      </w:r>
    </w:p>
    <w:p>
      <w:pPr>
        <w:pStyle w:val="ListNumber"/>
      </w:pPr>
      <w:r>
        <w:t xml:space="preserve">ID: 1138815906618982402 Fecha: 2019-06-12 14:30:44 Texto: RT @CarlosAlvQ: Pude conversar con la periodista costarricense/nicaragüense Lucía Pineda. Me alegra profundamente su libertad. Costa Rica s… Ubicacion: </w:t>
      </w:r>
    </w:p>
    <w:p>
      <w:pPr>
        <w:pStyle w:val="ListNumber"/>
      </w:pPr>
      <w:r>
        <w:t xml:space="preserve">ID: 1138813231441633281 Fecha: 2019-06-12 14:20:07 Texto: RT @AFPespanol: #ÚLTIMAHORA Excarcelan al expresidente panameño Martinelli, acusado de espionaje (tribunal) #AFP https://t.co/EH1lPoPMSe Ubicacion: </w:t>
      </w:r>
    </w:p>
    <w:p>
      <w:pPr>
        <w:pStyle w:val="ListNumber"/>
      </w:pPr>
      <w:r>
        <w:t xml:space="preserve">ID: 1138631613347241984 Fecha: 2019-06-12 02:18:26 Texto: RT @CaraotaDigital: “Estuve defecando en mi mano» confesó ex presa política de #Nicaragua              __              https://t.co/bwqtS9u… Ubicacion: </w:t>
      </w:r>
    </w:p>
    <w:p>
      <w:pPr>
        <w:pStyle w:val="ListNumber"/>
      </w:pPr>
      <w:r>
        <w:t xml:space="preserve">ID: 1138628684435329025 Fecha: 2019-06-12 02:06:47 Texto: RT @ajplusespanol: ¿Has tenido problemas para que te paguen por tu trabajo? Esta periodista fue agredida por cobrar sus honorarios. </w:t>
        <w:br/>
        <w:br/>
        <w:t xml:space="preserve">Mucho… Ubicacion: </w:t>
      </w:r>
    </w:p>
    <w:p>
      <w:pPr>
        <w:pStyle w:val="ListNumber"/>
      </w:pPr>
      <w:r>
        <w:t xml:space="preserve">ID: 1138481969069723651 Fecha: 2019-06-11 16:23:48 Texto: RT @netblocks: Confirmed: YouTube, Periscope, Bing and Google services restricted in #Venezuela during National Assembly session; incident… Ubicacion: </w:t>
      </w:r>
    </w:p>
    <w:p>
      <w:pPr>
        <w:pStyle w:val="ListNumber"/>
      </w:pPr>
      <w:r>
        <w:t xml:space="preserve">ID: 1138475482419216384 Fecha: 2019-06-11 15:58:01 Texto: Hola @elamplipuntocom necesito contactarles... saludos y excelente trabajo! Ubicacion: </w:t>
      </w:r>
    </w:p>
    <w:p>
      <w:pPr>
        <w:pStyle w:val="ListNumber"/>
      </w:pPr>
      <w:r>
        <w:t xml:space="preserve">ID: 1138471541665095681 Fecha: 2019-06-11 15:42:21 Texto: RT @CABLENOTICIAS: #ENVIDEO: Las primeras palabras de Jesús Santrich (@SantrichLibre) en su llegada a la Corte Suprema de Justicia (@CorteS… Ubicacion: </w:t>
      </w:r>
    </w:p>
    <w:p>
      <w:pPr>
        <w:pStyle w:val="ListNumber"/>
      </w:pPr>
      <w:r>
        <w:t xml:space="preserve">ID: 1138468862813454337 Fecha: 2019-06-11 15:31:43 Texto: RT @confidencial_ni: Miguel Mora, habla desde su casa de habitación, luego de ser excarcelado. </w:t>
        <w:br/>
        <w:br/>
        <w:t xml:space="preserve">https://t.co/kjTx7WonkO https://t.co/lMXCI… Ubicacion: </w:t>
      </w:r>
    </w:p>
    <w:p>
      <w:pPr>
        <w:pStyle w:val="ListNumber"/>
      </w:pPr>
      <w:r>
        <w:t xml:space="preserve">ID: 1138461082039832577 Fecha: 2019-06-11 15:00:48 Texto: Mejor manera de contar este entramado, no he encontrado. Sencillo, actractivo, práctico y con estilo... 👏🏻👏🏻👏🏻👏🏻👏🏻… https://t.co/KOx340umob Ubicacion: </w:t>
      </w:r>
    </w:p>
    <w:p>
      <w:pPr>
        <w:pStyle w:val="ListNumber"/>
      </w:pPr>
      <w:r>
        <w:t xml:space="preserve">ID: 1138450276740980738 Fecha: 2019-06-11 14:17:52 Texto: #ATENCIÓN así fue la llegada a casa del Dir de @100noticiasni Fe #Nicaragua luego de ser liberado por tener un medi… https://t.co/7eG8c8LGVH Ubicacion: </w:t>
      </w:r>
    </w:p>
    <w:p>
      <w:pPr>
        <w:pStyle w:val="ListNumber"/>
      </w:pPr>
      <w:r>
        <w:t xml:space="preserve">ID: 1138449617610321921 Fecha: 2019-06-11 14:15:14 Texto: RT @CaraotaDigital: ¡Indignante! Periodista colombiana fue golpeada por el director de una revista            -'            https://t.co/8o… Ubicacion: </w:t>
      </w:r>
    </w:p>
    <w:p>
      <w:pPr>
        <w:pStyle w:val="ListNumber"/>
      </w:pPr>
      <w:r>
        <w:t>ID: 1138435528636936192 Fecha: 2019-06-11 13:19:15 Texto: RT @CaracolRadio: #ÚltimaHoraCaracol | Se acaba de posesionar Jesús Santrich como representante a la Camara</w:t>
        <w:br/>
        <w:br/>
        <w:t xml:space="preserve">https://t.co/s84uhoiNDq https:… Ubicacion: </w:t>
      </w:r>
    </w:p>
    <w:p>
      <w:pPr>
        <w:pStyle w:val="ListNumber"/>
      </w:pPr>
      <w:r>
        <w:t xml:space="preserve">ID: 1138276491215757317 Fecha: 2019-06-11 02:47:18 Texto: Así fue agredida una periodista en Colombia por hacer un reclamo a su superior. El agresor responde al nombre de… https://t.co/WDyzWkOB75 Ubicacion: </w:t>
      </w:r>
    </w:p>
    <w:p>
      <w:pPr>
        <w:pStyle w:val="ListNumber"/>
      </w:pPr>
      <w:r>
        <w:t xml:space="preserve">ID: 1138271311195754498 Fecha: 2019-06-11 02:26:43 Texto: Pdte @IvanDuque pide acelerar el cerco diplomático contra #Maduro mientras alaba los esfuerzos por la creación de… https://t.co/TxrTgAjzM2 Ubicacion: </w:t>
      </w:r>
    </w:p>
    <w:p>
      <w:pPr>
        <w:pStyle w:val="ListNumber"/>
      </w:pPr>
      <w:r>
        <w:t xml:space="preserve">ID: 1138182727260364801 Fecha: 2019-06-10 20:34:43 Texto: RT @USAenEspanol: Secretario Pompeo en #FoodPrize19: En Venezuela, por ejemplo, más del 60% del país se acuesta con hambre cada noche ... L… Ubicacion: </w:t>
      </w:r>
    </w:p>
    <w:p>
      <w:pPr>
        <w:pStyle w:val="ListNumber"/>
      </w:pPr>
      <w:r>
        <w:t xml:space="preserve">ID: 1138173148082384906 Fecha: 2019-06-10 19:56:39 Texto: El peor evaluado como presidente es #Maduro según encuestadora mexicana https://t.co/CIqhRdoIKu Ubicacion: </w:t>
      </w:r>
    </w:p>
    <w:p>
      <w:pPr>
        <w:pStyle w:val="ListNumber"/>
      </w:pPr>
      <w:r>
        <w:t xml:space="preserve">ID: 1138158983339008000 Fecha: 2019-06-10 19:00:22 Texto: RT @CaraotaDigital: #10Jun | #ÚltimaHora El gobernador de Nueva York Andrew Cuomo afirmó que el helicóptero que se estrelló contra el edifi… Ubicacion: </w:t>
      </w:r>
    </w:p>
    <w:p>
      <w:pPr>
        <w:pStyle w:val="ListNumber"/>
      </w:pPr>
      <w:r>
        <w:t xml:space="preserve">ID: 1138158847376449536 Fecha: 2019-06-10 18:59:49 Texto: RT @CaraotaDigital: #10Jun | Así fue el vuelo errático de un helicóptero que se estrelló en un edificio en la isla de Manhattan este lunes.… Ubicacion: </w:t>
      </w:r>
    </w:p>
    <w:p>
      <w:pPr>
        <w:pStyle w:val="ListNumber"/>
      </w:pPr>
      <w:r>
        <w:t xml:space="preserve">ID: 1138150004198166528 Fecha: 2019-06-10 18:24:41 Texto: #URGENTE así luce el edificio donde se estrelló el helicóptero en la ciudadela de #Manhattan #NuevaYork https://t.co/b2kY5xk31j Ubicacion: </w:t>
      </w:r>
    </w:p>
    <w:p>
      <w:pPr>
        <w:pStyle w:val="ListNumber"/>
      </w:pPr>
      <w:r>
        <w:t xml:space="preserve">ID: 1138148603262902272 Fecha: 2019-06-10 18:19:07 Texto: #LOULTIMO un helicóptero se estrella contra un edificio en #Manhattan en la ciudad de #NuevaYork #EnDesarrollo https://t.co/CDxiL9R8il Ubicacion: </w:t>
      </w:r>
    </w:p>
    <w:p>
      <w:pPr>
        <w:pStyle w:val="ListNumber"/>
      </w:pPr>
      <w:r>
        <w:t>ID: 1138130124182736904 Fecha: 2019-06-10 17:05:41 Texto: RT @CaraotaDigital: #10Jun | Policía de Cúcuta destruyó las trochas ilegales en la frontera</w:t>
        <w:br/>
        <w:br/>
        <w:t xml:space="preserve">En imágenes se puede observar cómo la Policía… Ubicacion: </w:t>
      </w:r>
    </w:p>
    <w:p>
      <w:pPr>
        <w:pStyle w:val="ListNumber"/>
      </w:pPr>
      <w:r>
        <w:t xml:space="preserve">ID: 1138123758659657729 Fecha: 2019-06-10 16:40:24 Texto: #ENVIVO pdtes @mauriciomacri @IvanDuque en declaración conjunta desde Bs.Aires </w:t>
        <w:br/>
        <w:br/>
        <w:t xml:space="preserve">https://t.co/D8rOYTXPdx Ubicacion: </w:t>
      </w:r>
    </w:p>
    <w:p>
      <w:pPr>
        <w:pStyle w:val="ListNumber"/>
      </w:pPr>
      <w:r>
        <w:t xml:space="preserve">ID: 1138123390420684800 Fecha: 2019-06-10 16:38:56 Texto: #AHORA así están las llamadas trochas, en la frontera e #Colombia y #Venezuela en Cúcuta. Los puentes improvisados… https://t.co/0LA0LwVbAJ Ubicacion: </w:t>
      </w:r>
    </w:p>
    <w:p>
      <w:pPr>
        <w:pStyle w:val="ListNumber"/>
      </w:pPr>
      <w:r>
        <w:t xml:space="preserve">ID: 1138122603103698944 Fecha: 2019-06-10 16:35:48 Texto: #AHORA así está la situación en las trochas en Cúcuta y la Policia de #Colombia pide ingresar por los pasos legales… https://t.co/dDogBMjnnV Ubicacion: </w:t>
      </w:r>
    </w:p>
    <w:p>
      <w:pPr>
        <w:pStyle w:val="ListNumber"/>
      </w:pPr>
      <w:r>
        <w:t xml:space="preserve">ID: 1138038815745093633 Fecha: 2019-06-10 11:02:52 Texto: RT @vaticannews_es: Comunicado del Episcopado de #Colombia sobre la reciente decisión de la Corte Constitucional que permite el consumo de… Ubicacion: </w:t>
      </w:r>
    </w:p>
    <w:p>
      <w:pPr>
        <w:pStyle w:val="ListNumber"/>
      </w:pPr>
      <w:r>
        <w:t xml:space="preserve">ID: 1137788802569781250 Fecha: 2019-06-09 18:29:24 Texto: RT @ReutersLatam: Manifestantes marchan y tiñen de rojo monumentos en #Paris para pedir el cierre de mataderos de #animales #vegan #vegano… Ubicacion: </w:t>
      </w:r>
    </w:p>
    <w:p>
      <w:pPr>
        <w:pStyle w:val="ListNumber"/>
      </w:pPr>
      <w:r>
        <w:t xml:space="preserve">ID: 1137775292431437824 Fecha: 2019-06-09 17:35:43 Texto: RT @SeleVinotinto: #Amistoso | Este es el once de la #Vinotinto para disputar su última presentación de la gira de preparación previa a la… Ubicacion: </w:t>
      </w:r>
    </w:p>
    <w:p>
      <w:pPr>
        <w:pStyle w:val="ListNumber"/>
      </w:pPr>
      <w:r>
        <w:t xml:space="preserve">ID: 1137763662826016774 Fecha: 2019-06-09 16:49:30 Texto: Así luce el Pte Simón Bolivar en la frontera de #Coolmbia y #Venezuela luego de que movieran los contenedores liger… https://t.co/NbWXy2RqhG Ubicacion: </w:t>
      </w:r>
    </w:p>
    <w:p>
      <w:pPr>
        <w:pStyle w:val="ListNumber"/>
      </w:pPr>
      <w:r>
        <w:t xml:space="preserve">ID: 1137745702388457473 Fecha: 2019-06-09 15:38:08 Texto: RT @ReutersLatam: #Unicef afirma que 3,2 millones de niños en #Venezuela necesitan asistencia https://t.co/FdIztfgDHo Ubicacion: </w:t>
      </w:r>
    </w:p>
    <w:p>
      <w:pPr>
        <w:pStyle w:val="ListNumber"/>
      </w:pPr>
      <w:r>
        <w:t xml:space="preserve">ID: 1137722681376329729 Fecha: 2019-06-09 14:06:39 Texto: RT @Tonycarrascoc: La imagen del lamentable accidente del futbolista del Deportivo Táchira  Edgar Bonilla que le arrebató la vida. Luto en… Ubicacion: </w:t>
      </w:r>
    </w:p>
    <w:p>
      <w:pPr>
        <w:pStyle w:val="ListNumber"/>
      </w:pPr>
      <w:r>
        <w:t xml:space="preserve">ID: 1137463075420954625 Fecha: 2019-06-08 20:55:04 Texto: #ATENCIÓN Dir de @MigracionCol hace balance tras apertura de pasos fronterizos por parte de #Venezuela en frontera… https://t.co/ZaGGix0kVt Ubicacion: </w:t>
      </w:r>
    </w:p>
    <w:p>
      <w:pPr>
        <w:pStyle w:val="ListNumber"/>
      </w:pPr>
      <w:r>
        <w:t xml:space="preserve">ID: 1137453134618513408 Fecha: 2019-06-08 20:15:34 Texto: #LOULTIMO se acaba de aprobar ley de amnistía en #Nicaragua en el seno de la AN de ese país,y arropa a todos los q… https://t.co/rxomkDcB5r Ubicacion: </w:t>
      </w:r>
    </w:p>
    <w:p>
      <w:pPr>
        <w:pStyle w:val="ListNumber"/>
      </w:pPr>
      <w:r>
        <w:t xml:space="preserve">ID: 1137452069600792578 Fecha: 2019-06-08 20:11:20 Texto: RT @AFPespanol: #ÚLTIMAHORA Nicaragua aprueba amnistía para presos y responsables de reprimir protestas #AFP https://t.co/Od9myzeNJQ Ubicacion: </w:t>
      </w:r>
    </w:p>
    <w:p>
      <w:pPr>
        <w:pStyle w:val="ListNumber"/>
      </w:pPr>
      <w:r>
        <w:t xml:space="preserve">ID: 1137445400707776512 Fecha: 2019-06-08 19:44:50 Texto: RT @raymacaricatura: Jose Maria Vargas : médico cirujano, científico, catedrático y rector de la Universidad de Ccs, además de político, es… Ubicacion: </w:t>
      </w:r>
    </w:p>
    <w:p>
      <w:pPr>
        <w:pStyle w:val="ListNumber"/>
      </w:pPr>
      <w:r>
        <w:t xml:space="preserve">ID: 1137442896980992002 Fecha: 2019-06-08 19:34:53 Texto: Angelina Jolie #AngelinaJolie estuvo reunida con el pdte @IvanDuque y ayer estuvo con refugiados #Venezolanos en Rí… https://t.co/Vl5KzmxYg3 Ubicacion: </w:t>
      </w:r>
    </w:p>
    <w:p>
      <w:pPr>
        <w:pStyle w:val="ListNumber"/>
      </w:pPr>
      <w:r>
        <w:t>ID: 1137381904573972480 Fecha: 2019-06-08 15:32:32 Texto: RT @TvcucutaC: Asi continúa la apertura de la  frontera. En Vivo Desde el puente internacional Simón Bolívar.</w:t>
        <w:br/>
        <w:br/>
        <w:t>#CUCUTA</w:t>
        <w:br/>
        <w:t>#VENEZUELA</w:t>
        <w:br/>
        <w:t xml:space="preserve">#COLOMBIA… Ubicacion: </w:t>
      </w:r>
    </w:p>
    <w:p>
      <w:pPr>
        <w:pStyle w:val="ListNumber"/>
      </w:pPr>
      <w:r>
        <w:t xml:space="preserve">ID: 1137365773343756288 Fecha: 2019-06-08 14:28:26 Texto: RT @USAenEspanol: Estados Unidos y México se reunieron esta semana para enfrentar los desafíos compartidos de la migración irregular. Los g… Ubicacion: </w:t>
      </w:r>
    </w:p>
    <w:p>
      <w:pPr>
        <w:pStyle w:val="ListNumber"/>
      </w:pPr>
      <w:r>
        <w:t xml:space="preserve">ID: 1137358875148083201 Fecha: 2019-06-08 14:01:01 Texto: RT @TvcucutaC: A esta hora  se mantienen los contenedores en el puente internacional Simón Bolívar a medida que avanzan las horas aumenta e… Ubicacion: </w:t>
      </w:r>
    </w:p>
    <w:p>
      <w:pPr>
        <w:pStyle w:val="ListNumber"/>
      </w:pPr>
      <w:r>
        <w:t xml:space="preserve">ID: 1137202436198846464 Fecha: 2019-06-08 03:39:23 Texto: Se logra acuerdo entre #EEUU y #Mexico en materia migratoria. Justo antes q #AMLO vaya a la frontera y luego q… https://t.co/SMZgvdXbnP Ubicacion: </w:t>
      </w:r>
    </w:p>
    <w:p>
      <w:pPr>
        <w:pStyle w:val="ListNumber"/>
      </w:pPr>
      <w:r>
        <w:t xml:space="preserve">ID: 1137197715924934656 Fecha: 2019-06-08 03:20:38 Texto: RT @AFPespanol: #ÚLTIMAHORA López Obrador celebra acuerdo migratorio con EEUU que suspende aranceles a México #AFP https://t.co/0gZSdzG26H Ubicacion: </w:t>
      </w:r>
    </w:p>
    <w:p>
      <w:pPr>
        <w:pStyle w:val="ListNumber"/>
      </w:pPr>
      <w:r>
        <w:t xml:space="preserve">ID: 1137128911568035840 Fecha: 2019-06-07 22:47:14 Texto: RT @AlertaNews24: URGENTE: Facebook cierra la nueva cuenta de Rafael Correa que en pocas horas ya contaba con más de 40.000 seguidores. Ubicacion: </w:t>
      </w:r>
    </w:p>
    <w:p>
      <w:pPr>
        <w:pStyle w:val="ListNumber"/>
      </w:pPr>
      <w:r>
        <w:t xml:space="preserve">ID: 1137097345261297665 Fecha: 2019-06-07 20:41:48 Texto: Emb de @jguaido en #EEUU agradece al Gob de ese país la aceptación del decreto de pasaportes  vencidos, y su extens… https://t.co/eGz4uSiiW8 Ubicacion: </w:t>
      </w:r>
    </w:p>
    <w:p>
      <w:pPr>
        <w:pStyle w:val="ListNumber"/>
      </w:pPr>
      <w:r>
        <w:t xml:space="preserve">ID: 1137096605226733569 Fecha: 2019-06-07 20:38:51 Texto: #URGENTE decreto de @jguaido Fe extender vigencia de pasaportes vzlanos vencidos por 5años, es aceptado por el gobi… https://t.co/fQ18VftIqG Ubicacion: </w:t>
      </w:r>
    </w:p>
    <w:p>
      <w:pPr>
        <w:pStyle w:val="ListNumber"/>
      </w:pPr>
      <w:r>
        <w:t xml:space="preserve">ID: 1137095497003520002 Fecha: 2019-06-07 20:34:27 Texto: RT @carlosvecchio: Gracias al gobierno de @realDonaldTrump de aceptar el decreto del pdte @jguaido q permite vigencia d los pasaportes Vzln… Ubicacion: </w:t>
      </w:r>
    </w:p>
    <w:p>
      <w:pPr>
        <w:pStyle w:val="ListNumber"/>
      </w:pPr>
      <w:r>
        <w:t>ID: 1137075112186929154 Fecha: 2019-06-07 19:13:27 Texto: RT @ACNURamericas: La cifra de refugiados y migrantes de #Venezuela llega a los cuatro millones.</w:t>
        <w:br/>
        <w:br/>
        <w:t xml:space="preserve">A nivel mundial, los venezolanos son ya u… Ubicacion: </w:t>
      </w:r>
    </w:p>
    <w:p>
      <w:pPr>
        <w:pStyle w:val="ListNumber"/>
      </w:pPr>
      <w:r>
        <w:t xml:space="preserve">ID: 1136829704755982337 Fecha: 2019-06-07 02:58:17 Texto: @nayibbukele @marioduran1 @InjuveSV https://t.co/U70ZzhP485 Ubicacion: </w:t>
      </w:r>
    </w:p>
    <w:p>
      <w:pPr>
        <w:pStyle w:val="ListNumber"/>
      </w:pPr>
      <w:r>
        <w:t xml:space="preserve">ID: 1136816373806579713 Fecha: 2019-06-07 02:05:19 Texto: Puedes ordenar la salida del personaje que tenemos por aquí... @nayibbukele 🇻🇪 https://t.co/LmJvMGzVDK Ubicacion: </w:t>
      </w:r>
    </w:p>
    <w:p>
      <w:pPr>
        <w:pStyle w:val="ListNumber"/>
      </w:pPr>
      <w:r>
        <w:t xml:space="preserve">ID: 1136742021367046144 Fecha: 2019-06-06 21:09:52 Texto: RT @CaraotaDigital: #6Jun | Bolsonaro sobre Argentina «No queremos nuevas Venezuela en la región» https://t.co/zwe8grkTnC https://t.co/DNFT… Ubicacion: </w:t>
      </w:r>
    </w:p>
    <w:p>
      <w:pPr>
        <w:pStyle w:val="ListNumber"/>
      </w:pPr>
      <w:r>
        <w:t xml:space="preserve">ID: 1136700329599406080 Fecha: 2019-06-06 18:24:12 Texto: Le cambiaron el nombre al edo.Vargas , ¿le parece que esté bien o no? Ubicacion: </w:t>
      </w:r>
    </w:p>
    <w:p>
      <w:pPr>
        <w:pStyle w:val="ListNumber"/>
      </w:pPr>
      <w:r>
        <w:t xml:space="preserve">ID: 1136690741139451904 Fecha: 2019-06-06 17:46:06 Texto: #LOULTIMO declaración de #GrupoDeLima desde #Guatemala respecto a la situación de #Venezuela https://t.co/kP4EfZUg0r Ubicacion: </w:t>
      </w:r>
    </w:p>
    <w:p>
      <w:pPr>
        <w:pStyle w:val="ListNumber"/>
      </w:pPr>
      <w:r>
        <w:t>ID: 1136647989668261889 Fecha: 2019-06-06 14:56:13 Texto: RT @CaraotaDigital: La primera dama de #Venezuela, @FabiiRosales está lista para conversar con @LuisOlavarrieta.</w:t>
        <w:br/>
        <w:br/>
        <w:t xml:space="preserve">#CaraotaDigital https://t… Ubicacion: </w:t>
      </w:r>
    </w:p>
    <w:p>
      <w:pPr>
        <w:pStyle w:val="ListNumber"/>
      </w:pPr>
      <w:r>
        <w:t>ID: 1136633798702051328 Fecha: 2019-06-06 13:59:49 Texto: RT @AFPespanol: Youtube prohíbe videos que promuevan racismo y discriminación #AFP</w:t>
        <w:br/>
        <w:t xml:space="preserve">https://t.co/1hfS9J81Wb https://t.co/yn04QU0sAI Ubicacion: </w:t>
      </w:r>
    </w:p>
    <w:p>
      <w:pPr>
        <w:pStyle w:val="ListNumber"/>
      </w:pPr>
      <w:r>
        <w:t xml:space="preserve">ID: 1136458767149731840 Fecha: 2019-06-06 02:24:19 Texto: Los peligros de un micrófono abierto en un programa #ENVIVO, escuchen con atención las quejas del gob de Portuguesa… https://t.co/6htNPOrHgN Ubicacion: </w:t>
      </w:r>
    </w:p>
    <w:p>
      <w:pPr>
        <w:pStyle w:val="ListNumber"/>
      </w:pPr>
      <w:r>
        <w:t xml:space="preserve">ID: 1136453481785626624 Fecha: 2019-06-06 02:03:18 Texto: RT @Gbastidas: "Los insumos no llegaron. La vaina está muy dura. Las semillas no llegó completa", se escuchó decir al Gobernador de Portugu… Ubicacion: </w:t>
      </w:r>
    </w:p>
    <w:p>
      <w:pPr>
        <w:pStyle w:val="ListNumber"/>
      </w:pPr>
      <w:r>
        <w:t xml:space="preserve">ID: 1136447168317927424 Fecha: 2019-06-06 01:38:13 Texto: #NICARAGUA https://t.co/UBVVTkMU97 Ubicacion: </w:t>
      </w:r>
    </w:p>
    <w:p>
      <w:pPr>
        <w:pStyle w:val="ListNumber"/>
      </w:pPr>
      <w:r>
        <w:t xml:space="preserve">ID: 1136444991306383361 Fecha: 2019-06-06 01:29:34 Texto: RT @AFPespanol: Miles conmemoraron la sangrienta represión de Tiananmen, 30 años después #AFP https://t.co/Y7kmyWGTBu Ubicacion: </w:t>
      </w:r>
    </w:p>
    <w:p>
      <w:pPr>
        <w:pStyle w:val="ListNumber"/>
      </w:pPr>
      <w:r>
        <w:t xml:space="preserve">ID: 1136425166433595398 Fecha: 2019-06-06 00:10:48 Texto: Y chuao estuvo desde el medio día... https://t.co/oBNLLkP6PD Ubicacion: </w:t>
      </w:r>
    </w:p>
    <w:p>
      <w:pPr>
        <w:pStyle w:val="ListNumber"/>
      </w:pPr>
      <w:r>
        <w:t xml:space="preserve">ID: 1136370377419100163 Fecha: 2019-06-05 20:33:05 Texto: RT @washingtonpost: Exclusive: Pompeo opens up about Venezuelan opposition, says keeping it united "has proven devilishly difficult" https:… Ubicacion: </w:t>
      </w:r>
    </w:p>
    <w:p>
      <w:pPr>
        <w:pStyle w:val="ListNumber"/>
      </w:pPr>
      <w:r>
        <w:t xml:space="preserve">ID: 1136316641644503041 Fecha: 2019-06-05 16:59:33 Texto: A seguir luchando por el pais, llegó la esposa de @jguaido a #Venezuela de regreso. https://t.co/vlk5voyPoA Ubicacion: </w:t>
      </w:r>
    </w:p>
    <w:p>
      <w:pPr>
        <w:pStyle w:val="ListNumber"/>
      </w:pPr>
      <w:r>
        <w:t>ID: 1136312316214071296 Fecha: 2019-06-05 16:42:22 Texto: RT @CaraotaDigital: Este de Caracas sin electricidad este #5Jun</w:t>
        <w:br/>
        <w:br/>
        <w:t xml:space="preserve">Durante la lluviosa mañana de este miércoles un apagón afectó distintas zo… Ubicacion: </w:t>
      </w:r>
    </w:p>
    <w:p>
      <w:pPr>
        <w:pStyle w:val="ListNumber"/>
      </w:pPr>
      <w:r>
        <w:t xml:space="preserve">ID: 1136284981863563265 Fecha: 2019-06-05 14:53:45 Texto: #SinLuz en el cubo negro y alrededores... pueden reportar quiénes están sin el servicio??? Ubicacion: </w:t>
      </w:r>
    </w:p>
    <w:p>
      <w:pPr>
        <w:pStyle w:val="ListNumber"/>
      </w:pPr>
      <w:r>
        <w:t xml:space="preserve">ID: 1136258899718365184 Fecha: 2019-06-05 13:10:07 Texto: RT @CaraotaDigital: #5Jun Al “cómplice” de Maduro, le respondió canciller de Colombia desde Rusia </w:t>
        <w:br/>
        <w:br/>
        <w:t xml:space="preserve">Carlos Holmes Trujillo, rechazó las acu… Ubicacion: </w:t>
      </w:r>
    </w:p>
    <w:p>
      <w:pPr>
        <w:pStyle w:val="ListNumber"/>
      </w:pPr>
      <w:r>
        <w:t xml:space="preserve">ID: 1136093235657527296 Fecha: 2019-06-05 02:11:49 Texto: RT @RRequesens: 🚨ATENCIÓN VZLA: Este viernes hay elecciones en la #UCV y alertamos posible jugada Madurista para confundir estudiantes: neg… Ubicacion: </w:t>
      </w:r>
    </w:p>
    <w:p>
      <w:pPr>
        <w:pStyle w:val="ListNumber"/>
      </w:pPr>
      <w:r>
        <w:t xml:space="preserve">ID: 1136063047410290689 Fecha: 2019-06-05 00:11:52 Texto: RT @AlbertoRavell: .@AlbertoRavell a @dcabellor: Tu terrorismo judicial no me amilana y no exonera tus crímenes https://t.co/Ed9YT1cFNM Ubicacion: </w:t>
      </w:r>
    </w:p>
    <w:p>
      <w:pPr>
        <w:pStyle w:val="ListNumber"/>
      </w:pPr>
      <w:r>
        <w:t xml:space="preserve">ID: 1135972417250242563 Fecha: 2019-06-04 18:11:44 Texto: RT @Miguel_Pizarro: Hoy, en la #SesiónAN, fue aprobado el acuerdo presentado por la Comisión Especial de Seguimiento a la Ayuda Humanitaria… Ubicacion: </w:t>
      </w:r>
    </w:p>
    <w:p>
      <w:pPr>
        <w:pStyle w:val="ListNumber"/>
      </w:pPr>
      <w:r>
        <w:t xml:space="preserve">ID: 1135955485897699328 Fecha: 2019-06-04 17:04:27 Texto: #VIDEO pdte del parlamento Vzlano. @jguaido en palco de prensa, luego del ingreso de los medios en medio de empujon… https://t.co/K8YgxRgchY Ubicacion: </w:t>
      </w:r>
    </w:p>
    <w:p>
      <w:pPr>
        <w:pStyle w:val="ListNumber"/>
      </w:pPr>
      <w:r>
        <w:t xml:space="preserve">ID: 1135934739871911945 Fecha: 2019-06-04 15:42:01 Texto: RT @cnve24: El Presidente de la Asamblea Nacional, @jguaido felicitó el ingreso del personal de prensa al Palacio Federal Legislativo tras… Ubicacion: </w:t>
      </w:r>
    </w:p>
    <w:p>
      <w:pPr>
        <w:pStyle w:val="ListNumber"/>
      </w:pPr>
      <w:r>
        <w:t xml:space="preserve">ID: 1135927939491663873 Fecha: 2019-06-04 15:14:59 Texto: RT @cnve24: #ENVIVO Así luce el palco de la prensa tras su regreso a la @AsambleaVE #4Jun https://t.co/h7MqaiRutY Ubicacion: </w:t>
      </w:r>
    </w:p>
    <w:p>
      <w:pPr>
        <w:pStyle w:val="ListNumber"/>
      </w:pPr>
      <w:r>
        <w:t xml:space="preserve">ID: 1135926575688560640 Fecha: 2019-06-04 15:09:34 Texto: #AHORA habla @jguaido luego de que se lograra la entrada de la prensa a la @AsambleaVE </w:t>
        <w:br/>
        <w:br/>
        <w:t xml:space="preserve">https://t.co/UjK3zl5bRT Ubicacion: </w:t>
      </w:r>
    </w:p>
    <w:p>
      <w:pPr>
        <w:pStyle w:val="ListNumber"/>
      </w:pPr>
      <w:r>
        <w:t>ID: 1135925160048037889 Fecha: 2019-06-04 15:03:57 Texto: RT @CaraotaDigital: #4Jun | Brasil reconoció embajadora designada por Guaidó</w:t>
        <w:br/>
        <w:br/>
        <w:t xml:space="preserve">Este martes #4Jun fue reconocida por el gobierno de @jairbols… Ubicacion: </w:t>
      </w:r>
    </w:p>
    <w:p>
      <w:pPr>
        <w:pStyle w:val="ListNumber"/>
      </w:pPr>
      <w:r>
        <w:t xml:space="preserve">ID: 1135922452658343936 Fecha: 2019-06-04 14:53:11 Texto: #LoUltimo en perfecto estado y haciendo ejercicio de su Libertad de movimiento, dice vocero del gob de #España… https://t.co/ZbafkuQt32 Ubicacion: </w:t>
      </w:r>
    </w:p>
    <w:p>
      <w:pPr>
        <w:pStyle w:val="ListNumber"/>
      </w:pPr>
      <w:r>
        <w:t xml:space="preserve">ID: 1135920643000524800 Fecha: 2019-06-04 14:46:00 Texto: #LOULTIMO en #España están @liliantintori y su hija menor. Según confirma el gobierno de @sanchezcastejon Ubicacion: </w:t>
      </w:r>
    </w:p>
    <w:p>
      <w:pPr>
        <w:pStyle w:val="ListNumber"/>
      </w:pPr>
      <w:r>
        <w:t xml:space="preserve">ID: 1135893360110186497 Fecha: 2019-06-04 12:57:35 Texto: RT @MigracionCol: A partir de hoy todo #CiudadanoVenezolano🇻🇪 portador de un #PEP expedido en 2017 puede actualizarlo, sin ningún costo, en… Ubicacion: </w:t>
      </w:r>
    </w:p>
    <w:p>
      <w:pPr>
        <w:pStyle w:val="ListNumber"/>
      </w:pPr>
      <w:r>
        <w:t xml:space="preserve">ID: 1135859282690420736 Fecha: 2019-06-04 10:42:10 Texto: RT @AFPespanol: #ULTIMAHORA El Kremlin niega haber informado a Washington de la retirada de personal de Venezuela #AFP Ubicacion: </w:t>
      </w:r>
    </w:p>
    <w:p>
      <w:pPr>
        <w:pStyle w:val="ListNumber"/>
      </w:pPr>
      <w:r>
        <w:t>ID: 1135698024464826369 Fecha: 2019-06-04 00:01:23 Texto: RT @ajplusespanol: Vamos a ver una puesta de sol, pero desde la Estación Espacial Internacional 🌎</w:t>
        <w:br/>
        <w:br/>
        <w:t xml:space="preserve">Esta es una de las 16 puestas que los tr… Ubicacion: </w:t>
      </w:r>
    </w:p>
    <w:p>
      <w:pPr>
        <w:pStyle w:val="ListNumber"/>
      </w:pPr>
      <w:r>
        <w:t xml:space="preserve">ID: 1135633962074877954 Fecha: 2019-06-03 19:46:50 Texto: RT @ReutersLatam: El presidente de Estados Unidos, Donald #Trump, asiste a un banquete estatal en el Palacio de Buckingham organizado por l… Ubicacion: </w:t>
      </w:r>
    </w:p>
    <w:p>
      <w:pPr>
        <w:pStyle w:val="ListNumber"/>
      </w:pPr>
      <w:r>
        <w:t xml:space="preserve">ID: 1135607200636985345 Fecha: 2019-06-03 18:00:29 Texto: RT @AFPespanol: #ÚLTIMAHORA Rusia informó a EEUU que retiró la mayor parte de su personal de Venezuela (Trump) #AFP https://t.co/0P06zxnEFk Ubicacion: </w:t>
      </w:r>
    </w:p>
    <w:p>
      <w:pPr>
        <w:pStyle w:val="ListNumber"/>
      </w:pPr>
      <w:r>
        <w:t xml:space="preserve">ID: 1135534216081543168 Fecha: 2019-06-03 13:10:28 Texto: RT @briciosegovia: La reina isabel II de Inglaterra recibe a los #Trump en la 1ªvisita de Estado del mandatario desde que llegó a la Casa B… Ubicacion: </w:t>
      </w:r>
    </w:p>
    <w:p>
      <w:pPr>
        <w:pStyle w:val="ListNumber"/>
      </w:pPr>
      <w:r>
        <w:t xml:space="preserve">ID: 1135521495986376704 Fecha: 2019-06-03 12:19:56 Texto: Pdte de #EEUU ya está en #Londres para cumplir con su agenda de visita oficial al Reino Unido https://t.co/M7BVLgS89x Ubicacion: </w:t>
      </w:r>
    </w:p>
    <w:p>
      <w:pPr>
        <w:pStyle w:val="ListNumber"/>
      </w:pPr>
      <w:r>
        <w:t xml:space="preserve">ID: 1135325004705488896 Fecha: 2019-06-02 23:19:09 Texto: RT @jorgeramosnews: Aquí esta la entrevista que @NicolasMaduro no quería que el mundo viera. </w:t>
        <w:br/>
        <w:br/>
        <w:t xml:space="preserve">https://t.co/xCbW4IpD5O Ubicacion: </w:t>
      </w:r>
    </w:p>
    <w:p>
      <w:pPr>
        <w:pStyle w:val="ListNumber"/>
      </w:pPr>
      <w:r>
        <w:t xml:space="preserve">ID: 1135314200769835010 Fecha: 2019-06-02 22:36:13 Texto: RT @duquegustavoS: Vecinos, #2Jun, 6:20pm </w:t>
        <w:br/>
        <w:t xml:space="preserve">#AlMomento se desarrolla un incendio en el C.C San Ignacio, al parecer en el Gimnasio que funcio… Ubicacion: </w:t>
      </w:r>
    </w:p>
    <w:p>
      <w:pPr>
        <w:pStyle w:val="ListNumber"/>
      </w:pPr>
      <w:r>
        <w:t xml:space="preserve">ID: 1135308035172306944 Fecha: 2019-06-02 22:11:43 Texto: RT @jopoliszuk: En Güiria se sabe que solo entregar una mujer a redes de trata garantiza $300. Que el hotel donde las mujeres pernoctan ant… Ubicacion: </w:t>
      </w:r>
    </w:p>
    <w:p>
      <w:pPr>
        <w:pStyle w:val="ListNumber"/>
      </w:pPr>
      <w:r>
        <w:t xml:space="preserve">ID: 1134982988389867520 Fecha: 2019-06-02 00:40:06 Texto: https://t.co/XEfr0hY6vD Ubicacion: </w:t>
      </w:r>
    </w:p>
    <w:p>
      <w:pPr>
        <w:pStyle w:val="ListNumber"/>
      </w:pPr>
      <w:r>
        <w:t xml:space="preserve">ID: 1134928826109177856 Fecha: 2019-06-01 21:04:52 Texto: RT @jorgeramosnews: Este domingo, inmediatamente después de pasar la entrevista con Maduro por televisión (7PM), la vamos a subir en todas… Ubicacion: </w:t>
      </w:r>
    </w:p>
    <w:p>
      <w:pPr>
        <w:pStyle w:val="ListNumber"/>
      </w:pPr>
      <w:r>
        <w:t>ID: 1134829461336199169 Fecha: 2019-06-01 14:30:02 Texto: RT @ACNURamericas: ¡Los niños #venezolanos en el centro de ACNUR en Maicao, Colombia, aceptaron el reto!</w:t>
        <w:br/>
        <w:br/>
        <w:t xml:space="preserve">¿Y tú, vas a dar un paso más #Con… Ubicacion: </w:t>
      </w:r>
    </w:p>
    <w:p>
      <w:pPr>
        <w:pStyle w:val="ListNumber"/>
      </w:pPr>
      <w:r>
        <w:t xml:space="preserve">ID: 1134545397865766913 Fecha: 2019-05-31 19:41:16 Texto: RT @cnve24: Adm. Craig Faller recibido #SOUTHCOM Comandantes de Component Component y socios de la Guardia Costera hoy para discutir la seg… Ubicacion: </w:t>
      </w:r>
    </w:p>
    <w:p>
      <w:pPr>
        <w:pStyle w:val="ListNumber"/>
      </w:pPr>
      <w:r>
        <w:t xml:space="preserve">ID: 1134293995033628675 Fecha: 2019-05-31 03:02:17 Texto: RT @fannygomezlugo: Mi papá #EmeterioGomez incansable filósofo, economista, profesor en #Venezuela sufrió un accidente que lo dejó sin memo… Ubicacion: </w:t>
      </w:r>
    </w:p>
    <w:p>
      <w:pPr>
        <w:pStyle w:val="ListNumber"/>
      </w:pPr>
      <w:r>
        <w:t xml:space="preserve">ID: 1134293200347291648 Fecha: 2019-05-31 02:59:07 Texto: RT @AFPespanol: Instalan una tirolesa en la Torre Eiffel, donde los valientes podrán hacer el recorrido de un minuto viajando a 90 km por h… Ubicacion: </w:t>
      </w:r>
    </w:p>
    <w:p>
      <w:pPr>
        <w:pStyle w:val="ListNumber"/>
      </w:pPr>
      <w:r>
        <w:t xml:space="preserve">ID: 1134254127326912513 Fecha: 2019-05-31 00:23:52 Texto: RT @UniNoticias: "Usted no es el presidente legítimo": así comenzó la entrevista de @jorgeramosnews a @NicolasMaduro. #LaEntrevistaCensurad… Ubicacion: </w:t>
      </w:r>
    </w:p>
    <w:p>
      <w:pPr>
        <w:pStyle w:val="ListNumber"/>
      </w:pPr>
      <w:r>
        <w:t xml:space="preserve">ID: 1134249379198656517 Fecha: 2019-05-31 00:04:59 Texto: RT @SuNoticiero: Olivares: Tasa de mortalidad infantil por Leucemia en Venezuela es la más alta del continente https://t.co/Urfykq1AGQ Ubicacion: </w:t>
      </w:r>
    </w:p>
    <w:p>
      <w:pPr>
        <w:pStyle w:val="ListNumber"/>
      </w:pPr>
      <w:r>
        <w:t xml:space="preserve">ID: 1134228588348227584 Fecha: 2019-05-30 22:42:23 Texto: RT @TvcucutaC: #UltimaHora Artefacto explosivo dejo 4 heridos En el sector en La Parada, Villa del Rosario . En Minutos en Vivo a través de… Ubicacion: </w:t>
      </w:r>
    </w:p>
    <w:p>
      <w:pPr>
        <w:pStyle w:val="ListNumber"/>
      </w:pPr>
      <w:r>
        <w:t>ID: 1134228162009845760 Fecha: 2019-05-30 22:40:41 Texto: #SERVICIOPÚBLICO</w:t>
        <w:br/>
        <w:t xml:space="preserve">Francisco tiene 15 años y es uno de los que requiere trasplante de médula. Ingresó hoy al JM con u… https://t.co/2GNGd7ar5u Ubicacion: </w:t>
      </w:r>
    </w:p>
    <w:p>
      <w:pPr>
        <w:pStyle w:val="ListNumber"/>
      </w:pPr>
      <w:r>
        <w:t xml:space="preserve">ID: 1134208307223302145 Fecha: 2019-05-30 21:21:47 Texto: Al Vaticano luego de Oslo... secretario del edo #Vaticano recibió a los Rptes de @jguaido https://t.co/wjxK1Xm4Gk Ubicacion: </w:t>
      </w:r>
    </w:p>
    <w:p>
      <w:pPr>
        <w:pStyle w:val="ListNumber"/>
      </w:pPr>
      <w:r>
        <w:t xml:space="preserve">ID: 1134104603266637824 Fecha: 2019-05-30 14:29:42 Texto: Emb. @calderonberti emite comunicado ante supuesto reclutamiento de #Venezolanos por grupos armados en zona de fron… https://t.co/lUIzTAadrO Ubicacion: </w:t>
      </w:r>
    </w:p>
    <w:p>
      <w:pPr>
        <w:pStyle w:val="ListNumber"/>
      </w:pPr>
      <w:r>
        <w:t>ID: 1134037718311288832 Fecha: 2019-05-30 10:03:56 Texto: RT @CNNEE: ÚLTIMA HORA</w:t>
        <w:br/>
        <w:t xml:space="preserve">Un sismo de magnitud preliminar 6,6 sacudió El Salvador este jueves, según un reporte del Servicio Geológico de Esta… Ubicacion: </w:t>
      </w:r>
    </w:p>
    <w:p>
      <w:pPr>
        <w:pStyle w:val="ListNumber"/>
      </w:pPr>
      <w:r>
        <w:t xml:space="preserve">ID: 1133877836366979072 Fecha: 2019-05-29 23:28:37 Texto: RT @noticias_tvperu: EN VIVO| Presidente @MartinVizcarraC: “El Gobierno ha decidido presentar cuestión de confianza al Congreso de la Repúb… Ubicacion: </w:t>
      </w:r>
    </w:p>
    <w:p>
      <w:pPr>
        <w:pStyle w:val="ListNumber"/>
      </w:pPr>
      <w:r>
        <w:t xml:space="preserve">ID: 1133877620435763203 Fecha: 2019-05-29 23:27:45 Texto: #LOULTIMO se repite la historia en #Peru el presidente @MartinVizcarraC solicita al congreso de su país, cuestión d… https://t.co/XMRyUXgGLu Ubicacion: </w:t>
      </w:r>
    </w:p>
    <w:p>
      <w:pPr>
        <w:pStyle w:val="ListNumber"/>
      </w:pPr>
      <w:r>
        <w:t xml:space="preserve">ID: 1133862529682350091 Fecha: 2019-05-29 22:27:47 Texto: RT @CaraotaDigital: #Venezuela lidera ranking de mortalidad por leucemia en la región denunció diputado Olivares           `*          http… Ubicacion: </w:t>
      </w:r>
    </w:p>
    <w:p>
      <w:pPr>
        <w:pStyle w:val="ListNumber"/>
      </w:pPr>
      <w:r>
        <w:t xml:space="preserve">ID: 1133836581289308163 Fecha: 2019-05-29 20:44:41 Texto: RT @MigracionCol: https://t.co/jDEF45y75k Ubicacion: </w:t>
      </w:r>
    </w:p>
    <w:p>
      <w:pPr>
        <w:pStyle w:val="ListNumber"/>
      </w:pPr>
      <w:r>
        <w:t xml:space="preserve">ID: 1133800691745660934 Fecha: 2019-05-29 18:22:04 Texto: #LOULTIMO posición del gobierno (e) de #Venezuela tras conversaciones en #Noruega https://t.co/eusE4c4v7w Ubicacion: </w:t>
      </w:r>
    </w:p>
    <w:p>
      <w:pPr>
        <w:pStyle w:val="ListNumber"/>
      </w:pPr>
      <w:r>
        <w:t xml:space="preserve">ID: 1133771485468868609 Fecha: 2019-05-29 16:26:01 Texto: #ATENCION #LOULTIMO el documento del reino de Noruega #Noruega #Norway tras reunión de las delegaciones de… https://t.co/Ml37rc9fGm Ubicacion: </w:t>
      </w:r>
    </w:p>
    <w:p>
      <w:pPr>
        <w:pStyle w:val="ListNumber"/>
      </w:pPr>
      <w:r>
        <w:t xml:space="preserve">ID: 1133764186092298245 Fecha: 2019-05-29 15:57:00 Texto: RT @TvcucutaC: ¡Desolación en las vías más concurridas normalmente en Cúcuta! </w:t>
        <w:br/>
        <w:t xml:space="preserve">Todo porque el desabastecimiento de gasolina en #Cúcuta. htt… Ubicacion: </w:t>
      </w:r>
    </w:p>
    <w:p>
      <w:pPr>
        <w:pStyle w:val="ListNumber"/>
      </w:pPr>
      <w:r>
        <w:t xml:space="preserve">ID: 1133735132349784064 Fecha: 2019-05-29 14:01:33 Texto: RT @CELIAMENDOZA25: #AHORA ¿Quién es @DagNylander? diplomático noruego de 49 años quien es clave en las actuales conversaciones entre repre… Ubicacion: </w:t>
      </w:r>
    </w:p>
    <w:p>
      <w:pPr>
        <w:pStyle w:val="ListNumber"/>
      </w:pPr>
      <w:r>
        <w:t>ID: 1133733180693987329 Fecha: 2019-05-29 13:53:48 Texto: RT @BarbaraUSanz: TSJ de Maduro decide “comprometer la responsabilidad” de Rafael Guzmán, diputado a la @AsambleaVE, por estos delitos:</w:t>
        <w:br/>
        <w:br/>
        <w:t xml:space="preserve">•… Ubicacion: </w:t>
      </w:r>
    </w:p>
    <w:p>
      <w:pPr>
        <w:pStyle w:val="ListNumber"/>
      </w:pPr>
      <w:r>
        <w:t xml:space="preserve">ID: 1133571429990064129 Fecha: 2019-05-29 03:11:04 Texto: RT @AlertaNews24: URGENTE: Al menos 1 muerto y 130 heridos por un tornado en Ohio, Indiana. Ubicacion: </w:t>
      </w:r>
    </w:p>
    <w:p>
      <w:pPr>
        <w:pStyle w:val="ListNumber"/>
      </w:pPr>
      <w:r>
        <w:t xml:space="preserve">ID: 1133571321009455109 Fecha: 2019-05-29 03:10:38 Texto: RT @AlertaNews24: URGENTE: Poderoso tornado ha tocado tierra en Kansas más temprano: https://t.co/hZ8D6TlJwE Ubicacion: </w:t>
      </w:r>
    </w:p>
    <w:p>
      <w:pPr>
        <w:pStyle w:val="ListNumber"/>
      </w:pPr>
      <w:r>
        <w:t xml:space="preserve">ID: 1133562866676719618 Fecha: 2019-05-29 02:37:02 Texto: RT @AlertaNews24: URGENTE: Advertencia de “gran y peligroso” tornado para la ciudad y el aeropuerto de Kansas el cual está siendo ahora eva… Ubicacion: </w:t>
      </w:r>
    </w:p>
    <w:p>
      <w:pPr>
        <w:pStyle w:val="ListNumber"/>
      </w:pPr>
      <w:r>
        <w:t xml:space="preserve">ID: 1133546271162155009 Fecha: 2019-05-29 01:31:05 Texto: Visita de hoy en #Colombia vía @FernanMartinez https://t.co/UFtuSGnexW Ubicacion: </w:t>
      </w:r>
    </w:p>
    <w:p>
      <w:pPr>
        <w:pStyle w:val="ListNumber"/>
      </w:pPr>
      <w:r>
        <w:t xml:space="preserve">ID: 1133445776217182212 Fecha: 2019-05-28 18:51:46 Texto: RT @AFPespanol: #ÚLTIMAHORA EEUU dice que las negociaciones sobre Venezuela en Noruega deben enfocarse en la salida de Maduro #AFP https://… Ubicacion: </w:t>
      </w:r>
    </w:p>
    <w:p>
      <w:pPr>
        <w:pStyle w:val="ListNumber"/>
      </w:pPr>
      <w:r>
        <w:t xml:space="preserve">ID: 1133445738078396421 Fecha: 2019-05-28 18:51:37 Texto: RT @Presidencia_VE: #ALERTA | Circula falso documento sobre una supuesta agenda y/o acuerdo en Noruega. Es absolutamente falso. </w:t>
        <w:br/>
        <w:br/>
        <w:t xml:space="preserve">Ratificam… Ubicacion: </w:t>
      </w:r>
    </w:p>
    <w:p>
      <w:pPr>
        <w:pStyle w:val="ListNumber"/>
      </w:pPr>
      <w:r>
        <w:t xml:space="preserve">ID: 1133422169126559744 Fecha: 2019-05-28 17:17:57 Texto: RT @puzkas: AN modificó orden del día y otorgó urgencia parlamentaria a la Primera discusión de la Ley Aprobatoria de Adhesión al Tratado I… Ubicacion: </w:t>
      </w:r>
    </w:p>
    <w:p>
      <w:pPr>
        <w:pStyle w:val="ListNumber"/>
      </w:pPr>
      <w:r>
        <w:t xml:space="preserve">ID: 1133399099347210242 Fecha: 2019-05-28 15:46:17 Texto: RT @cnve24: Inicia la #SesionAN 11:37am https://t.co/fa1H5r65CM Ubicacion: </w:t>
      </w:r>
    </w:p>
    <w:p>
      <w:pPr>
        <w:pStyle w:val="ListNumber"/>
      </w:pPr>
      <w:r>
        <w:t xml:space="preserve">ID: 1133365180191203329 Fecha: 2019-05-28 13:31:30 Texto: En #COLOMBIA ahora @NoticiasRCN tiene nuevo director. @JuanLozano_R estará al frente. Tuve la oportunidad de trabaj… https://t.co/x1Ir9BwvGK Ubicacion: </w:t>
      </w:r>
    </w:p>
    <w:p>
      <w:pPr>
        <w:pStyle w:val="ListNumber"/>
      </w:pPr>
      <w:r>
        <w:t xml:space="preserve">ID: 1133219547065061376 Fecha: 2019-05-28 03:52:48 Texto: RT @CaraotaDigital: Murió Erick Altuve, el cuarto niño que esperaba trasplante de médula ósea en el hospital J. M. de los Ríos         *-… Ubicacion: </w:t>
      </w:r>
    </w:p>
    <w:p>
      <w:pPr>
        <w:pStyle w:val="ListNumber"/>
      </w:pPr>
      <w:r>
        <w:t xml:space="preserve">ID: 1133219200091250689 Fecha: 2019-05-28 03:51:26 Texto: RT @Miguel_Pizarro: La dictadura decidió utilizar 50 millones de euros en material de guerra mientras los 26 niños que esperan trasplante d… Ubicacion: </w:t>
      </w:r>
    </w:p>
    <w:p>
      <w:pPr>
        <w:pStyle w:val="ListNumber"/>
      </w:pPr>
      <w:r>
        <w:t xml:space="preserve">ID: 1133114837934985216 Fecha: 2019-05-27 20:56:44 Texto: https://t.co/uepx1NN22b Ubicacion: </w:t>
      </w:r>
    </w:p>
    <w:p>
      <w:pPr>
        <w:pStyle w:val="ListNumber"/>
      </w:pPr>
      <w:r>
        <w:t xml:space="preserve">ID: 1133016959333928961 Fecha: 2019-05-27 14:27:48 Texto: RT @Miguel_Pizarro: No existe palabra que describa la tragedia que estan viviendo los niños que esperan trasplante de medula en el JM de lo… Ubicacion: </w:t>
      </w:r>
    </w:p>
    <w:p>
      <w:pPr>
        <w:pStyle w:val="ListNumber"/>
      </w:pPr>
      <w:r>
        <w:t xml:space="preserve">ID: 1132797402954588160 Fecha: 2019-05-26 23:55:21 Texto: Este es el rostro de una de las victimas de quienes no quieren dejar el poder, q decidieron acabar con el programa… https://t.co/oPGckGJOwJ Ubicacion: </w:t>
      </w:r>
    </w:p>
    <w:p>
      <w:pPr>
        <w:pStyle w:val="ListNumber"/>
      </w:pPr>
      <w:r>
        <w:t xml:space="preserve">ID: 1132794795057922049 Fecha: 2019-05-26 23:45:00 Texto: #NiUnNiñoMas </w:t>
        <w:br/>
        <w:t xml:space="preserve">#NiUnNiñoMas </w:t>
        <w:br/>
        <w:t xml:space="preserve">#NiUnNiñoMas </w:t>
        <w:br/>
        <w:t xml:space="preserve">#NiUnNiñoMas </w:t>
        <w:br/>
        <w:t xml:space="preserve">#NiUnNiñoMas </w:t>
        <w:br/>
        <w:t xml:space="preserve">#NiUnNiñoMas </w:t>
        <w:br/>
        <w:t xml:space="preserve">#NiUnNiñoMas </w:t>
        <w:br/>
        <w:t xml:space="preserve">#NiUnNiñoMas… https://t.co/Gfw0T8s9av Ubicacion: </w:t>
      </w:r>
    </w:p>
    <w:p>
      <w:pPr>
        <w:pStyle w:val="ListNumber"/>
      </w:pPr>
      <w:r>
        <w:t xml:space="preserve">ID: 1132794209050812416 Fecha: 2019-05-26 23:42:40 Texto: Estás noticias ahora en #Venezuela son a diario y a veces, hasta en horas. Y no es justo q vivas ikicentes se pierd… https://t.co/7nWsQAh9oG Ubicacion: </w:t>
      </w:r>
    </w:p>
    <w:p>
      <w:pPr>
        <w:pStyle w:val="ListNumber"/>
      </w:pPr>
      <w:r>
        <w:t xml:space="preserve">ID: 1132792167896944641 Fecha: 2019-05-26 23:34:33 Texto: #NiUnNiñoMas </w:t>
        <w:br/>
        <w:t xml:space="preserve">#NiUnNiñoMas </w:t>
        <w:br/>
        <w:t xml:space="preserve">#NiUnNiñoMas </w:t>
        <w:br/>
        <w:t xml:space="preserve">#NiUnNiñoMas </w:t>
        <w:br/>
        <w:t xml:space="preserve">#NiUnNiñoMas </w:t>
        <w:br/>
        <w:t xml:space="preserve">#NiUnNiñoMas </w:t>
        <w:br/>
        <w:t xml:space="preserve">#NiUnNiñoMas </w:t>
        <w:br/>
        <w:t xml:space="preserve">#NiUnNiñoMas </w:t>
        <w:br/>
        <w:t xml:space="preserve">#NiUnNiñoMas </w:t>
        <w:br/>
        <w:t xml:space="preserve">#NiUnNiñoMas Ubicacion: </w:t>
      </w:r>
    </w:p>
    <w:p>
      <w:pPr>
        <w:pStyle w:val="ListNumber"/>
      </w:pPr>
      <w:r>
        <w:t xml:space="preserve">ID: 1132792163161563136 Fecha: 2019-05-26 23:34:32 Texto: La indolencia política de quienes ostentan el poder de manera orgullosa no puede seguir cobrando la vida de nuestro… https://t.co/j4ggWLHrKF Ubicacion: </w:t>
      </w:r>
    </w:p>
    <w:p>
      <w:pPr>
        <w:pStyle w:val="ListNumber"/>
      </w:pPr>
      <w:r>
        <w:t>ID: 1132776600490192896 Fecha: 2019-05-26 22:32:42 Texto: RT @GabyGabyGG: Giovanni(6) 5 mayo</w:t>
        <w:br/>
        <w:t>Robert(7) 23 de mayo</w:t>
        <w:br/>
        <w:t>Yeidelberth(8) 25 mayo</w:t>
        <w:br/>
        <w:t xml:space="preserve">Erick(11) 26 mayo. </w:t>
        <w:br/>
        <w:t xml:space="preserve">Así se está escribiendo la historia de f… Ubicacion: </w:t>
      </w:r>
    </w:p>
    <w:p>
      <w:pPr>
        <w:pStyle w:val="ListNumber"/>
      </w:pPr>
      <w:r>
        <w:t xml:space="preserve">ID: 1132775580452163584 Fecha: 2019-05-26 22:28:38 Texto: #COLOMBIA exembajafor en #Venezuela de ese país es presentado ante tribunales por presuntamente haber recibido sobo… https://t.co/kLJM4gFcKb Ubicacion: </w:t>
      </w:r>
    </w:p>
    <w:p>
      <w:pPr>
        <w:pStyle w:val="ListNumber"/>
      </w:pPr>
      <w:r>
        <w:t xml:space="preserve">ID: 1132775123742801921 Fecha: 2019-05-26 22:26:50 Texto: Otra desgracia... 🖤 https://t.co/zVNarFBscX Ubicacion: </w:t>
      </w:r>
    </w:p>
    <w:p>
      <w:pPr>
        <w:pStyle w:val="ListNumber"/>
      </w:pPr>
      <w:r>
        <w:t>ID: 1132738307308363777 Fecha: 2019-05-26 20:00:32 Texto: RT @ChristianVeron: DERECHOS DE AUTOR</w:t>
        <w:br/>
        <w:t xml:space="preserve">De quién obtuvo permiso </w:t>
        <w:br/>
        <w:t xml:space="preserve">@GettyImages y @AFP para usar esta imágen que ha dado la vuelta al mundo a t… Ubicacion: </w:t>
      </w:r>
    </w:p>
    <w:p>
      <w:pPr>
        <w:pStyle w:val="ListNumber"/>
      </w:pPr>
      <w:r>
        <w:t xml:space="preserve">ID: 1132709357311975424 Fecha: 2019-05-26 18:05:30 Texto: RT @EzioOliva: Acabo de pasar uno de los sustos más grandes de mi vida, el terremoto nos sorprendió en pleno concierto y sólo quiero agrade… Ubicacion: </w:t>
      </w:r>
    </w:p>
    <w:p>
      <w:pPr>
        <w:pStyle w:val="ListNumber"/>
      </w:pPr>
      <w:r>
        <w:t xml:space="preserve">ID: 1132704523821170688 Fecha: 2019-05-26 17:46:17 Texto: RT @Agencia_Andina: #LoÚltimo Magnitud de sismo en Yurimaguas, Loreto, fue de 8.0 según actualización del IGP https://t.co/L1GRopoFPq https… Ubicacion: </w:t>
      </w:r>
    </w:p>
    <w:p>
      <w:pPr>
        <w:pStyle w:val="ListNumber"/>
      </w:pPr>
      <w:r>
        <w:t xml:space="preserve">ID: 1132704158442819585 Fecha: 2019-05-26 17:44:50 Texto: RT @AlertaNews24: Momento del sismo de 8 grados registrado en Iquitos, Perú, durante la madrugada del domingo: https://t.co/gUvFEqDMCo Ubicacion: </w:t>
      </w:r>
    </w:p>
    <w:p>
      <w:pPr>
        <w:pStyle w:val="ListNumber"/>
      </w:pPr>
      <w:r>
        <w:t xml:space="preserve">ID: 1132555334256615425 Fecha: 2019-05-26 07:53:28 Texto: RT @eluniversocom: #SISMO se sintió en Quito, Guayaquil y otras ciudades de Ecuador. Reporte preliminar: Epicentro a 431.21km de Yantzaza,Z… Ubicacion: </w:t>
      </w:r>
    </w:p>
    <w:p>
      <w:pPr>
        <w:pStyle w:val="ListNumber"/>
      </w:pPr>
      <w:r>
        <w:t>ID: 1132555107189559296 Fecha: 2019-05-26 07:52:34 Texto: RT @elcomerciocom: #URGENTE | Se registró un #sismo de magnitud 7.70 con un epicentro en Yantzaza, Zamora Chinchipe</w:t>
        <w:br/>
        <w:br/>
        <w:t xml:space="preserve">¿Cuál es el reporte en… Ubicacion: </w:t>
      </w:r>
    </w:p>
    <w:p>
      <w:pPr>
        <w:pStyle w:val="ListNumber"/>
      </w:pPr>
      <w:r>
        <w:t xml:space="preserve">ID: 1132455296599769088 Fecha: 2019-05-26 01:15:57 Texto: RT @oliverandresfz: Atención : Acaba de morir el niño Yeiderbeth Requena en el hospital JM de los Ríos en Ccs, es el 3 niño que muere esper… Ubicacion: </w:t>
      </w:r>
    </w:p>
    <w:p>
      <w:pPr>
        <w:pStyle w:val="ListNumber"/>
      </w:pPr>
      <w:r>
        <w:t xml:space="preserve">ID: 1132455003552145414 Fecha: 2019-05-26 01:14:47 Texto: @CamiloGuzmanS Cómo es eso? Ubicacion: </w:t>
      </w:r>
    </w:p>
    <w:p>
      <w:pPr>
        <w:pStyle w:val="ListNumber"/>
      </w:pPr>
      <w:r>
        <w:t xml:space="preserve">ID: 1132454356073295872 Fecha: 2019-05-26 01:12:13 Texto: #LOULTIMO pdte (e) @jguaido anuncia q se ha aceptado la Ing del reino de #Noruega para mediar en el cese de la usur… https://t.co/rJpt6kEdAR Ubicacion: </w:t>
      </w:r>
    </w:p>
    <w:p>
      <w:pPr>
        <w:pStyle w:val="ListNumber"/>
      </w:pPr>
      <w:r>
        <w:t xml:space="preserve">ID: 1132275939948339200 Fecha: 2019-05-25 13:23:15 Texto: @Camilochaparro_ @CamiloABerbesiB @VickyDavilaH Le cancelaron el vuelo... Ubicacion: </w:t>
      </w:r>
    </w:p>
    <w:p>
      <w:pPr>
        <w:pStyle w:val="ListNumber"/>
      </w:pPr>
      <w:r>
        <w:t xml:space="preserve">ID: 1132272755397812224 Fecha: 2019-05-25 13:10:36 Texto: RT @RafaelFuenmayor: @ANAVILLALBA @AviorAirlines @MiamiDadePD No de Avior @anavillalba. De acuerdo a la policía, Moisés Maionica es el nuev… Ubicacion: </w:t>
      </w:r>
    </w:p>
    <w:p>
      <w:pPr>
        <w:pStyle w:val="ListNumber"/>
      </w:pPr>
      <w:r>
        <w:t xml:space="preserve">ID: 1132272722132774912 Fecha: 2019-05-25 13:10:28 Texto: RT @RafaelFuenmayor: #DATO Marcello Henríquez, gerente de @AviorAirlines, fue arrestado este jueves en las oficinas de la aerolínea en Miam… Ubicacion: </w:t>
      </w:r>
    </w:p>
    <w:p>
      <w:pPr>
        <w:pStyle w:val="ListNumber"/>
      </w:pPr>
      <w:r>
        <w:t xml:space="preserve">ID: 1132019405876015109 Fecha: 2019-05-24 20:23:52 Texto: RT @carlosvecchio: Estamos haciendo avalúos de los daños causados a nuestra embajada. Son muchos. Y muchos los responsables. Haremos lo q p… Ubicacion: </w:t>
      </w:r>
    </w:p>
    <w:p>
      <w:pPr>
        <w:pStyle w:val="ListNumber"/>
      </w:pPr>
      <w:r>
        <w:t xml:space="preserve">ID: 1132003753584943106 Fecha: 2019-05-24 19:21:41 Texto: Les invito a ver este trabajo... https://t.co/v7kEh7ulno Ubicacion: </w:t>
      </w:r>
    </w:p>
    <w:p>
      <w:pPr>
        <w:pStyle w:val="ListNumber"/>
      </w:pPr>
      <w:r>
        <w:t xml:space="preserve">ID: 1132001048778948608 Fecha: 2019-05-24 19:10:56 Texto: RT @AFPespanol: #ULTIMAHORA La explosión en Lyon fue "un ataque", sin víctimas mortales, informa el presidente Macron #AFP https://t.co/YRV… Ubicacion: </w:t>
      </w:r>
    </w:p>
    <w:p>
      <w:pPr>
        <w:pStyle w:val="ListNumber"/>
      </w:pPr>
      <w:r>
        <w:t>ID: 1132000944588238858 Fecha: 2019-05-24 19:10:31 Texto: RT @SebastianaSin: HILO URGENTE FRONTERA</w:t>
        <w:br/>
        <w:t xml:space="preserve">1) Llegaron a la sede del Central Azucarero de Ureña, donde está la vivienda en guarnición del Com… Ubicacion: </w:t>
      </w:r>
    </w:p>
    <w:p>
      <w:pPr>
        <w:pStyle w:val="ListNumber"/>
      </w:pPr>
      <w:r>
        <w:t xml:space="preserve">ID: 1131955859351904256 Fecha: 2019-05-24 16:11:22 Texto: RT @AFPespanol: Theresa May dimite, derrotada por un Brexit imposible #AFP https://t.co/YfcQ8t1NEH https://t.co/9qd71SdjTq Ubicacion: </w:t>
      </w:r>
    </w:p>
    <w:p>
      <w:pPr>
        <w:pStyle w:val="ListNumber"/>
      </w:pPr>
      <w:r>
        <w:t xml:space="preserve">ID: 1131955791450263553 Fecha: 2019-05-24 16:11:06 Texto: 👇🏻👇🏻👇🏻👇🏻 https://t.co/9resHHSGYm Ubicacion: </w:t>
      </w:r>
    </w:p>
    <w:p>
      <w:pPr>
        <w:pStyle w:val="ListNumber"/>
      </w:pPr>
      <w:r>
        <w:t>ID: 1131945516500160512 Fecha: 2019-05-24 15:30:16 Texto: RT @CaraotaDigital: #24May | Primera ministra británica Theresa May rompió a llorar tras anunciar su renuncia</w:t>
        <w:br/>
        <w:br/>
        <w:t xml:space="preserve">La primera ministra británic… Ubicacion: </w:t>
      </w:r>
    </w:p>
    <w:p>
      <w:pPr>
        <w:pStyle w:val="ListNumber"/>
      </w:pPr>
      <w:r>
        <w:t xml:space="preserve">ID: 1131944865380622336 Fecha: 2019-05-24 15:27:41 Texto: Boris Jhonson, se perfila como el favorito sucesor de Theresa May... @BorisJohnson se alejó de su gobierno hace uno… https://t.co/rnAX03TjD8 Ubicacion: </w:t>
      </w:r>
    </w:p>
    <w:p>
      <w:pPr>
        <w:pStyle w:val="ListNumber"/>
      </w:pPr>
      <w:r>
        <w:t xml:space="preserve">ID: 1131695967928029189 Fecha: 2019-05-23 22:58:39 Texto: RT @AFPespanol: #ÚLTIMAHORA Trump dice que el caso Huawei podría integrarse a la negociación con China #AFP Ubicacion: </w:t>
      </w:r>
    </w:p>
    <w:p>
      <w:pPr>
        <w:pStyle w:val="ListNumber"/>
      </w:pPr>
      <w:r>
        <w:t xml:space="preserve">ID: 1131582257167314944 Fecha: 2019-05-23 15:26:48 Texto: #EEUU sanciona a empresa GOLDPHARMA de #Argentina por ser una presunta red de venta de opiodes en territorio estado… https://t.co/FiBbwk5ZON Ubicacion: </w:t>
      </w:r>
    </w:p>
    <w:p>
      <w:pPr>
        <w:pStyle w:val="ListNumber"/>
      </w:pPr>
      <w:r>
        <w:t xml:space="preserve">ID: 1131581469414109184 Fecha: 2019-05-23 15:23:40 Texto: RT @JuanRequesens: #23May El diputado, Juan Requesens, está siendo trasladado hacia el Palacio de Justicia para la continuación de su Audie… Ubicacion: </w:t>
      </w:r>
    </w:p>
    <w:p>
      <w:pPr>
        <w:pStyle w:val="ListNumber"/>
      </w:pPr>
      <w:r>
        <w:t xml:space="preserve">ID: 1131577306634432515 Fecha: 2019-05-23 15:07:08 Texto: RT @UNGRD: #AEstaHora | Se lleva a cabo Puesto de Mando PMU en La Guajira, liderado por Canciller, @CarlosHolmesTru, Gerente para la Fronte… Ubicacion: </w:t>
      </w:r>
    </w:p>
    <w:p>
      <w:pPr>
        <w:pStyle w:val="ListNumber"/>
      </w:pPr>
      <w:r>
        <w:t xml:space="preserve">ID: 1131561798170271744 Fecha: 2019-05-23 14:05:30 Texto: RT @RayliLujan: 93 migrantes venezolanos (al menos 11 niños) fueron encontrados hoy en un campamento dentro de área boscosa cerca de Palo S… Ubicacion: </w:t>
      </w:r>
    </w:p>
    <w:p>
      <w:pPr>
        <w:pStyle w:val="ListNumber"/>
      </w:pPr>
      <w:r>
        <w:t>ID: 1131170299007963138 Fecha: 2019-05-22 12:09:50 Texto: RT @NoticiasONU: - @ACNURamericas pide protección como refugiados para los #venezolanos fuera del país</w:t>
        <w:br/>
        <w:br/>
        <w:t xml:space="preserve">- "Alarmante" ola de ataques contra… Ubicacion: </w:t>
      </w:r>
    </w:p>
    <w:p>
      <w:pPr>
        <w:pStyle w:val="ListNumber"/>
      </w:pPr>
      <w:r>
        <w:t>ID: 1130639426231709696 Fecha: 2019-05-21 01:00:20 Texto: RT @ACNURamericas: Unos 3,7 millones de personas han abandonado #Venezuela.</w:t>
        <w:br/>
        <w:br/>
        <w:t xml:space="preserve">El 80% se encuentra en países de América Latina. Estos son los… Ubicacion: </w:t>
      </w:r>
    </w:p>
    <w:p>
      <w:pPr>
        <w:pStyle w:val="ListNumber"/>
      </w:pPr>
      <w:r>
        <w:t xml:space="preserve">ID: 1129600911565832192 Fecha: 2019-05-18 04:13:38 Texto: Ayer renunciaba el fiscal gral de #Colombia y la vicefiscal al parece por el fallo que dejaba libre a #Santrich y h… https://t.co/IYKBjGcwpV Ubicacion: </w:t>
      </w:r>
    </w:p>
    <w:p>
      <w:pPr>
        <w:pStyle w:val="ListNumber"/>
      </w:pPr>
      <w:r>
        <w:t xml:space="preserve">ID: 1129600897795936256 Fecha: 2019-05-18 04:13:35 Texto: Acto seguido,luego de llegar de regresar de inmediato de un viaje del interior Colombiano, el pdte @IvanDuque le ha… https://t.co/voMyGeEK0q Ubicacion: </w:t>
      </w:r>
    </w:p>
    <w:p>
      <w:pPr>
        <w:pStyle w:val="ListNumber"/>
      </w:pPr>
      <w:r>
        <w:t xml:space="preserve">ID: 1129600340729507841 Fecha: 2019-05-18 04:11:22 Texto: Luego la nueva gestión de la @FiscaliaCol emite comunicado y explica el por qué de la recaptura... lo hace por medi… https://t.co/OHVTZSPl5V Ubicacion: </w:t>
      </w:r>
    </w:p>
    <w:p>
      <w:pPr>
        <w:pStyle w:val="ListNumber"/>
      </w:pPr>
      <w:r>
        <w:t xml:space="preserve">ID: 1129600327299284992 Fecha: 2019-05-18 04:11:19 Texto: Así fue llevado #JesusSantrich luego de ser recapturado, a dos minutos de haber salido en Libertad de la carcel eb… https://t.co/idFRstGFGL Ubicacion: </w:t>
      </w:r>
    </w:p>
    <w:p>
      <w:pPr>
        <w:pStyle w:val="ListNumber"/>
      </w:pPr>
      <w:r>
        <w:t xml:space="preserve">ID: 1129539046718484485 Fecha: 2019-05-18 00:07:49 Texto: Más de 1.260.000 Vzlanos es la cifra actualizada que @MigracionCol entrega. #Cali es el 9no. estado con mayor númer… https://t.co/g8sJtWhqFd Ubicacion: </w:t>
      </w:r>
    </w:p>
    <w:p>
      <w:pPr>
        <w:pStyle w:val="ListNumber"/>
      </w:pPr>
      <w:r>
        <w:t xml:space="preserve">ID: 1129508419520618496 Fecha: 2019-05-17 22:06:07 Texto: #URGENTE RECAPTURADO #Santrich a tan sólo unos minutos de haber sido liberado de la cárcel allá Picota” #Colombia… https://t.co/tQN30C114N Ubicacion: </w:t>
      </w:r>
    </w:p>
    <w:p>
      <w:pPr>
        <w:pStyle w:val="ListNumber"/>
      </w:pPr>
      <w:r>
        <w:t xml:space="preserve">ID: 1129507919106629632 Fecha: 2019-05-17 22:04:07 Texto: RT @CABLENOTICIAS: #ATENCIÓN | Fiscalía confirma que Jesús Santrich fue recapturado apenas salió de La Picota  https://t.co/rGWvAqYClX  htt… Ubicacion: </w:t>
      </w:r>
    </w:p>
    <w:p>
      <w:pPr>
        <w:pStyle w:val="ListNumber"/>
      </w:pPr>
      <w:r>
        <w:t xml:space="preserve">ID: 1129504737005658112 Fecha: 2019-05-17 21:51:29 Texto: RT @CABLENOTICIAS: #ATENCIÓN | Así fue la liberación de Jesús Santrich (@SantrichLibre)  https://t.co/rGWvAqYClX https://t.co/veay93OXh0 Ubicacion: </w:t>
      </w:r>
    </w:p>
    <w:p>
      <w:pPr>
        <w:pStyle w:val="ListNumber"/>
      </w:pPr>
      <w:r>
        <w:t xml:space="preserve">ID: 1129496457562742784 Fecha: 2019-05-17 21:18:35 Texto: Será q van a esperar que se abra un hueco como el@anterior a la altura de #santasofia en el #Cafetal 🤷🏻‍♀️… https://t.co/tBW8WO4td0 Ubicacion: </w:t>
      </w:r>
    </w:p>
    <w:p>
      <w:pPr>
        <w:pStyle w:val="ListNumber"/>
      </w:pPr>
      <w:r>
        <w:t xml:space="preserve">ID: 1129460107035795456 Fecha: 2019-05-17 18:54:08 Texto: Este como que sí parece #IvanSimonovis y su esposa @bonypertinezh https://t.co/OkBezTigpB Ubicacion: </w:t>
      </w:r>
    </w:p>
    <w:p>
      <w:pPr>
        <w:pStyle w:val="ListNumber"/>
      </w:pPr>
      <w:r>
        <w:t xml:space="preserve">ID: 1129189834508177408 Fecha: 2019-05-17 01:00:10 Texto: @camilocnn No CON, pero sí EN noruega 🤔 @camilocnn Ubicacion: </w:t>
      </w:r>
    </w:p>
    <w:p>
      <w:pPr>
        <w:pStyle w:val="ListNumber"/>
      </w:pPr>
      <w:r>
        <w:t xml:space="preserve">ID: 1129188616591290369 Fecha: 2019-05-17 00:55:20 Texto: RT @AFPespanol: #ÚLTIMAHORA Un opositor muerto durante disturbio en una cárcel de Nicaragua (gobierno) #AFP https://t.co/VFQKz7rst7 Ubicacion: </w:t>
      </w:r>
    </w:p>
    <w:p>
      <w:pPr>
        <w:pStyle w:val="ListNumber"/>
      </w:pPr>
      <w:r>
        <w:t xml:space="preserve">ID: 1129157479584141317 Fecha: 2019-05-16 22:51:36 Texto: RT @sumariumcom: 📹 El Alma Llanera 🇻🇪 sonó 🎼 hoy #16May en el cambio de guardia de los Carabineros de Chile 🇨🇱 en el Palacio de La Moneda… Ubicacion: </w:t>
      </w:r>
    </w:p>
    <w:p>
      <w:pPr>
        <w:pStyle w:val="ListNumber"/>
      </w:pPr>
      <w:r>
        <w:t xml:space="preserve">ID: 1129091221090181122 Fecha: 2019-05-16 18:28:19 Texto: RT @ReutersLatam: Un avión de #China con ayuda humanitaria llega al aeropuerto internacional de #Caracas en #Venezuela https://t.co/XWL4fRs… Ubicacion: </w:t>
      </w:r>
    </w:p>
    <w:p>
      <w:pPr>
        <w:pStyle w:val="ListNumber"/>
      </w:pPr>
      <w:r>
        <w:t xml:space="preserve">ID: 1129078812304642054 Fecha: 2019-05-16 17:39:00 Texto: RT @AFPespanol: #ÚLTIMAHORA Guaidó confirma que envió delegados a las negociaciones de paz en Noruega (discurso) #AFP https://t.co/iGh4MaXe… Ubicacion: </w:t>
      </w:r>
    </w:p>
    <w:p>
      <w:pPr>
        <w:pStyle w:val="ListNumber"/>
      </w:pPr>
      <w:r>
        <w:t xml:space="preserve">ID: 1129073086035386368 Fecha: 2019-05-16 17:16:15 Texto: RT @MENAMARY: Liberados los periodistas y trabajadores de la prensa , detenidos por el SEBIN la mañana de este jueves en las inmediaciones… Ubicacion: </w:t>
      </w:r>
    </w:p>
    <w:p>
      <w:pPr>
        <w:pStyle w:val="ListNumber"/>
      </w:pPr>
      <w:r>
        <w:t xml:space="preserve">ID: 1129072769780596736 Fecha: 2019-05-16 17:15:00 Texto: RT @AlbertoRavell: Mayor del Ejército hallado sin vida en hotel de San Antonio fue mano derecha del exdirector del Sebin https://t.co/3xjh6… Ubicacion: </w:t>
      </w:r>
    </w:p>
    <w:p>
      <w:pPr>
        <w:pStyle w:val="ListNumber"/>
      </w:pPr>
      <w:r>
        <w:t xml:space="preserve">ID: 1129064680046157824 Fecha: 2019-05-16 16:42:51 Texto: RT @edoilustrado: Un mensaje final para las #CodePink : https://t.co/Z6Hu6YnyI7 Ubicacion: </w:t>
      </w:r>
    </w:p>
    <w:p>
      <w:pPr>
        <w:pStyle w:val="ListNumber"/>
      </w:pPr>
      <w:r>
        <w:t xml:space="preserve">ID: 1129035856180912131 Fecha: 2019-05-16 14:48:19 Texto: RT @bonypertinezh: El Sebin niega el acceso al defensor de mi esposo, @joelgarcia69 a nuestra casa. Hago responsable al gobierno de @Nicola… Ubicacion: </w:t>
      </w:r>
    </w:p>
    <w:p>
      <w:pPr>
        <w:pStyle w:val="ListNumber"/>
      </w:pPr>
      <w:r>
        <w:t xml:space="preserve">ID: 1129035847368617985 Fecha: 2019-05-16 14:48:17 Texto: RT @sol651: ULTIMO MINUTO El abogado @joelgarcia69 "Hasta que @Simonovis no aparezca en vida, no podemos dar credibilidad a ninguna versión… Ubicacion: </w:t>
      </w:r>
    </w:p>
    <w:p>
      <w:pPr>
        <w:pStyle w:val="ListNumber"/>
      </w:pPr>
      <w:r>
        <w:t xml:space="preserve">ID: 1129035825700904960 Fecha: 2019-05-16 14:48:11 Texto: RT @bonypertinezh: No estoy en mi casa, vecinos me informan que la calle de acceso está cerrada. En este preciso momento no tengo ninguna i… Ubicacion: </w:t>
      </w:r>
    </w:p>
    <w:p>
      <w:pPr>
        <w:pStyle w:val="ListNumber"/>
      </w:pPr>
      <w:r>
        <w:t xml:space="preserve">ID: 1128857230747557888 Fecha: 2019-05-16 02:58:31 Texto: @CABLENOTICIAS Creo q fue la excusa perfecta para dejar el cargo y desviar foco en torno a los señalamientos por #Odebrecht Ubicacion: </w:t>
      </w:r>
    </w:p>
    <w:p>
      <w:pPr>
        <w:pStyle w:val="ListNumber"/>
      </w:pPr>
      <w:r>
        <w:t>ID: 1128816859837554690 Fecha: 2019-05-16 00:18:06 Texto: RT @AFPespanol: 🎂 ¡La #TourEiffel cumple 130 años!</w:t>
        <w:br/>
        <w:br/>
        <w:t xml:space="preserve">Mide 324 metros, pesa 7.300 toneladas y cada año la visitan más de 7 millones de person… Ubicacion: </w:t>
      </w:r>
    </w:p>
    <w:p>
      <w:pPr>
        <w:pStyle w:val="ListNumber"/>
      </w:pPr>
      <w:r>
        <w:t xml:space="preserve">ID: 1128785864023302145 Fecha: 2019-05-15 22:14:56 Texto: RT @MigracionCol: Director de @MigracionCol anuncia otorgamiento del #PEP para todos los ex militares venezolanos que llegaron después del… Ubicacion: </w:t>
      </w:r>
    </w:p>
    <w:p>
      <w:pPr>
        <w:pStyle w:val="ListNumber"/>
      </w:pPr>
      <w:r>
        <w:t xml:space="preserve">ID: 1128743804234817537 Fecha: 2019-05-15 19:27:48 Texto: Esta es la comunicación con la@que @NestorHumberto0 hasta hoy fiscal general de #Colombia explica el por qué de su… https://t.co/T7Qe6kUMeW Ubicacion: </w:t>
      </w:r>
    </w:p>
    <w:p>
      <w:pPr>
        <w:pStyle w:val="ListNumber"/>
      </w:pPr>
      <w:r>
        <w:t xml:space="preserve">ID: 1128742230058045440 Fecha: 2019-05-15 19:21:33 Texto: #LOULTIMO en #Colombia renunció el fiscal general de esa nación Néstor Humberto Martínez. El mismo día que se niega… https://t.co/Yyt3Dq9z15 Ubicacion: </w:t>
      </w:r>
    </w:p>
    <w:p>
      <w:pPr>
        <w:pStyle w:val="ListNumber"/>
      </w:pPr>
      <w:r>
        <w:t xml:space="preserve">ID: 1128741590925758469 Fecha: 2019-05-15 19:19:00 Texto: RT @CABLENOTICIAS: #ATENCIÓN: JEP (@JEP_Colombia) decidió que Jesús Santrich no será extraditado a EEUU https://t.co/HJwBs2zNJy https://t.c… Ubicacion: </w:t>
      </w:r>
    </w:p>
    <w:p>
      <w:pPr>
        <w:pStyle w:val="ListNumber"/>
      </w:pPr>
      <w:r>
        <w:t xml:space="preserve">ID: 1128735242557231106 Fecha: 2019-05-15 18:53:47 Texto: #ATENCION este es el documento q emitió el dpto de transporte de #eeuu y establece la suspensión de los vuelos desd… https://t.co/2hKEKBexAE Ubicacion: </w:t>
      </w:r>
    </w:p>
    <w:p>
      <w:pPr>
        <w:pStyle w:val="ListNumber"/>
      </w:pPr>
      <w:r>
        <w:t xml:space="preserve">ID: 1128698279569575941 Fecha: 2019-05-15 16:26:54 Texto: #ATENCIÓN dip. venezolano @francocasella envía mensaje desde el interior de la res.del embajador de #México en cara… https://t.co/qv2Nl1OLzu Ubicacion: </w:t>
      </w:r>
    </w:p>
    <w:p>
      <w:pPr>
        <w:pStyle w:val="ListNumber"/>
      </w:pPr>
      <w:r>
        <w:t xml:space="preserve">ID: 1128669101541474305 Fecha: 2019-05-15 14:30:58 Texto: Mientras los funcionarías de la #GNB no dejan ingresar a los periodistas para cubrir la sesión de la @AsambleaVE se… https://t.co/LklEa9FFCi Ubicacion: </w:t>
      </w:r>
    </w:p>
    <w:p>
      <w:pPr>
        <w:pStyle w:val="ListNumber"/>
      </w:pPr>
      <w:r>
        <w:t xml:space="preserve">ID: 1128668282129612801 Fecha: 2019-05-15 14:27:42 Texto: RT @ElPitazoTV: #AHORA | Funcionario de la GNB enfatiza que no permitirá el acceso de periodistas al parlamento, de lo contrario, realizará… Ubicacion: </w:t>
      </w:r>
    </w:p>
    <w:p>
      <w:pPr>
        <w:pStyle w:val="ListNumber"/>
      </w:pPr>
      <w:r>
        <w:t xml:space="preserve">ID: 1128667793942036480 Fecha: 2019-05-15 14:25:46 Texto: Ingreso para la prensa en la @AsambleaVE es impedido por la #GNB con un piquete en las cercanías del palacio federa… https://t.co/FmgEJylyN8 Ubicacion: </w:t>
      </w:r>
    </w:p>
    <w:p>
      <w:pPr>
        <w:pStyle w:val="ListNumber"/>
      </w:pPr>
      <w:r>
        <w:t xml:space="preserve">ID: 1128488714001354752 Fecha: 2019-05-15 02:34:10 Texto: #ATENCION autoridades De #Colombia establecen esquema para atender a exmilitares Vzlanos.en su territorio. Aplica p… https://t.co/hOXLgHXrCv Ubicacion: </w:t>
      </w:r>
    </w:p>
    <w:p>
      <w:pPr>
        <w:pStyle w:val="ListNumber"/>
      </w:pPr>
      <w:r>
        <w:t xml:space="preserve">ID: 1128479194038636545 Fecha: 2019-05-15 01:56:20 Texto: RT @AFPespanol: Trump Jr. accede a testificar ante el Senado de EEUU sobre investigación rusa, según medios #AFP https://t.co/NRhuLUr5Zp ht… Ubicacion: </w:t>
      </w:r>
    </w:p>
    <w:p>
      <w:pPr>
        <w:pStyle w:val="ListNumber"/>
      </w:pPr>
      <w:r>
        <w:t>ID: 1128436549937455104 Fecha: 2019-05-14 23:06:53 Texto: RT @REDHNNA: Con carácter de urgencia se requieren plaquetas para los niños del servicio de hematologia del J.M de los Ríos</w:t>
        <w:br/>
        <w:br/>
        <w:t xml:space="preserve">Si puedes ayud… Ubicacion: </w:t>
      </w:r>
    </w:p>
    <w:p>
      <w:pPr>
        <w:pStyle w:val="ListNumber"/>
      </w:pPr>
      <w:r>
        <w:t xml:space="preserve">ID: 1128379406290948096 Fecha: 2019-05-14 19:19:49 Texto: #ATENCION nuevo grupo de diputados se ve amenazado por decisión del Tribunal Supremo en #Venezuela entre ellos @Miguel_Pizarro @wfloresvp Ubicacion: </w:t>
      </w:r>
    </w:p>
    <w:p>
      <w:pPr>
        <w:pStyle w:val="ListNumber"/>
      </w:pPr>
      <w:r>
        <w:t xml:space="preserve">ID: 1128368337652801537 Fecha: 2019-05-14 18:35:50 Texto: RT @AFPespanol: #ÚLTIMAHORA Putin dice que quiere "restaurar totalmente" las relaciones con EEUU  #AFP https://t.co/ANubVfEoH1 Ubicacion: </w:t>
      </w:r>
    </w:p>
    <w:p>
      <w:pPr>
        <w:pStyle w:val="ListNumber"/>
      </w:pPr>
      <w:r>
        <w:t xml:space="preserve">ID: 1128350860285751296 Fecha: 2019-05-14 17:26:23 Texto: #ATENCIÓN policía de #madrid #españa responde a una situación irregular q involucra una van en el centro de la coud… https://t.co/Qtvl670vyS Ubicacion: </w:t>
      </w:r>
    </w:p>
    <w:p>
      <w:pPr>
        <w:pStyle w:val="ListNumber"/>
      </w:pPr>
      <w:r>
        <w:t xml:space="preserve">ID: 1128334712794177537 Fecha: 2019-05-14 16:22:13 Texto: RT @AFPespanol: #ÚLTIMAHORA Pompeo exige a Rusia que cese de apoyar a Maduro #AFP https://t.co/4qLIYP9L7A Ubicacion: </w:t>
      </w:r>
    </w:p>
    <w:p>
      <w:pPr>
        <w:pStyle w:val="ListNumber"/>
      </w:pPr>
      <w:r>
        <w:t xml:space="preserve">ID: 1128334641650438144 Fecha: 2019-05-14 16:21:56 Texto: RT @AFPespanol: #ÚLTIMAHORA Amnistía Internacional pide a la Corte de La Haya investigar los "crímenes de lesa humanidad" en Venezuela (inf… Ubicacion: </w:t>
      </w:r>
    </w:p>
    <w:p>
      <w:pPr>
        <w:pStyle w:val="ListNumber"/>
      </w:pPr>
      <w:r>
        <w:t xml:space="preserve">ID: 1128285392837455872 Fecha: 2019-05-14 13:06:14 Texto: RT @PeriodistaAlejo: 9:02am PNB impide acceso peatonal desde el edificio de la AN hacia el Palacio Federal Legislativo #14May https://t.co/… Ubicacion: </w:t>
      </w:r>
    </w:p>
    <w:p>
      <w:pPr>
        <w:pStyle w:val="ListNumber"/>
      </w:pPr>
      <w:r>
        <w:t xml:space="preserve">ID: 1128276876206727168 Fecha: 2019-05-14 12:32:24 Texto: #AHORA así se encuentran los alrededores de la @AsambleaVE bloqueados por funcionarios de la #GNB #14mayo https://t.co/Hkw7gzgVms Ubicacion: </w:t>
      </w:r>
    </w:p>
    <w:p>
      <w:pPr>
        <w:pStyle w:val="ListNumber"/>
      </w:pPr>
      <w:r>
        <w:t xml:space="preserve">ID: 1128152619611037697 Fecha: 2019-05-14 04:18:39 Texto: RT @AlbertoRavell: Atención. En estos momentos se encuentran 4 patrullas del Sebin con funcionarios  encapuchados y  civiles armados frente… Ubicacion: </w:t>
      </w:r>
    </w:p>
    <w:p>
      <w:pPr>
        <w:pStyle w:val="ListNumber"/>
      </w:pPr>
      <w:r>
        <w:t xml:space="preserve">ID: 1127661975096393728 Fecha: 2019-05-12 19:49:00 Texto: RT @TReporta: Sismo sacude Chiriquí, Coclé y varios puntos de #Panamá https://t.co/fUbB1nRCeY https://t.co/mq5FOjWh4v Ubicacion: </w:t>
      </w:r>
    </w:p>
    <w:p>
      <w:pPr>
        <w:pStyle w:val="ListNumber"/>
      </w:pPr>
      <w:r>
        <w:t xml:space="preserve">ID: 1127213076024102918 Fecha: 2019-05-11 14:05:14 Texto: #LOULTIMO un hombre ataca un hotel 5estrellas en #Pakistan todos los huéspedes locales y extranjeros, fueron evacua… https://t.co/qYRtJoCZbO Ubicacion: </w:t>
      </w:r>
    </w:p>
    <w:p>
      <w:pPr>
        <w:pStyle w:val="ListNumber"/>
      </w:pPr>
      <w:r>
        <w:t xml:space="preserve">ID: 1126988454196391937 Fecha: 2019-05-10 23:12:40 Texto: RT @joseolivaresm: ¡Gracias a todos los miembros y voluntarios de la Fundación @manosparavargas! Hoy a pesar de amenecer con amenazas en la… Ubicacion: </w:t>
      </w:r>
    </w:p>
    <w:p>
      <w:pPr>
        <w:pStyle w:val="ListNumber"/>
      </w:pPr>
      <w:r>
        <w:t xml:space="preserve">ID: 1126908455258927105 Fecha: 2019-05-10 17:54:47 Texto: RT @ReutersVzla: Spanish police have arrested former Venezuelan minister Javier Alvarado Ochoa on a U.S. warrant as part of an investigatio… Ubicacion: </w:t>
      </w:r>
    </w:p>
    <w:p>
      <w:pPr>
        <w:pStyle w:val="ListNumber"/>
      </w:pPr>
      <w:r>
        <w:t xml:space="preserve">ID: 1126891109328805892 Fecha: 2019-05-10 16:45:51 Texto: RT @USTreasury: Treasury identifies the Venezuelan Defense and Security sector as subject to sanctions and further targets Venezuelan oil m… Ubicacion: </w:t>
      </w:r>
    </w:p>
    <w:p>
      <w:pPr>
        <w:pStyle w:val="ListNumber"/>
      </w:pPr>
      <w:r>
        <w:t xml:space="preserve">ID: 1126890922648776704 Fecha: 2019-05-10 16:45:07 Texto: RT @USAenEspanol: Secretario Pompeo: La detención de Edgar Zambrano es otro acto desesperado de un régimen tiránico.  El pueblo venezolano… Ubicacion: </w:t>
      </w:r>
    </w:p>
    <w:p>
      <w:pPr>
        <w:pStyle w:val="ListNumber"/>
      </w:pPr>
      <w:r>
        <w:t xml:space="preserve">ID: 1126872038407380993 Fecha: 2019-05-10 15:30:04 Texto: RT @ReporteYa: #10May Lilia Camejo, abogada del primer vicepresidente de la AN @edgarzambranoad: La audiencia se hizo en horas de la madrug… Ubicacion: </w:t>
      </w:r>
    </w:p>
    <w:p>
      <w:pPr>
        <w:pStyle w:val="ListNumber"/>
      </w:pPr>
      <w:r>
        <w:t xml:space="preserve">ID: 1126871810958487552 Fecha: 2019-05-10 15:29:10 Texto: #LOULTIMO se reabre El Paso fronterizo terrestre entre #Venezuela y #Brasil según acaba de anunciar Tareck el Aissa… https://t.co/HxiuhX82S2 Ubicacion: </w:t>
      </w:r>
    </w:p>
    <w:p>
      <w:pPr>
        <w:pStyle w:val="ListNumber"/>
      </w:pPr>
      <w:r>
        <w:t xml:space="preserve">ID: 1126862515126796288 Fecha: 2019-05-10 14:52:14 Texto: RT @williamsdavila: Denuncio pintas en mí casa materna Merida,hace días estuvo El Sebin tomando fotos.Para un andino y adeco dejar de comba… Ubicacion: </w:t>
      </w:r>
    </w:p>
    <w:p>
      <w:pPr>
        <w:pStyle w:val="ListNumber"/>
      </w:pPr>
      <w:r>
        <w:t xml:space="preserve">ID: 1126861066980483072 Fecha: 2019-05-10 14:46:29 Texto: RT @joseolivaresm: #URGENTE Asi amaneció la sede de la Fundacion @ManosparaVargas en Pariata, que es dirigida por mi mamá. Hago responsable… Ubicacion: </w:t>
      </w:r>
    </w:p>
    <w:p>
      <w:pPr>
        <w:pStyle w:val="ListNumber"/>
      </w:pPr>
      <w:r>
        <w:t xml:space="preserve">ID: 1126686623414882305 Fecha: 2019-05-10 03:13:18 Texto: #ULTIMAHORA están trasladando al dip @edgarzambranoad a tribunales. Sus abogadas ya van en camino al palacio de jus… https://t.co/FUUxEPbmRk Ubicacion: </w:t>
      </w:r>
    </w:p>
    <w:p>
      <w:pPr>
        <w:pStyle w:val="ListNumber"/>
      </w:pPr>
      <w:r>
        <w:t xml:space="preserve">ID: 1126685406756347904 Fecha: 2019-05-10 03:08:28 Texto: RT @AFPespanol: [Amplía] "Zambrano debe ser liberado de inmediato", dijo el secretario de Estado estadounidense, Mike Pompeo, al señalar qu… Ubicacion: </w:t>
      </w:r>
    </w:p>
    <w:p>
      <w:pPr>
        <w:pStyle w:val="ListNumber"/>
      </w:pPr>
      <w:r>
        <w:t xml:space="preserve">ID: 1126685386900533248 Fecha: 2019-05-10 03:08:23 Texto: RT @AFPespanol: #ÚLTIMAHORA EEUU exige liberación "inmediata" del vicepresidente del Parlamento de Venezuela #AFP https://t.co/n3t2Q4AMeB Ubicacion: </w:t>
      </w:r>
    </w:p>
    <w:p>
      <w:pPr>
        <w:pStyle w:val="ListNumber"/>
      </w:pPr>
      <w:r>
        <w:t xml:space="preserve">ID: 1126295275352596480 Fecha: 2019-05-09 01:18:13 Texto: RT @CancilleriaPeru: Exigimos su inmediata liberación y el cese de la persecución por parte del régimen ilegítimo de Maduro contra quienes… Ubicacion: </w:t>
      </w:r>
    </w:p>
    <w:p>
      <w:pPr>
        <w:pStyle w:val="ListNumber"/>
      </w:pPr>
      <w:r>
        <w:t xml:space="preserve">ID: 1126295253206601729 Fecha: 2019-05-09 01:18:08 Texto: RT @CancilleriaPeru: El Gobierno del Perú rechaza y condena la detención arbitraria del Primer Vicepresidente de la Asamblea Nacional de Ve… Ubicacion: </w:t>
      </w:r>
    </w:p>
    <w:p>
      <w:pPr>
        <w:pStyle w:val="ListNumber"/>
      </w:pPr>
      <w:r>
        <w:t xml:space="preserve">ID: 1126288198878093313 Fecha: 2019-05-09 00:50:06 Texto: RT @stalin_gonzalez: Rechazamos el secuestro del diputado @edgarzambrano primer Vicepresidente de la @asambleave. Toda la solidaridad con s… Ubicacion: </w:t>
      </w:r>
    </w:p>
    <w:p>
      <w:pPr>
        <w:pStyle w:val="ListNumber"/>
      </w:pPr>
      <w:r>
        <w:t xml:space="preserve">ID: 1126287755955396608 Fecha: 2019-05-09 00:48:21 Texto: RT @CarlosHolmesTru: Gobierno Colombia rechaza ilegítimas acciones Asamblea Nacional Constituyente, órgano espurio al servicio de tiranía d… Ubicacion: </w:t>
      </w:r>
    </w:p>
    <w:p>
      <w:pPr>
        <w:pStyle w:val="ListNumber"/>
      </w:pPr>
      <w:r>
        <w:t xml:space="preserve">ID: 1126287640335138818 Fecha: 2019-05-09 00:47:53 Texto: RT @robertoampuero: Desde Chile repudiamos detención arbitraria del diputado Edgar Zambrano y exigimos su libertad inmediata. Responsabiliz… Ubicacion: </w:t>
      </w:r>
    </w:p>
    <w:p>
      <w:pPr>
        <w:pStyle w:val="ListNumber"/>
      </w:pPr>
      <w:r>
        <w:t xml:space="preserve">ID: 1126269183954751488 Fecha: 2019-05-08 23:34:33 Texto: #ATENCIÓN el #Sebin cómo sea quiere llevarse al dip @edgarzambranoad 1er vicepresidente de la @AsambleaVE https://t.co/h1dqSAcW6U Ubicacion: </w:t>
      </w:r>
    </w:p>
    <w:p>
      <w:pPr>
        <w:pStyle w:val="ListNumber"/>
      </w:pPr>
      <w:r>
        <w:t xml:space="preserve">ID: 1126258049918885889 Fecha: 2019-05-08 22:50:18 Texto: RT @edgarzambranoad: Alertamos a todo el pueblo de Venezuela en este momento 6:35pm estamos rodeados por el SEBIN, nos encontramos dentro d… Ubicacion: </w:t>
      </w:r>
    </w:p>
    <w:p>
      <w:pPr>
        <w:pStyle w:val="ListNumber"/>
      </w:pPr>
      <w:r>
        <w:t xml:space="preserve">ID: 1126257950266413056 Fecha: 2019-05-08 22:49:54 Texto: RT @jguaido: #ATENCION Denuncia sobre persecución y posible secuestro al primer vicepresidente de la Asamblea Nacional. https://t.co/y3RB4L… Ubicacion: </w:t>
      </w:r>
    </w:p>
    <w:p>
      <w:pPr>
        <w:pStyle w:val="ListNumber"/>
      </w:pPr>
      <w:r>
        <w:t xml:space="preserve">ID: 1126204718617853953 Fecha: 2019-05-08 19:18:23 Texto: @wayuuprincess @HRC Hola patricia!!! Necesito contactarte... Ubicacion: </w:t>
      </w:r>
    </w:p>
    <w:p>
      <w:pPr>
        <w:pStyle w:val="ListNumber"/>
      </w:pPr>
      <w:r>
        <w:t xml:space="preserve">ID: 1126199022497214464 Fecha: 2019-05-08 18:55:45 Texto: RT @USAenEspanol: Vicepresidente Pence: Nadie ha hecho más para apoyar al corrupto régimen de Maduro que los líderes comunistas de Cuba. En… Ubicacion: </w:t>
      </w:r>
    </w:p>
    <w:p>
      <w:pPr>
        <w:pStyle w:val="ListNumber"/>
      </w:pPr>
      <w:r>
        <w:t xml:space="preserve">ID: 1125856535266189312 Fecha: 2019-05-07 20:14:50 Texto: Dpto del Tesoro, levanta sanciones impuestas al jefe de la inteligencia en #Venezuela por haber roto con #Maduro https://t.co/ZUWFH5touc Ubicacion: </w:t>
      </w:r>
    </w:p>
    <w:p>
      <w:pPr>
        <w:pStyle w:val="ListNumber"/>
      </w:pPr>
      <w:r>
        <w:t xml:space="preserve">ID: 1125853545717280768 Fecha: 2019-05-07 20:02:57 Texto: RT @Southcom: Buque hospital de la Marina de los EE. UU. y misión Promesa Duradera regresan a causa de crisis venezolana en la región. #USN… Ubicacion: </w:t>
      </w:r>
    </w:p>
    <w:p>
      <w:pPr>
        <w:pStyle w:val="ListNumber"/>
      </w:pPr>
      <w:r>
        <w:t xml:space="preserve">ID: 1125807353532694530 Fecha: 2019-05-07 16:59:24 Texto: RT @joseolivaresm: Esta es otra evidencia de los Crímenes de Lesa Humanidad que comete el régimen usurpador de Nicolás Maduro. La GNB dispa… Ubicacion: </w:t>
      </w:r>
    </w:p>
    <w:p>
      <w:pPr>
        <w:pStyle w:val="ListNumber"/>
      </w:pPr>
      <w:r>
        <w:t xml:space="preserve">ID: 1125801542764900352 Fecha: 2019-05-07 16:36:18 Texto: RT @AFPespanol: #ÚLTIMAHORA Fiscalía acusa al expresidente peruano Humala y a su esposa por dádivas de Odebrecht (fiscal)  #AFP https://t.c… Ubicacion: </w:t>
      </w:r>
    </w:p>
    <w:p>
      <w:pPr>
        <w:pStyle w:val="ListNumber"/>
      </w:pPr>
      <w:r>
        <w:t xml:space="preserve">ID: 1125792700962361350 Fecha: 2019-05-07 16:01:10 Texto: RT @delsasolorzano: Ya logramos activar la planta eléctrica en #SesionAN Ubicacion: </w:t>
      </w:r>
    </w:p>
    <w:p>
      <w:pPr>
        <w:pStyle w:val="ListNumber"/>
      </w:pPr>
      <w:r>
        <w:t xml:space="preserve">ID: 1125789385151139840 Fecha: 2019-05-07 15:48:00 Texto: Sin pleno servicio eléctrico la @AsambleaVE se encuentra sesionando. Con presencia de toda su directiva, y pese a l… https://t.co/Euxz9yNwFd Ubicacion: </w:t>
      </w:r>
    </w:p>
    <w:p>
      <w:pPr>
        <w:pStyle w:val="ListNumber"/>
      </w:pPr>
      <w:r>
        <w:t xml:space="preserve">ID: 1125779750990098433 Fecha: 2019-05-07 15:09:43 Texto: RT @pppenaloza: Comparto un hilo sobre el polémico tema de la negociación a la luz (escasa y tenue) de lo ocurrido el 30 de abril. Para el… Ubicacion: </w:t>
      </w:r>
    </w:p>
    <w:p>
      <w:pPr>
        <w:pStyle w:val="ListNumber"/>
      </w:pPr>
      <w:r>
        <w:t xml:space="preserve">ID: 1125778272837615617 Fecha: 2019-05-07 15:03:50 Texto: Corrijo apellido, me comí la H... es la Sra Mongherini!! Ubicacion: </w:t>
      </w:r>
    </w:p>
    <w:p>
      <w:pPr>
        <w:pStyle w:val="ListNumber"/>
      </w:pPr>
      <w:r>
        <w:t xml:space="preserve">ID: 1125778095091396608 Fecha: 2019-05-07 15:03:08 Texto: @pedrogarciao Gracias... Ubicacion: </w:t>
      </w:r>
    </w:p>
    <w:p>
      <w:pPr>
        <w:pStyle w:val="ListNumber"/>
      </w:pPr>
      <w:r>
        <w:t xml:space="preserve">ID: 1125777495394017280 Fecha: 2019-05-07 15:00:45 Texto: #LOULTIMO llegada de Federica Minguerini, jefa de la diplomacia de la Unión Europea, para reunión de grupo de conta… https://t.co/Srd603rWeM Ubicacion: </w:t>
      </w:r>
    </w:p>
    <w:p>
      <w:pPr>
        <w:pStyle w:val="ListNumber"/>
      </w:pPr>
      <w:r>
        <w:t xml:space="preserve">ID: 1125648478695301120 Fecha: 2019-05-07 06:28:05 Texto: ¿Cómo se despide a un maestro? Así... https://t.co/eVP3Xd5DdG Ubicacion: </w:t>
      </w:r>
    </w:p>
    <w:p>
      <w:pPr>
        <w:pStyle w:val="ListNumber"/>
      </w:pPr>
      <w:r>
        <w:t xml:space="preserve">ID: 1125554054439079937 Fecha: 2019-05-07 00:12:53 Texto: RT @jguaido: Mañana vamos a la Asamblea Nacional a seguir trabajando por Venezuela. </w:t>
        <w:br/>
        <w:br/>
        <w:t xml:space="preserve">Nuestra ruta comenzó desde el parlamento gracias a la… Ubicacion: </w:t>
      </w:r>
    </w:p>
    <w:p>
      <w:pPr>
        <w:pStyle w:val="ListNumber"/>
      </w:pPr>
      <w:r>
        <w:t xml:space="preserve">ID: 1125531329406406657 Fecha: 2019-05-06 22:42:34 Texto: RT @AFPespanol: #ÚLTIMAHORA "Hubo gente que faltó por cumplir", dice Guaidó tras fallido alzamiento militar (entrevista AFP) #AFP https://t… Ubicacion: </w:t>
      </w:r>
    </w:p>
    <w:p>
      <w:pPr>
        <w:pStyle w:val="ListNumber"/>
      </w:pPr>
      <w:r>
        <w:t xml:space="preserve">ID: 1125461756732686337 Fecha: 2019-05-06 18:06:07 Texto: RT @YoyotteYira: URGENTE: </w:t>
        <w:br/>
        <w:t>Claudina Fariñes, paciente de 81 años con diagnóstico de ACV Isquémico requiere pañales desechables talla G.</w:t>
        <w:br/>
        <w:t xml:space="preserve">Por… Ubicacion: </w:t>
      </w:r>
    </w:p>
    <w:p>
      <w:pPr>
        <w:pStyle w:val="ListNumber"/>
      </w:pPr>
      <w:r>
        <w:t xml:space="preserve">ID: 1125434148943028226 Fecha: 2019-05-06 16:16:25 Texto: RT @ReutersLatam: "¡Es un niño!", el príncipe #enrique anuncia el nacimiento de su hijo con #Meghan Markle #MeghanAndHarry https://t.co/G0X… Ubicacion: </w:t>
      </w:r>
    </w:p>
    <w:p>
      <w:pPr>
        <w:pStyle w:val="ListNumber"/>
      </w:pPr>
      <w:r>
        <w:t xml:space="preserve">ID: 1125396637684203520 Fecha: 2019-05-06 13:47:21 Texto: #ATENCION es un varón, el hijo del principe Harry y Megan Markle. https://t.co/W7YYIFKRrE Ubicacion: </w:t>
      </w:r>
    </w:p>
    <w:p>
      <w:pPr>
        <w:pStyle w:val="ListNumber"/>
      </w:pPr>
      <w:r>
        <w:t xml:space="preserve">ID: 1125396211643703296 Fecha: 2019-05-06 13:45:40 Texto: RT @ReutersLatam: Curiosos se juntan fuera del Palacio de Windsor tras el nacimiento del hijo del príncipe Enrique y #MeghanMarkle #Harry h… Ubicacion: </w:t>
      </w:r>
    </w:p>
    <w:p>
      <w:pPr>
        <w:pStyle w:val="ListNumber"/>
      </w:pPr>
      <w:r>
        <w:t xml:space="preserve">ID: 1125236721749254146 Fecha: 2019-05-06 03:11:55 Texto: #LOULTIMO se declara ganador @NitoCortizo en #Panama luego de una contienda muy reñida en ese país. #AHORA https://t.co/jrrVzsgZa4 Ubicacion: </w:t>
      </w:r>
    </w:p>
    <w:p>
      <w:pPr>
        <w:pStyle w:val="ListNumber"/>
      </w:pPr>
      <w:r>
        <w:t xml:space="preserve">ID: 1125185759139512321 Fecha: 2019-05-05 23:49:24 Texto: #Panama así va el escrutinio en las presidenciales. Cerca del 50% #EnDesarrollo https://t.co/bm2wmC2YVm Ubicacion: </w:t>
      </w:r>
    </w:p>
    <w:p>
      <w:pPr>
        <w:pStyle w:val="ListNumber"/>
      </w:pPr>
      <w:r>
        <w:t xml:space="preserve">ID: 1125167956688801792 Fecha: 2019-05-05 22:38:40 Texto: Así van las cosas en #Panama apenas el 5.04% de mesas escrutadas... #EnDesarrollo https://t.co/tgStNLEjky Ubicacion: </w:t>
      </w:r>
    </w:p>
    <w:p>
      <w:pPr>
        <w:pStyle w:val="ListNumber"/>
      </w:pPr>
      <w:r>
        <w:t xml:space="preserve">ID: 1125166456847654912 Fecha: 2019-05-05 22:32:42 Texto: En Venezuela mueren los jóvenes: esta es la historia del adolescente de 14 años que murió en las protestas – CNN https://t.co/sVERfxAMVh Ubicacion: </w:t>
      </w:r>
    </w:p>
    <w:p>
      <w:pPr>
        <w:pStyle w:val="ListNumber"/>
      </w:pPr>
      <w:r>
        <w:t xml:space="preserve">ID: 1125156855314046978 Fecha: 2019-05-05 21:54:33 Texto: #AHORA ya se inicia el excrutinio en #Panamá para conocer quién será el nuevo presidente de ese pais. #EnDesarrollo Ubicacion: </w:t>
      </w:r>
    </w:p>
    <w:p>
      <w:pPr>
        <w:pStyle w:val="ListNumber"/>
      </w:pPr>
      <w:r>
        <w:t xml:space="preserve">ID: 1125147407543668737 Fecha: 2019-05-05 21:17:00 Texto: RT @AFPespanol: #ÚLTIMAHORA Autoridades temen que hayan muerto 41 ocupantes de avión incendiado en Rusia #AFP https://t.co/H0Dt8EiO86 Ubicacion: </w:t>
      </w:r>
    </w:p>
    <w:p>
      <w:pPr>
        <w:pStyle w:val="ListNumber"/>
      </w:pPr>
      <w:r>
        <w:t xml:space="preserve">ID: 1125100922693140480 Fecha: 2019-05-05 18:12:17 Texto: RT @sumariumcom: El momento en que el avión en llamas aterriza en el aeropuerto Sheremétievo de Moscú Vía @ActualidadRT  https://t.co/7ICik… Ubicacion: </w:t>
      </w:r>
    </w:p>
    <w:p>
      <w:pPr>
        <w:pStyle w:val="ListNumber"/>
      </w:pPr>
      <w:r>
        <w:t xml:space="preserve">ID: 1124818446942916609 Fecha: 2019-05-04 23:29:50 Texto: RT @USTreasury: Updated FinCEN Advisory warns against continued corrupt Venezuelan attempts to steal, hide, or launder money: https://t.co/… Ubicacion: </w:t>
      </w:r>
    </w:p>
    <w:p>
      <w:pPr>
        <w:pStyle w:val="ListNumber"/>
      </w:pPr>
      <w:r>
        <w:t xml:space="preserve">ID: 1124808318470561792 Fecha: 2019-05-04 22:49:35 Texto: El momento de la transición es ahora... el mensaje de @SecPompeo a #Venezuela y sus ciudadanos https://t.co/yMvao19cLf Ubicacion: </w:t>
      </w:r>
    </w:p>
    <w:p>
      <w:pPr>
        <w:pStyle w:val="ListNumber"/>
      </w:pPr>
      <w:r>
        <w:t xml:space="preserve">ID: 1124801928058294272 Fecha: 2019-05-04 22:24:12 Texto: RT @RafaelRomoCNN: En #Venezuela fuimos testigos de como mueren los jóvenes: esta es la historia del adolescente de 14 años que murió en la… Ubicacion: </w:t>
      </w:r>
    </w:p>
    <w:p>
      <w:pPr>
        <w:pStyle w:val="ListNumber"/>
      </w:pPr>
      <w:r>
        <w:t xml:space="preserve">ID: 1124786678416252929 Fecha: 2019-05-04 21:23:36 Texto: Mensaje del Emb @calderonberti a los militares en zona de frontera... https://t.co/hBV62bE2E7 Ubicacion: </w:t>
      </w:r>
    </w:p>
    <w:p>
      <w:pPr>
        <w:pStyle w:val="ListNumber"/>
      </w:pPr>
      <w:r>
        <w:t xml:space="preserve">ID: 1124783535502573568 Fecha: 2019-05-04 21:11:06 Texto: RT @sebastianpinera: Terminé de hablar con Leopoldo López y Lilian Tintori, líderes junto a J. Guaidó y otros, en noble causa para terminar… Ubicacion: </w:t>
      </w:r>
    </w:p>
    <w:p>
      <w:pPr>
        <w:pStyle w:val="ListNumber"/>
      </w:pPr>
      <w:r>
        <w:t xml:space="preserve">ID: 1124765558183010304 Fecha: 2019-05-04 19:59:40 Texto: RT @ACNURamericas: Más de 80 #venezolanos se unieron para mostrar su gratitud a la tierra que los acogió. En Perú, organizados en la #Briga… Ubicacion: </w:t>
      </w:r>
    </w:p>
    <w:p>
      <w:pPr>
        <w:pStyle w:val="ListNumber"/>
      </w:pPr>
      <w:r>
        <w:t xml:space="preserve">ID: 1124759640397504512 Fecha: 2019-05-04 19:36:09 Texto: RT @AFPespanol: [AMPLÍA] El jefe de la diplomacia de Estados Unidos, Mike Pompeo, hizo este sábado un llamado directo a los ciudadanos vene… Ubicacion: </w:t>
      </w:r>
    </w:p>
    <w:p>
      <w:pPr>
        <w:pStyle w:val="ListNumber"/>
      </w:pPr>
      <w:r>
        <w:t xml:space="preserve">ID: 1124714697977225218 Fecha: 2019-05-04 16:37:34 Texto: RT @PeriodistaAlejo: La GNB coloca en la urbanización La Carlota, donde se encuentra La Casona, un murciélago en la vía que conduce hacia l… Ubicacion: </w:t>
      </w:r>
    </w:p>
    <w:p>
      <w:pPr>
        <w:pStyle w:val="ListNumber"/>
      </w:pPr>
      <w:r>
        <w:t xml:space="preserve">ID: 1124678746479505408 Fecha: 2019-05-04 14:14:43 Texto: RT @javiermayorca: PC El Hatillo informa sobre la caída de un helicóptero del Ejército este sábado a 6h en el sector El Volcán. Ubicacion: </w:t>
      </w:r>
    </w:p>
    <w:p>
      <w:pPr>
        <w:pStyle w:val="ListNumber"/>
      </w:pPr>
      <w:r>
        <w:t xml:space="preserve">ID: 1124505085998923778 Fecha: 2019-05-04 02:44:39 Texto: RT @ReutersLatam: Heridos en las protestas de #Venezuela de esta semana cuentan su experiencia en primera persona https://t.co/70Stt9ykSy Ubicacion: </w:t>
      </w:r>
    </w:p>
    <w:p>
      <w:pPr>
        <w:pStyle w:val="ListNumber"/>
      </w:pPr>
      <w:r>
        <w:t>ID: 1124501507041316865 Fecha: 2019-05-04 02:30:26 Texto: RT @AsambleaVE: Comunícado del Despacho de la Presidencia (e) de Venezuela 🇻🇪 @Presidencia_VE a la Fuerza Armada Nacional.</w:t>
        <w:br/>
        <w:br/>
        <w:t xml:space="preserve">#AsambleaVE htt… Ubicacion: </w:t>
      </w:r>
    </w:p>
    <w:p>
      <w:pPr>
        <w:pStyle w:val="ListNumber"/>
      </w:pPr>
      <w:r>
        <w:t xml:space="preserve">ID: 1124493127866359811 Fecha: 2019-05-04 01:57:08 Texto: RT @jclopezcnn: Agencia rusa de noticias cita al @KremlinRussia_E que asegura que fue @POTUS Trump quien llamó a Pte. Putin hoy y que la co… Ubicacion: </w:t>
      </w:r>
    </w:p>
    <w:p>
      <w:pPr>
        <w:pStyle w:val="ListNumber"/>
      </w:pPr>
      <w:r>
        <w:t>ID: 1124469572051116033 Fecha: 2019-05-04 00:23:32 Texto: RT @NoticiasONU: Cinco manifestantes han muerto por disparos en #Venezuela. Tres de ellos eran adolescentes.</w:t>
        <w:br/>
        <w:br/>
        <w:t xml:space="preserve">Además, 239 manifestantes y 1… Ubicacion: </w:t>
      </w:r>
    </w:p>
    <w:p>
      <w:pPr>
        <w:pStyle w:val="ListNumber"/>
      </w:pPr>
      <w:r>
        <w:t xml:space="preserve">ID: 1124430591523532806 Fecha: 2019-05-03 21:48:38 Texto: RT @esteninf: Momento en que Jurubith Rausseo fue herida de muerte en Altamira. Una vida menos en esta Venezuela tan golpeada. Cuanta cruel… Ubicacion: </w:t>
      </w:r>
    </w:p>
    <w:p>
      <w:pPr>
        <w:pStyle w:val="ListNumber"/>
      </w:pPr>
      <w:r>
        <w:t>ID: 1124422772208357376 Fecha: 2019-05-03 21:17:34 Texto: RT @CancilleriaPeru: Declaración del Grupo de Lima.</w:t>
        <w:br/>
        <w:t xml:space="preserve"> ►https://t.co/Iyz7slAF8I https://t.co/Rv3cUpRtaF Ubicacion: </w:t>
      </w:r>
    </w:p>
    <w:p>
      <w:pPr>
        <w:pStyle w:val="ListNumber"/>
      </w:pPr>
      <w:r>
        <w:t xml:space="preserve">ID: 1124395061549117440 Fecha: 2019-05-03 19:27:27 Texto: RT @ReutersVzla: #España no permitirá que su embajada en #Venezuela se convierta en centro de actividad política https://t.co/50s8VarFXY ht… Ubicacion: </w:t>
      </w:r>
    </w:p>
    <w:p>
      <w:pPr>
        <w:pStyle w:val="ListNumber"/>
      </w:pPr>
      <w:r>
        <w:t xml:space="preserve">ID: 1124383093270503426 Fecha: 2019-05-03 18:39:54 Texto: RT @AmbJohnBolton: The United States will not tolerate foreign military interference in the Western Hemisphere. President Trump has made it… Ubicacion: </w:t>
      </w:r>
    </w:p>
    <w:p>
      <w:pPr>
        <w:pStyle w:val="ListNumber"/>
      </w:pPr>
      <w:r>
        <w:t xml:space="preserve">ID: 1124105481369411586 Fecha: 2019-05-03 00:16:46 Texto: RT @AFPespanol: #ÚLTIMAHORA Murió Peter Mayhew, intérprete de Chewbacca en "Star Wars" (familia) #AFP https://t.co/TEuLFHIzmW Ubicacion: </w:t>
      </w:r>
    </w:p>
    <w:p>
      <w:pPr>
        <w:pStyle w:val="ListNumber"/>
      </w:pPr>
      <w:r>
        <w:t>ID: 1124062408820109315 Fecha: 2019-05-02 21:25:36 Texto: RT @USAenEspanol: El presidente Trump habló hoy de la situación actual en Venezuela:</w:t>
        <w:br/>
        <w:br/>
        <w:t xml:space="preserve"> "Me gustaría comenzar enviando nuestras oraciones al… Ubicacion: </w:t>
      </w:r>
    </w:p>
    <w:p>
      <w:pPr>
        <w:pStyle w:val="ListNumber"/>
      </w:pPr>
      <w:r>
        <w:t xml:space="preserve">ID: 1124057169295548416 Fecha: 2019-05-02 21:04:47 Texto: @saludhernandezm @AlertaNews24 Y en Venezuela ni se imagina todo lo que se trama y opera... Ubicacion: </w:t>
      </w:r>
    </w:p>
    <w:p>
      <w:pPr>
        <w:pStyle w:val="ListNumber"/>
      </w:pPr>
      <w:r>
        <w:t xml:space="preserve">ID: 1124054234524262400 Fecha: 2019-05-02 20:53:08 Texto: #ATENCIÓN pronunciamiento de @leopoldolopez desde las puertas de la casa del Emb de #españa en #Venezuela https://t.co/NWofQI22wK Ubicacion: </w:t>
      </w:r>
    </w:p>
    <w:p>
      <w:pPr>
        <w:pStyle w:val="ListNumber"/>
      </w:pPr>
      <w:r>
        <w:t xml:space="preserve">ID: 1124051371500756992 Fecha: 2019-05-02 20:41:45 Texto: Así luce la Carlota... 24hrs después de los enfrentamientos en sus predios... https://t.co/HMdwWfyGLV Ubicacion: </w:t>
      </w:r>
    </w:p>
    <w:p>
      <w:pPr>
        <w:pStyle w:val="ListNumber"/>
      </w:pPr>
      <w:r>
        <w:t xml:space="preserve">ID: 1124008333302804480 Fecha: 2019-05-02 17:50:44 Texto: RT @puzkas: Tribunal 5to de Ejecución de primera Instancia de la circunscripción penal de Caracas libra orden de aprehensión contra @leopol… Ubicacion: </w:t>
      </w:r>
    </w:p>
    <w:p>
      <w:pPr>
        <w:pStyle w:val="ListNumber"/>
      </w:pPr>
      <w:r>
        <w:t xml:space="preserve">ID: 1123984358015164422 Fecha: 2019-05-02 16:15:28 Texto: RT @AFPespanol: #ÚLTIMAHORA Pompeo y Lavrov se reunirán la próxima semana por Venezuela (funcionario EEUU) #AFP https://t.co/m1ELE0uEQZ Ubicacion: </w:t>
      </w:r>
    </w:p>
    <w:p>
      <w:pPr>
        <w:pStyle w:val="ListNumber"/>
      </w:pPr>
      <w:r>
        <w:t>ID: 1123939913370689542 Fecha: 2019-05-02 13:18:51 Texto: RT @carlosvecchio: Este video es muy importante:</w:t>
        <w:br/>
        <w:br/>
        <w:t>1. Padrino reconoce negociación para salida de Maduro.</w:t>
        <w:br/>
        <w:br/>
        <w:t xml:space="preserve">2.  Reacción inmediata del usurpa… Ubicacion: </w:t>
      </w:r>
    </w:p>
    <w:p>
      <w:pPr>
        <w:pStyle w:val="ListNumber"/>
      </w:pPr>
      <w:r>
        <w:t xml:space="preserve">ID: 1123788619599233024 Fecha: 2019-05-02 03:17:40 Texto: RT @Cafetal_350: FAES tumba puerta del edificio Guárico en el Boulevard de #ElCafetal a la altura de San Luis 10:40 PM #1May aproximadament… Ubicacion: </w:t>
      </w:r>
    </w:p>
    <w:p>
      <w:pPr>
        <w:pStyle w:val="ListNumber"/>
      </w:pPr>
      <w:r>
        <w:t xml:space="preserve">ID: 1123762226052182016 Fecha: 2019-05-02 01:32:47 Texto: RT @EFEnoticias: #EFEURGENTE @EFEnoticias accede al interior de la casa del dirigente opositor venezolano @leopoldolopez, donde se ha produ… Ubicacion: </w:t>
      </w:r>
    </w:p>
    <w:p>
      <w:pPr>
        <w:pStyle w:val="ListNumber"/>
      </w:pPr>
      <w:r>
        <w:t xml:space="preserve">ID: 1123756707849617410 Fecha: 2019-05-02 01:10:52 Texto: RT @pedroluisflores: 01/05 8:20 pm Me informan fuentes calificadas que falleció hace pocos momentos en quirófano en la Clínica Ávila una jo… Ubicacion: </w:t>
      </w:r>
    </w:p>
    <w:p>
      <w:pPr>
        <w:pStyle w:val="ListNumber"/>
      </w:pPr>
      <w:r>
        <w:t xml:space="preserve">ID: 1123744476856557568 Fecha: 2019-05-02 00:22:16 Texto: RT @ReporteYa: #1May 8:15pm En #Maracay quitaron la luz para luego atacar de sorpresa y de forma cobarde a los manifestantes que quedaban e… Ubicacion: </w:t>
      </w:r>
    </w:p>
    <w:p>
      <w:pPr>
        <w:pStyle w:val="ListNumber"/>
      </w:pPr>
      <w:r>
        <w:t>ID: 1123744410481639426 Fecha: 2019-05-02 00:22:00 Texto: RT @sntpvenezuela: #BalanceSNTP | Este es el saldo de la jornada de este #1May para la prensa en #Venezuela:</w:t>
        <w:br/>
        <w:t xml:space="preserve">🔵11 hechos de agresión a la li… Ubicacion: </w:t>
      </w:r>
    </w:p>
    <w:p>
      <w:pPr>
        <w:pStyle w:val="ListNumber"/>
      </w:pPr>
      <w:r>
        <w:t xml:space="preserve">ID: 1123730606368673793 Fecha: 2019-05-01 23:27:09 Texto: @vallesviviana @Jofrenygonzalez 😉 Ubicacion: </w:t>
      </w:r>
    </w:p>
    <w:p>
      <w:pPr>
        <w:pStyle w:val="ListNumber"/>
      </w:pPr>
      <w:r>
        <w:t xml:space="preserve">ID: 1123725577381384192 Fecha: 2019-05-01 23:07:10 Texto: @vallesviviana @Jofrenygonzalez Soy yo Viviana! Esta es mi cuenta... la tienes errada Ubicacion: </w:t>
      </w:r>
    </w:p>
    <w:p>
      <w:pPr>
        <w:pStyle w:val="ListNumber"/>
      </w:pPr>
      <w:r>
        <w:t xml:space="preserve">ID: 1123706729395572739 Fecha: 2019-05-01 21:52:16 Texto: RT @PeriodistaAlejo: Momento en que el colega @GregJaimes llega al centro médico después de ser agredido #1Abr https://t.co/aUL95zB9RL Ubicacion: </w:t>
      </w:r>
    </w:p>
    <w:p>
      <w:pPr>
        <w:pStyle w:val="ListNumber"/>
      </w:pPr>
      <w:r>
        <w:t xml:space="preserve">ID: 1123432942678749184 Fecha: 2019-05-01 03:44:20 Texto: Q esto no se olvide... #30Abr #2019 #Caracas #Venezuela https://t.co/XMJW12a6Yn Ubicacion: </w:t>
      </w:r>
    </w:p>
    <w:p>
      <w:pPr>
        <w:pStyle w:val="ListNumber"/>
      </w:pPr>
      <w:r>
        <w:t xml:space="preserve">ID: 1123406848881758209 Fecha: 2019-05-01 02:00:39 Texto: Dice @marcorubio “#Maduro dice que está investigando quién está detrás del alzamiento militar de hoy. No tiene que… https://t.co/kou2W9v4Nv Ubicacion: </w:t>
      </w:r>
    </w:p>
    <w:p>
      <w:pPr>
        <w:pStyle w:val="ListNumber"/>
      </w:pPr>
      <w:r>
        <w:t xml:space="preserve">ID: 1123406081907220480 Fecha: 2019-05-01 01:57:36 Texto: RT @Lenin: Urge concertar una pronta transición en Venezuela que lleve a elecciones generales a la brevedad posible, y garantizar los DDHH… Ubicacion: </w:t>
      </w:r>
    </w:p>
    <w:p>
      <w:pPr>
        <w:pStyle w:val="ListNumber"/>
      </w:pPr>
      <w:r>
        <w:t xml:space="preserve">ID: 1123405095457185794 Fecha: 2019-05-01 01:53:41 Texto: Hace 20min se restablecen los servicios de mensaje, en toda #Venezuela previo a la alocución de #Maduro según… https://t.co/XEQow4XJ0a Ubicacion: </w:t>
      </w:r>
    </w:p>
    <w:p>
      <w:pPr>
        <w:pStyle w:val="ListNumber"/>
      </w:pPr>
      <w:r>
        <w:t xml:space="preserve">ID: 1123397439229255681 Fecha: 2019-05-01 01:23:15 Texto: Aparece #Maduro y habla de situación en la Carlota más temprano. Aclara que nunca estuvo tomada la base aérea.… https://t.co/Pzmrexgr1x Ubicacion: </w:t>
      </w:r>
    </w:p>
    <w:p>
      <w:pPr>
        <w:pStyle w:val="ListNumber"/>
      </w:pPr>
      <w:r>
        <w:t xml:space="preserve">ID: 1123393051408388096 Fecha: 2019-05-01 01:05:49 Texto: RT @USAenEspanol: .@AmbJohnBolton: Ministro de Defensa, Vladimir Padrino; presidente del Tribunal Supremo, Maikel Moreno; y comandante de l… Ubicacion: </w:t>
      </w:r>
    </w:p>
    <w:p>
      <w:pPr>
        <w:pStyle w:val="ListNumber"/>
      </w:pPr>
      <w:r>
        <w:t xml:space="preserve">ID: 1123380311356735489 Fecha: 2019-05-01 00:15:12 Texto: RT @WhiteHouse: This is the corrupt, illegitimate Maduro Regime. https://t.co/79sFbYrzOp Ubicacion: </w:t>
      </w:r>
    </w:p>
    <w:p>
      <w:pPr>
        <w:pStyle w:val="ListNumber"/>
      </w:pPr>
      <w:r>
        <w:t xml:space="preserve">ID: 1123379379105685504 Fecha: 2019-05-01 00:11:30 Texto: RT @robertoampuero: Quiero actualizar información: Lilian Tintori y Leopoldo López -de ascendencia española- se trasladaron a embajada de E… Ubicacion: </w:t>
      </w:r>
    </w:p>
    <w:p>
      <w:pPr>
        <w:pStyle w:val="ListNumber"/>
      </w:pPr>
      <w:r>
        <w:t>ID: 1123371222039957504 Fecha: 2019-04-30 23:39:05 Texto: RT @AlbertoRavell: Atencion.</w:t>
        <w:br/>
        <w:br/>
        <w:t xml:space="preserve">Informamos a Venezuela y a la comunidad internacional que  @leopoldolopez no ha solicitado asilo al Gobierno… Ubicacion: </w:t>
      </w:r>
    </w:p>
    <w:p>
      <w:pPr>
        <w:pStyle w:val="ListNumber"/>
      </w:pPr>
      <w:r>
        <w:t xml:space="preserve">ID: 1123361904330772480 Fecha: 2019-04-30 23:02:03 Texto: RT @danielgcolina: #30Abr Luis Fernando Aguilera fue el ciudadano herido tras ser arrollado por tanqueta en la #AFF La Carlota. </w:t>
        <w:br/>
        <w:br/>
        <w:t xml:space="preserve">Fue hospi… Ubicacion: </w:t>
      </w:r>
    </w:p>
    <w:p>
      <w:pPr>
        <w:pStyle w:val="ListNumber"/>
      </w:pPr>
      <w:r>
        <w:t xml:space="preserve">ID: 1123353077757751297 Fecha: 2019-04-30 22:26:59 Texto: Mensaje que publica cuenta oficial de La Casa Blanca @WhiteHouse para los venezolanos. Habla @AmbJohnBolton https://t.co/cQJ6JId5ni Ubicacion: </w:t>
      </w:r>
    </w:p>
    <w:p>
      <w:pPr>
        <w:pStyle w:val="ListNumber"/>
      </w:pPr>
      <w:r>
        <w:t xml:space="preserve">ID: 1123352428823371778 Fecha: 2019-04-30 22:24:24 Texto: RT @ReutersVzla: Portavoz presidencia #Brasil dice que unos 25 militares venezolanos, entre tenientes y soldados, pidieron asilo Ubicacion: </w:t>
      </w:r>
    </w:p>
    <w:p>
      <w:pPr>
        <w:pStyle w:val="ListNumber"/>
      </w:pPr>
      <w:r>
        <w:t xml:space="preserve">ID: 1123352422460604417 Fecha: 2019-04-30 22:24:23 Texto: RT @ReutersVzla: Portavoz presidencia #Brasil dice que @jairbolsonaro autorizó el asilo de militares venezolanos que se encuentran en la em… Ubicacion: </w:t>
      </w:r>
    </w:p>
    <w:p>
      <w:pPr>
        <w:pStyle w:val="ListNumber"/>
      </w:pPr>
      <w:r>
        <w:t xml:space="preserve">ID: 1123352023267794944 Fecha: 2019-04-30 22:22:47 Texto: RT @Presidencia_VE: La Casa Blanca publica un mensaje para todos los ciudadanos patriotas de Venezuela. https://t.co/bXc3yn8pJ9 Ubicacion: </w:t>
      </w:r>
    </w:p>
    <w:p>
      <w:pPr>
        <w:pStyle w:val="ListNumber"/>
      </w:pPr>
      <w:r>
        <w:t xml:space="preserve">ID: 1123348556419608577 Fecha: 2019-04-30 22:09:01 Texto: #AHORA según sec @SecPompeo #Maduro estaba listo para irse en un avión y el gobierno ruso pidió que no dejara el po… https://t.co/N7nDEF8S3y Ubicacion: </w:t>
      </w:r>
    </w:p>
    <w:p>
      <w:pPr>
        <w:pStyle w:val="ListNumber"/>
      </w:pPr>
      <w:r>
        <w:t xml:space="preserve">ID: 1123347070964895751 Fecha: 2019-04-30 22:03:07 Texto: RT @Southcom: Continuamos monitorenado la situación que se desarrolla en Venezuela mientras trabajamos con nuestros países amigos en la reg… Ubicacion: </w:t>
      </w:r>
    </w:p>
    <w:p>
      <w:pPr>
        <w:pStyle w:val="ListNumber"/>
      </w:pPr>
      <w:r>
        <w:t xml:space="preserve">ID: 1123343289258840064 Fecha: 2019-04-30 21:48:05 Texto: Luego de la videoconferencia aquinla declaración del grupo de lima https://t.co/j8QJWuTABZ Ubicacion: </w:t>
      </w:r>
    </w:p>
    <w:p>
      <w:pPr>
        <w:pStyle w:val="ListNumber"/>
      </w:pPr>
      <w:r>
        <w:t xml:space="preserve">ID: 1123342895992455169 Fecha: 2019-04-30 21:46:31 Texto: RT @AFPespanol: #ÚLTIMAHORA Pompeo dice que Maduro tenía planeado irse a Cuba #AFP Ubicacion: </w:t>
      </w:r>
    </w:p>
    <w:p>
      <w:pPr>
        <w:pStyle w:val="ListNumber"/>
      </w:pPr>
      <w:r>
        <w:t xml:space="preserve">ID: 1123342853177008131 Fecha: 2019-04-30 21:46:21 Texto: RT @AFPespanol: #ÚLTIMAHORA Pompeo dice que Maduro estaba listo para irse de Venezuela hasta que fue disuadido por Rusia #AFP https://t.co/… Ubicacion: </w:t>
      </w:r>
    </w:p>
    <w:p>
      <w:pPr>
        <w:pStyle w:val="ListNumber"/>
      </w:pPr>
      <w:r>
        <w:t>ID: 1123340580363354112 Fecha: 2019-04-30 21:37:19 Texto: RT @CancilleriaPeru: Comunicado del Grupo de Lima.</w:t>
        <w:br/>
        <w:t xml:space="preserve">►https://t.co/Ll69ZBKOjf https://t.co/jGtLmxtYUv Ubicacion: </w:t>
      </w:r>
    </w:p>
    <w:p>
      <w:pPr>
        <w:pStyle w:val="ListNumber"/>
      </w:pPr>
      <w:r>
        <w:t xml:space="preserve">ID: 1123340309478428672 Fecha: 2019-04-30 21:36:15 Texto: RT @jairbolsonaro: A situação da Venezuela preocupa a todos. Qualquer hipótese será decidida EXCLUSIVAMENTE pelo Presidente da República, o… Ubicacion: </w:t>
      </w:r>
    </w:p>
    <w:p>
      <w:pPr>
        <w:pStyle w:val="ListNumber"/>
      </w:pPr>
      <w:r>
        <w:t xml:space="preserve">ID: 1123337115251691525 Fecha: 2019-04-30 21:23:33 Texto: RT @CancilleriaCol: Rueda de prensa Canciller Carlos Holmes Trujillo - Videoconferencia Grupo de Lima https://t.co/pS1smZhuFJ Ubicacion: </w:t>
      </w:r>
    </w:p>
    <w:p>
      <w:pPr>
        <w:pStyle w:val="ListNumber"/>
      </w:pPr>
      <w:r>
        <w:t xml:space="preserve">ID: 1123312190994489344 Fecha: 2019-04-30 19:44:31 Texto: #AHORA situación en #losverdes del paraíso ccs #Venezuela https://t.co/klDTAlnm7L Ubicacion: </w:t>
      </w:r>
    </w:p>
    <w:p>
      <w:pPr>
        <w:pStyle w:val="ListNumber"/>
      </w:pPr>
      <w:r>
        <w:t xml:space="preserve">ID: 1123293205892562947 Fecha: 2019-04-30 18:29:04 Texto: RT @ReutersVzla: Presidente #EEUU @realDonaldTrump dice que está siguiendo de cerca la situación en #Venezuela y asegura que su país está c… Ubicacion: </w:t>
      </w:r>
    </w:p>
    <w:p>
      <w:pPr>
        <w:pStyle w:val="ListNumber"/>
      </w:pPr>
      <w:r>
        <w:t xml:space="preserve">ID: 1123270747449909249 Fecha: 2019-04-30 16:59:50 Texto: LIVE on #Periscope: Puente del ccct entraron los GNB https://t.co/KWauFHdxUA Ubicacion: </w:t>
      </w:r>
    </w:p>
    <w:p>
      <w:pPr>
        <w:pStyle w:val="ListNumber"/>
      </w:pPr>
      <w:r>
        <w:t xml:space="preserve">ID: 1123270689048485888 Fecha: 2019-04-30 16:59:36 Texto: Puente del ccct entraron los GNB https://t.co/QIhf8cF8o1 Ubicacion: </w:t>
      </w:r>
    </w:p>
    <w:p>
      <w:pPr>
        <w:pStyle w:val="ListNumber"/>
      </w:pPr>
      <w:r>
        <w:t xml:space="preserve">ID: 1123267807381204993 Fecha: 2019-04-30 16:48:09 Texto: LIVE on #Periscope: Ccct detonaciones de nuevo https://t.co/hFZyqkxps9 Ubicacion: </w:t>
      </w:r>
    </w:p>
    <w:p>
      <w:pPr>
        <w:pStyle w:val="ListNumber"/>
      </w:pPr>
      <w:r>
        <w:t xml:space="preserve">ID: 1123267619782422528 Fecha: 2019-04-30 16:47:24 Texto: Ccct detonaciones de nuevo https://t.co/2xDctg6sO1 Ubicacion: </w:t>
      </w:r>
    </w:p>
    <w:p>
      <w:pPr>
        <w:pStyle w:val="ListNumber"/>
      </w:pPr>
      <w:r>
        <w:t xml:space="preserve">ID: 1123266314628358144 Fecha: 2019-04-30 16:42:13 Texto: https://t.co/EPA8NNBx1U Ubicacion: </w:t>
      </w:r>
    </w:p>
    <w:p>
      <w:pPr>
        <w:pStyle w:val="ListNumber"/>
      </w:pPr>
      <w:r>
        <w:t xml:space="preserve">ID: 1123264992831262720 Fecha: 2019-04-30 16:36:58 Texto: LIVE on #Periscope https:// pdos del este y ccct https://t.co/vwVoPvSkS1 Ubicacion: </w:t>
      </w:r>
    </w:p>
    <w:p>
      <w:pPr>
        <w:pStyle w:val="ListNumber"/>
      </w:pPr>
      <w:r>
        <w:t xml:space="preserve">ID: 1123264682440003584 Fecha: 2019-04-30 16:35:44 Texto: https://t.co/Q3h3uNSa5b Ubicacion: </w:t>
      </w:r>
    </w:p>
    <w:p>
      <w:pPr>
        <w:pStyle w:val="ListNumber"/>
      </w:pPr>
      <w:r>
        <w:t xml:space="preserve">ID: 1123261387378184192 Fecha: 2019-04-30 16:22:38 Texto: LIVE on #Periscope: De nuevo ccct https://t.co/377C4122HX Ubicacion: </w:t>
      </w:r>
    </w:p>
    <w:p>
      <w:pPr>
        <w:pStyle w:val="ListNumber"/>
      </w:pPr>
      <w:r>
        <w:t xml:space="preserve">ID: 1123254525891153921 Fecha: 2019-04-30 15:55:22 Texto: LIVE on #Periscope: CCCT alrededores https://t.co/URyf7q4aAJ Ubicacion: </w:t>
      </w:r>
    </w:p>
    <w:p>
      <w:pPr>
        <w:pStyle w:val="ListNumber"/>
      </w:pPr>
      <w:r>
        <w:t xml:space="preserve">ID: 1123247396618686465 Fecha: 2019-04-30 15:27:02 Texto: Movimientos en base aérea sede la Carlota #venezuela </w:t>
        <w:br/>
        <w:br/>
        <w:t xml:space="preserve">https://t.co/gWqQeIv9qk Ubicacion: </w:t>
      </w:r>
    </w:p>
    <w:p>
      <w:pPr>
        <w:pStyle w:val="ListNumber"/>
      </w:pPr>
      <w:r>
        <w:t xml:space="preserve">ID: 1123246647675375617 Fecha: 2019-04-30 15:24:04 Texto: Interior CCCT estacionamiento https://t.co/mEWB7JRlr6 Ubicacion: </w:t>
      </w:r>
    </w:p>
    <w:p>
      <w:pPr>
        <w:pStyle w:val="ListNumber"/>
      </w:pPr>
      <w:r>
        <w:t xml:space="preserve">ID: 1123246445065330689 Fecha: 2019-04-30 15:23:16 Texto: Dentro de la Carlota, movimiento de efectivos https://t.co/2MwURIBFsr Ubicacion: </w:t>
      </w:r>
    </w:p>
    <w:p>
      <w:pPr>
        <w:pStyle w:val="ListNumber"/>
      </w:pPr>
      <w:r>
        <w:t xml:space="preserve">ID: 1123242920910446592 Fecha: 2019-04-30 15:09:15 Texto: https://t.co/fCrJtHl0sd Ubicacion: </w:t>
      </w:r>
    </w:p>
    <w:p>
      <w:pPr>
        <w:pStyle w:val="ListNumber"/>
      </w:pPr>
      <w:r>
        <w:t xml:space="preserve">ID: 1123233203932807168 Fecha: 2019-04-30 14:30:39 Texto: Alrededores de la Carlota  https://t.co/9VBqhDWsq1 Ubicacion: </w:t>
      </w:r>
    </w:p>
    <w:p>
      <w:pPr>
        <w:pStyle w:val="ListNumber"/>
      </w:pPr>
      <w:r>
        <w:t xml:space="preserve">ID: 1123222259471200256 Fecha: 2019-04-30 13:47:09 Texto: RT @Agencia_Andina: 🇵🇪 🇻🇪 Perú respalda a Juan Guaidó en lucha por recuperar democracia en Venezuela https://t.co/BxfzSlO3wV https://t.co/w… Ubicacion: </w:t>
      </w:r>
    </w:p>
    <w:p>
      <w:pPr>
        <w:pStyle w:val="ListNumber"/>
      </w:pPr>
      <w:r>
        <w:t xml:space="preserve">ID: 1123220876458102785 Fecha: 2019-04-30 13:41:40 Texto: RT @briciosegovia: La portavoz de la Casa Blanca, Sarah Sanders, nos indica que el presidente #Trump "ha sido informado" de la situación en… Ubicacion: </w:t>
      </w:r>
    </w:p>
    <w:p>
      <w:pPr>
        <w:pStyle w:val="ListNumber"/>
      </w:pPr>
      <w:r>
        <w:t xml:space="preserve">ID: 1123220789938016256 Fecha: 2019-04-30 13:41:19 Texto: https://t.co/FrbqRZmKVp Ubicacion: </w:t>
      </w:r>
    </w:p>
    <w:p>
      <w:pPr>
        <w:pStyle w:val="ListNumber"/>
      </w:pPr>
      <w:r>
        <w:t xml:space="preserve">ID: 1123209826245459970 Fecha: 2019-04-30 12:57:45 Texto: Habla guaido a los presentes en la Carlota  https://t.co/1UeAwZHAI1 Ubicacion: </w:t>
      </w:r>
    </w:p>
    <w:p>
      <w:pPr>
        <w:pStyle w:val="ListNumber"/>
      </w:pPr>
      <w:r>
        <w:t xml:space="preserve">ID: 1123208433082216449 Fecha: 2019-04-30 12:52:13 Texto: RT @HORACIOFONTANA: Paraíso av Washington 8:56 am 30 de Abril https://t.co/kiImDNH66F Ubicacion: </w:t>
      </w:r>
    </w:p>
    <w:p>
      <w:pPr>
        <w:pStyle w:val="ListNumber"/>
      </w:pPr>
      <w:r>
        <w:t xml:space="preserve">ID: 1123207864804364288 Fecha: 2019-04-30 12:49:57 Texto: RT @AlertaNews24: 🇻🇪 | URGENTE: Militares leales a Guaidó obligan a militares leales a Maduro a descender de las tanquetas y rendirse: http… Ubicacion: </w:t>
      </w:r>
    </w:p>
    <w:p>
      <w:pPr>
        <w:pStyle w:val="ListNumber"/>
      </w:pPr>
      <w:r>
        <w:t xml:space="preserve">ID: 1123206065041100803 Fecha: 2019-04-30 12:42:48 Texto: RT @AFPespanol: #ULTIMAHORA El presidente de Colombia llama a los militares venezolanos a unirse a Guaidó #AFP Ubicacion: </w:t>
      </w:r>
    </w:p>
    <w:p>
      <w:pPr>
        <w:pStyle w:val="ListNumber"/>
      </w:pPr>
      <w:r>
        <w:t xml:space="preserve">ID: 1123201299330342912 Fecha: 2019-04-30 12:23:52 Texto: RT @IvanDuque: Hacemos llamado a militares y al pueblo de #Venezuela para que se ubiquen del lado correcto de la historia, rechazando dicta… Ubicacion: </w:t>
      </w:r>
    </w:p>
    <w:p>
      <w:pPr>
        <w:pStyle w:val="ListNumber"/>
      </w:pPr>
      <w:r>
        <w:t xml:space="preserve">ID: 1123201299292536833 Fecha: 2019-04-30 12:23:52 Texto: RT @JC_Varela: Bajo el liderazgo de el Presidente constitucional @jguaido avanza el proceso hacia una salida democrática pacífica y venezol… Ubicacion: </w:t>
      </w:r>
    </w:p>
    <w:p>
      <w:pPr>
        <w:pStyle w:val="ListNumber"/>
      </w:pPr>
      <w:r>
        <w:t xml:space="preserve">ID: 1123196432658436097 Fecha: 2019-04-30 12:04:32 Texto: https://t.co/oU7DvQdirQ Ubicacion: </w:t>
      </w:r>
    </w:p>
    <w:p>
      <w:pPr>
        <w:pStyle w:val="ListNumber"/>
      </w:pPr>
      <w:r>
        <w:t xml:space="preserve">ID: 1123195588139540480 Fecha: 2019-04-30 12:01:10 Texto: #AHORA 7:55am dust sta Fe https://t.co/OONo6M78JC Ubicacion: </w:t>
      </w:r>
    </w:p>
    <w:p>
      <w:pPr>
        <w:pStyle w:val="ListNumber"/>
      </w:pPr>
      <w:r>
        <w:t>ID: 1123190544279248896 Fecha: 2019-04-30 11:41:08 Texto: RT @Presidencia_VE: Reiteramos el llamado: ¡Caracas a la Carlota!</w:t>
        <w:br/>
        <w:t>Todos a la calle.</w:t>
        <w:br/>
        <w:t>Inició el cese de la usurpación en Venezuela.</w:t>
        <w:br/>
        <w:t xml:space="preserve">#Operacio… Ubicacion: </w:t>
      </w:r>
    </w:p>
    <w:p>
      <w:pPr>
        <w:pStyle w:val="ListNumber"/>
      </w:pPr>
      <w:r>
        <w:t xml:space="preserve">ID: 1123190441208426497 Fecha: 2019-04-30 11:40:43 Texto: Múltiples servicios de internet son bloqueados en #Venezuela https://t.co/nKOZZ8s8qt Ubicacion: </w:t>
      </w:r>
    </w:p>
    <w:p>
      <w:pPr>
        <w:pStyle w:val="ListNumber"/>
      </w:pPr>
      <w:r>
        <w:t xml:space="preserve">ID: 1123171833417797632 Fecha: 2019-04-30 10:26:47 Texto: #LOULTIMO en la calle, acompañando a @jguaido y cerca a la base aérea de la Carlota,está @leopoldolopez #30Abr https://t.co/tjkFjHw4NO Ubicacion: </w:t>
      </w:r>
    </w:p>
    <w:p>
      <w:pPr>
        <w:pStyle w:val="ListNumber"/>
      </w:pPr>
      <w:r>
        <w:t xml:space="preserve">ID: 1123165439092252677 Fecha: 2019-04-30 10:01:22 Texto: RT @jguaido: Pueblo de Venezuela, es necesario que salgamos juntos a la calle, a respaldar a las fuerzas democráticas y a recuperar nuestra… Ubicacion: </w:t>
      </w:r>
    </w:p>
    <w:p>
      <w:pPr>
        <w:pStyle w:val="ListNumber"/>
      </w:pPr>
      <w:r>
        <w:t xml:space="preserve">ID: 1123165366228848640 Fecha: 2019-04-30 10:01:05 Texto: RT @jguaido: Fuerza Armada Nacional han tomado la decisión correcta, cuentan con el apoyo del pueblo de Venezuela, con el aval de nuestra c… Ubicacion: </w:t>
      </w:r>
    </w:p>
    <w:p>
      <w:pPr>
        <w:pStyle w:val="ListNumber"/>
      </w:pPr>
      <w:r>
        <w:t xml:space="preserve">ID: 1123165348671447041 Fecha: 2019-04-30 10:01:01 Texto: RT @jguaido: Pueblo de Venezuela inició el fin de la usurpación. En este momento me encuentro con las principales unidades militares de nue… Ubicacion: </w:t>
      </w:r>
    </w:p>
    <w:p>
      <w:pPr>
        <w:pStyle w:val="ListNumber"/>
      </w:pPr>
      <w:r>
        <w:t xml:space="preserve">ID: 1123161856087142400 Fecha: 2019-04-30 09:47:08 Texto: #URGENTE habla @jguaido acompañado de @leopoldolopez </w:t>
        <w:br/>
        <w:br/>
        <w:t xml:space="preserve">https://t.co/bCFtlZoPwu Ubicacion: </w:t>
      </w:r>
    </w:p>
    <w:p>
      <w:pPr>
        <w:pStyle w:val="ListNumber"/>
      </w:pPr>
      <w:r>
        <w:t xml:space="preserve">ID: 1123158738590941185 Fecha: 2019-04-30 09:34:45 Texto: RT @AlbertoRavell: Atención. </w:t>
        <w:br/>
        <w:br/>
        <w:t xml:space="preserve">Reportan movimientos militares "contra la usurpación" en todo el país. Ubicacion: </w:t>
      </w:r>
    </w:p>
    <w:p>
      <w:pPr>
        <w:pStyle w:val="ListNumber"/>
      </w:pPr>
      <w:r>
        <w:t xml:space="preserve">ID: 1123158711520907264 Fecha: 2019-04-30 09:34:38 Texto: RT @AlbertoRavell: Extraoficial: Testigos informan presencia del Presidente Guaidó en base aérea de La Carlota respaldado por las Fuerzas A… Ubicacion: </w:t>
      </w:r>
    </w:p>
    <w:p>
      <w:pPr>
        <w:pStyle w:val="ListNumber"/>
      </w:pPr>
      <w:r>
        <w:t xml:space="preserve">ID: 1123158697277054976 Fecha: 2019-04-30 09:34:35 Texto: RT @AlbertoRavell: Atención. </w:t>
        <w:br/>
        <w:br/>
        <w:t xml:space="preserve">Situación irregular en Venezuela. Ubicacion: </w:t>
      </w:r>
    </w:p>
    <w:p>
      <w:pPr>
        <w:pStyle w:val="ListNumber"/>
      </w:pPr>
      <w:r>
        <w:t xml:space="preserve">ID: 1123009448014778368 Fecha: 2019-04-29 23:41:31 Texto: RT @USAenEspanol: Secretario Pompeo sobre Venezuela: Hay muchos esfuerzos del Departamento de Estado para restaurar la democracia para el p… Ubicacion: </w:t>
      </w:r>
    </w:p>
    <w:p>
      <w:pPr>
        <w:pStyle w:val="ListNumber"/>
      </w:pPr>
      <w:r>
        <w:t xml:space="preserve">ID: 1122912761598631941 Fecha: 2019-04-29 17:17:19 Texto: RT @CABLENOTICIAS: #ENVIDEO: El General (r) Mauricio Santoyo, exjefe de seguridad de Álvaro Uribe (@AlvaroUribeVel), ya está en territorio… Ubicacion: </w:t>
      </w:r>
    </w:p>
    <w:p>
      <w:pPr>
        <w:pStyle w:val="ListNumber"/>
      </w:pPr>
      <w:r>
        <w:t xml:space="preserve">ID: 1122905045865988099 Fecha: 2019-04-29 16:46:40 Texto: #COLOMBIA Acaba de aterrizar en #Bogotá vuelo de deportados proveniente de #EEUU , en el que llegan Leonardo Gómez… https://t.co/im14JMFG14 Ubicacion: </w:t>
      </w:r>
    </w:p>
    <w:p>
      <w:pPr>
        <w:pStyle w:val="ListNumber"/>
      </w:pPr>
      <w:r>
        <w:t xml:space="preserve">ID: 1122886599484825600 Fecha: 2019-04-29 15:33:22 Texto: RT @TAMARA_SUJU: 1/4  Atencion: Oficial del DGCIM me alerta: Por orden del Cnel Franco Quintero se incrementa Vigilancia y seguimiento de:… Ubicacion: </w:t>
      </w:r>
    </w:p>
    <w:p>
      <w:pPr>
        <w:pStyle w:val="ListNumber"/>
      </w:pPr>
      <w:r>
        <w:t>ID: 1122875279125426176 Fecha: 2019-04-29 14:48:23 Texto: RT @Daniel_RiosVE: Proclamación de Leopoldo López Gil como candidato al Parlamento Europeo en el congreso del PP</w:t>
        <w:br/>
        <w:br/>
        <w:t xml:space="preserve">#DanielRiosTeInforma http… Ubicacion: </w:t>
      </w:r>
    </w:p>
    <w:p>
      <w:pPr>
        <w:pStyle w:val="ListNumber"/>
      </w:pPr>
      <w:r>
        <w:t xml:space="preserve">ID: 1122874954696089602 Fecha: 2019-04-29 14:47:05 Texto: RT @fertineo: #UltimaHora Alfredo Romero del Foro Penal, manifestó que tienen la información de que el diputado Gilber Caro se encuentra en… Ubicacion: </w:t>
      </w:r>
    </w:p>
    <w:p>
      <w:pPr>
        <w:pStyle w:val="ListNumber"/>
      </w:pPr>
      <w:r>
        <w:t xml:space="preserve">ID: 1122128416831156225 Fecha: 2019-04-27 13:20:37 Texto: Inicia reunión de emb en #Bogota síganlo in @JulioBorges's broadcast. https://t.co/QeLFCK5npg Ubicacion: </w:t>
      </w:r>
    </w:p>
    <w:p>
      <w:pPr>
        <w:pStyle w:val="ListNumber"/>
      </w:pPr>
      <w:r>
        <w:t xml:space="preserve">ID: 1122126848652140544 Fecha: 2019-04-27 13:14:23 Texto: #AHORA se da inicio al encuentro de Emb designados por @jguaido en #Bogota #Colombia https://t.co/1t4Oq5F3qI Ubicacion: </w:t>
      </w:r>
    </w:p>
    <w:p>
      <w:pPr>
        <w:pStyle w:val="ListNumber"/>
      </w:pPr>
      <w:r>
        <w:t xml:space="preserve">ID: 1122123284340977669 Fecha: 2019-04-27 13:00:13 Texto: @abc_es https://t.co/6BimKKzrkW Ubicacion: </w:t>
      </w:r>
    </w:p>
    <w:p>
      <w:pPr>
        <w:pStyle w:val="ListNumber"/>
      </w:pPr>
      <w:r>
        <w:t xml:space="preserve">ID: 1122122036883673089 Fecha: 2019-04-27 12:55:16 Texto: RT @AFPespanol: 🇯🇵 Japón vivirá el martes la primera abdicación de un emperador en 200 años #AFP https://t.co/fCUMKEVrtq https://t.co/cm6o0… Ubicacion: </w:t>
      </w:r>
    </w:p>
    <w:p>
      <w:pPr>
        <w:pStyle w:val="ListNumber"/>
      </w:pPr>
      <w:r>
        <w:t xml:space="preserve">ID: 1122120605250281472 Fecha: 2019-04-27 12:49:34 Texto: RT @USAenEspanol: .@SecPompeo: Acabamos de sancionar al lacayo de Maduro, Jorge Arreaza, por intentar frustrar las aspiraciones democrática… Ubicacion: </w:t>
      </w:r>
    </w:p>
    <w:p>
      <w:pPr>
        <w:pStyle w:val="ListNumber"/>
      </w:pPr>
      <w:r>
        <w:t xml:space="preserve">ID: 1121810282580467714 Fecha: 2019-04-26 16:16:28 Texto: RT @USTreasury: Treasury sanctions Venezuelan Minister of Foreign Affairs Jorge Arreaza, and Judge Carol Padilla for working on behalf of t… Ubicacion: </w:t>
      </w:r>
    </w:p>
    <w:p>
      <w:pPr>
        <w:pStyle w:val="ListNumber"/>
      </w:pPr>
      <w:r>
        <w:t xml:space="preserve">ID: 1121413583286546432 Fecha: 2019-04-25 14:00:07 Texto: RT @SebastianaSin: El contenedor no es del puente, la confusión surge porque está cerca del puente fronterizo y se asumió que era uno de lo… Ubicacion: </w:t>
      </w:r>
    </w:p>
    <w:p>
      <w:pPr>
        <w:pStyle w:val="ListNumber"/>
      </w:pPr>
      <w:r>
        <w:t xml:space="preserve">ID: 1121271965103341568 Fecha: 2019-04-25 04:37:23 Texto: RT @BNONews: Putin and Kim Jong Un shake hands as they meet for the 1st time for a summit in Russia's Far East https://t.co/9YW70kzOw8 Ubicacion: </w:t>
      </w:r>
    </w:p>
    <w:p>
      <w:pPr>
        <w:pStyle w:val="ListNumber"/>
      </w:pPr>
      <w:r>
        <w:t xml:space="preserve">ID: 1121268619344740352 Fecha: 2019-04-25 04:24:05 Texto: RT @AlertaNews24: AHORA: Arranca histórica cumbre entre Vladimir Putin y Kim Jong-un en Vladivostok, Rusia. https://t.co/JrX0LSeWA1 Ubicacion: </w:t>
      </w:r>
    </w:p>
    <w:p>
      <w:pPr>
        <w:pStyle w:val="ListNumber"/>
      </w:pPr>
      <w:r>
        <w:t xml:space="preserve">ID: 1121262345328766976 Fecha: 2019-04-25 03:59:09 Texto: #ATENCION estarían retirando los containers en el puente Simón Bolivar en #Cúcuta la foto al parecer corresponde a… https://t.co/DGAEgBRGOt Ubicacion: </w:t>
      </w:r>
    </w:p>
    <w:p>
      <w:pPr>
        <w:pStyle w:val="ListNumber"/>
      </w:pPr>
      <w:r>
        <w:t xml:space="preserve">ID: 1121261210014560261 Fecha: 2019-04-25 03:54:39 Texto: RT @AFPespanol: #ÚLTIMAHORA El presidente ruso, Vladimir Putin, llegó a Vladivostok para su primera cumbre con el líder norcoreano, Kim Jon… Ubicacion: </w:t>
      </w:r>
    </w:p>
    <w:p>
      <w:pPr>
        <w:pStyle w:val="ListNumber"/>
      </w:pPr>
      <w:r>
        <w:t xml:space="preserve">ID: 1121159893887660032 Fecha: 2019-04-24 21:12:03 Texto: RT @ReutersVzla: WIDER IMAGE-Venezuelans seek joy amid the chaos | By @ShayCV_. Photos: @IvanAlvaradoE https://t.co/PWiZGkyuhr https://t.co… Ubicacion: </w:t>
      </w:r>
    </w:p>
    <w:p>
      <w:pPr>
        <w:pStyle w:val="ListNumber"/>
      </w:pPr>
      <w:r>
        <w:t xml:space="preserve">ID: 1121116977765015553 Fecha: 2019-04-24 18:21:31 Texto: RT @SenRickScott: Today I visited the Mega Colegio La Frontera &amp;amp; La Divina Providencia Food Kitchen where between 3-5K Venezuelan refugees… Ubicacion: </w:t>
      </w:r>
    </w:p>
    <w:p>
      <w:pPr>
        <w:pStyle w:val="ListNumber"/>
      </w:pPr>
      <w:r>
        <w:t xml:space="preserve">ID: 1121116976452177920 Fecha: 2019-04-24 18:21:31 Texto: RT @SenRickScott: Hoy visité el Mega Colegio La Frontera y el comedor social La Divina Providencia, donde 3-5 mil refugiados venezolanos vi… Ubicacion: </w:t>
      </w:r>
    </w:p>
    <w:p>
      <w:pPr>
        <w:pStyle w:val="ListNumber"/>
      </w:pPr>
      <w:r>
        <w:t xml:space="preserve">ID: 1121112655027163141 Fecha: 2019-04-24 18:04:20 Texto: #AHORA @SenRickScott SenRickScott hace recorrido por Pte internacional Simón Bolivar en #Cucuta y los vzlanos le ex… https://t.co/aMHKTd38Ut Ubicacion: </w:t>
      </w:r>
    </w:p>
    <w:p>
      <w:pPr>
        <w:pStyle w:val="ListNumber"/>
      </w:pPr>
      <w:r>
        <w:t xml:space="preserve">ID: 1121105928680550407 Fecha: 2019-04-24 17:37:37 Texto: #AHORA sen Rick Scott en frontera de col y vzla con dip at 1:12 in @joseolivaresm's broadcast. https://t.co/MEOTszIQC8 Ubicacion: </w:t>
      </w:r>
    </w:p>
    <w:p>
      <w:pPr>
        <w:pStyle w:val="ListNumber"/>
      </w:pPr>
      <w:r>
        <w:t xml:space="preserve">ID: 1121069842738622465 Fecha: 2019-04-24 15:14:13 Texto: RT @JuanRequesens: #ATENCIÓN El diputado, Juan Requesens, está siendo trasladado en estos momentos hacia el Palacio de Justicia, para la co… Ubicacion: </w:t>
      </w:r>
    </w:p>
    <w:p>
      <w:pPr>
        <w:pStyle w:val="ListNumber"/>
      </w:pPr>
      <w:r>
        <w:t>ID: 1121039870464528389 Fecha: 2019-04-24 13:15:07 Texto: RT @ACNURamericas: Más de 414.000 venezolanos han presentado solicitudes de asilo en todo el 🌎 en los últimos cinco años.</w:t>
        <w:br/>
        <w:br/>
        <w:t xml:space="preserve">Estos son los pr… Ubicacion: </w:t>
      </w:r>
    </w:p>
    <w:p>
      <w:pPr>
        <w:pStyle w:val="ListNumber"/>
      </w:pPr>
      <w:r>
        <w:t xml:space="preserve">ID: 1120794956891922432 Fecha: 2019-04-23 21:01:55 Texto: ISIS se atribuye los atentados en Sri Lanka  https://t.co/4ZKofGNM7M Ubicacion: </w:t>
      </w:r>
    </w:p>
    <w:p>
      <w:pPr>
        <w:pStyle w:val="ListNumber"/>
      </w:pPr>
      <w:r>
        <w:t xml:space="preserve">ID: 1120794866286460928 Fecha: 2019-04-23 21:01:34 Texto: RT @AFPespanol: #ÚLTIMAHORA Un sismo de magnitud 6,1 sacude el este de India: USGS #AFP https://t.co/e9CwrPP1xR Ubicacion: </w:t>
      </w:r>
    </w:p>
    <w:p>
      <w:pPr>
        <w:pStyle w:val="ListNumber"/>
      </w:pPr>
      <w:r>
        <w:t xml:space="preserve">ID: 1120404553604714498 Fecha: 2019-04-22 19:10:36 Texto: ##ATENCIÓN venezolanos en #Colombia un nuevo período para otorgar #PEP si está dentro del territorio en las fechas… https://t.co/0nRVYjaato Ubicacion: </w:t>
      </w:r>
    </w:p>
    <w:p>
      <w:pPr>
        <w:pStyle w:val="ListNumber"/>
      </w:pPr>
      <w:r>
        <w:t xml:space="preserve">ID: 1120403330608640001 Fecha: 2019-04-22 19:05:44 Texto: #AHORA habla el presidente @IvanDuque tras emergencia por lluvias en #Cauca y otras zonas de #Colombia </w:t>
        <w:br/>
        <w:br/>
        <w:t xml:space="preserve">https://t.co/0jdG3WhpPf Ubicacion: </w:t>
      </w:r>
    </w:p>
    <w:p>
      <w:pPr>
        <w:pStyle w:val="ListNumber"/>
      </w:pPr>
      <w:r>
        <w:t xml:space="preserve">ID: 1120392588702429185 Fecha: 2019-04-22 18:23:03 Texto: Este vídeo muestra el momento de la explosión #10 en #SriLankaAttacks tan solo a 45min de que la policia intentara… https://t.co/bBYmmTrBgn Ubicacion: </w:t>
      </w:r>
    </w:p>
    <w:p>
      <w:pPr>
        <w:pStyle w:val="ListNumber"/>
      </w:pPr>
      <w:r>
        <w:t xml:space="preserve">ID: 1120389110500405248 Fecha: 2019-04-22 18:09:14 Texto: En territorio Colombiano, bajo la carpa de @MigracionCol los funcionarios de la #GNB de #Venezuela se resguardaron… https://t.co/sThl50LxkE Ubicacion: </w:t>
      </w:r>
    </w:p>
    <w:p>
      <w:pPr>
        <w:pStyle w:val="ListNumber"/>
      </w:pPr>
      <w:r>
        <w:t xml:space="preserve">ID: 1120373343981658114 Fecha: 2019-04-22 17:06:35 Texto: RT @CNNChile: Gobierno anunció retiro de Chile de Unasur por “razones de Estado” https://t.co/EdgGWMXI0z https://t.co/IZZ5VAglpk Ubicacion: </w:t>
      </w:r>
    </w:p>
    <w:p>
      <w:pPr>
        <w:pStyle w:val="ListNumber"/>
      </w:pPr>
      <w:r>
        <w:t xml:space="preserve">ID: 1120160115154464768 Fecha: 2019-04-22 02:59:17 Texto: Venezuela: a días de apagarse totalmente  https://t.co/8schbTFxn7 via @elespectador Ubicacion: </w:t>
      </w:r>
    </w:p>
    <w:p>
      <w:pPr>
        <w:pStyle w:val="ListNumber"/>
      </w:pPr>
      <w:r>
        <w:t xml:space="preserve">ID: 1120151236236447745 Fecha: 2019-04-22 02:24:00 Texto: Watch what happened at 1:30 in @infopresidencia's broadcast: 🎥 #EnVivo | Declaraciones del Presidente de la Repúbl… https://t.co/GiAhN28x1z Ubicacion: </w:t>
      </w:r>
    </w:p>
    <w:p>
      <w:pPr>
        <w:pStyle w:val="ListNumber"/>
      </w:pPr>
      <w:r>
        <w:t xml:space="preserve">ID: 1120093971555000320 Fecha: 2019-04-21 22:36:27 Texto: RT @AFPespanol: #ÚLTIMAHORA El cómico Zelenski elegido presidente de Ucrania con 73% de votos (sondeo boca de urna) #AFP https://t.co/2FDd5… Ubicacion: </w:t>
      </w:r>
    </w:p>
    <w:p>
      <w:pPr>
        <w:pStyle w:val="ListNumber"/>
      </w:pPr>
      <w:r>
        <w:t xml:space="preserve">ID: 1119995314902007810 Fecha: 2019-04-21 16:04:26 Texto: Allá también pasa... 🚫 https://t.co/9s3TofaCHB Ubicacion: </w:t>
      </w:r>
    </w:p>
    <w:p>
      <w:pPr>
        <w:pStyle w:val="ListNumber"/>
      </w:pPr>
      <w:r>
        <w:t xml:space="preserve">ID: 1119995310196035585 Fecha: 2019-04-21 16:04:25 Texto: Hoy Domingo de Resurrección, @Pontifex_es recordó a #Venezuela y pidió el fin de las injusticias además de condicio… https://t.co/tlgJYGR0uw Ubicacion: </w:t>
      </w:r>
    </w:p>
    <w:p>
      <w:pPr>
        <w:pStyle w:val="ListNumber"/>
      </w:pPr>
      <w:r>
        <w:t xml:space="preserve">ID: 1119992803470270467 Fecha: 2019-04-21 15:54:27 Texto: RT @aciprensa: Mensaje Urbi et Orbi: El #PapaFrancisco pide por la paz en Siria, Sudán, Venezuela y otros lugares del mundo https://t.co/in… Ubicacion: </w:t>
      </w:r>
    </w:p>
    <w:p>
      <w:pPr>
        <w:pStyle w:val="ListNumber"/>
      </w:pPr>
      <w:r>
        <w:t>ID: 1119830579367825409 Fecha: 2019-04-21 05:09:50 Texto: RT @PressTV: VIEWER DISCRETION IS ADVISED!</w:t>
        <w:br/>
        <w:br/>
        <w:t xml:space="preserve">Report: Explosions hit two Sri Lankan churches, two #Colombo hotels https://t.co/nxHmpY60UQ Ubicacion: </w:t>
      </w:r>
    </w:p>
    <w:p>
      <w:pPr>
        <w:pStyle w:val="ListNumber"/>
      </w:pPr>
      <w:r>
        <w:t xml:space="preserve">ID: 1119829986347712517 Fecha: 2019-04-21 05:07:28 Texto: #ATENCION explosiones coordinadas a tres Iglesias y dos hoteles en #SriLanka múltiples heridos #EnDesarrollo Ubicacion: </w:t>
      </w:r>
    </w:p>
    <w:p>
      <w:pPr>
        <w:pStyle w:val="ListNumber"/>
      </w:pPr>
      <w:r>
        <w:t xml:space="preserve">ID: 1119829071414874113 Fecha: 2019-04-21 05:03:50 Texto: RT @AlertaNews24: AHORA: Imagen dentro de la iglesia de Kochchikade en Sri Lanka tras explosión: https://t.co/AbvAObn52K Ubicacion: </w:t>
      </w:r>
    </w:p>
    <w:p>
      <w:pPr>
        <w:pStyle w:val="ListNumber"/>
      </w:pPr>
      <w:r>
        <w:t xml:space="preserve">ID: 1119828558954864641 Fecha: 2019-04-21 05:01:48 Texto: RT @AlertaNews24: 🇱🇰 | URGENTE - ATAQUE EN SRI LANKA: Se reportan explosiones esta mañana de Pascua en 5 iglesias y 3 hoteles. Docenas de m… Ubicacion: </w:t>
      </w:r>
    </w:p>
    <w:p>
      <w:pPr>
        <w:pStyle w:val="ListNumber"/>
      </w:pPr>
      <w:r>
        <w:t xml:space="preserve">ID: 1119828520992235521 Fecha: 2019-04-21 05:01:39 Texto: RT @AlertaNews24: 🇱🇰 | URGENTE: Ataque a varias iglesias en Sri Lanka: https://t.co/CWLJjUaEZM Ubicacion: </w:t>
      </w:r>
    </w:p>
    <w:p>
      <w:pPr>
        <w:pStyle w:val="ListNumber"/>
      </w:pPr>
      <w:r>
        <w:t xml:space="preserve">ID: 1119779747356119040 Fecha: 2019-04-21 01:47:50 Texto: RT @ElPitazoTV: #ServicioPúblico #Apure | Familiares reportan robo de recién nacido de nombre José Elías Navarro Rico cuando se encontraba… Ubicacion: </w:t>
      </w:r>
    </w:p>
    <w:p>
      <w:pPr>
        <w:pStyle w:val="ListNumber"/>
      </w:pPr>
      <w:r>
        <w:t xml:space="preserve">ID: 1119779348180025347 Fecha: 2019-04-21 01:46:15 Texto: RT @GregJaimes: 8:05 p.m Cientos de turistas permanencen atrapados en Chirimena por protesta de habitantes de la zona luego de que autorida… Ubicacion: </w:t>
      </w:r>
    </w:p>
    <w:p>
      <w:pPr>
        <w:pStyle w:val="ListNumber"/>
      </w:pPr>
      <w:r>
        <w:t>ID: 1119777256094752773 Fecha: 2019-04-21 01:37:56 Texto: RT @ReporteYa: #20Abr 9:36pm #Zulia</w:t>
        <w:br/>
        <w:br/>
        <w:t xml:space="preserve">#SinLuz En Machiques de Perijá Edo. Zulia sin servicio eléctrico desde las 2:45 pm - @cjgmedina https:… Ubicacion: </w:t>
      </w:r>
    </w:p>
    <w:p>
      <w:pPr>
        <w:pStyle w:val="ListNumber"/>
      </w:pPr>
      <w:r>
        <w:t xml:space="preserve">ID: 1119729460385931272 Fecha: 2019-04-20 22:28:01 Texto: RT @sumariumcom: El dinero que fue incautado en la residencia del expresidente de Sudán, Omar Al-Bashir: son más de $130 millones en efecti… Ubicacion: </w:t>
      </w:r>
    </w:p>
    <w:p>
      <w:pPr>
        <w:pStyle w:val="ListNumber"/>
      </w:pPr>
      <w:r>
        <w:t xml:space="preserve">ID: 1119722136862699520 Fecha: 2019-04-20 21:58:55 Texto: RT @ReutersLatam: Boonrod, un perro abandonado 220 kilómetros mar adentro, fue rescatado por trabajadores petroleros en #Tailandia #perros… Ubicacion: </w:t>
      </w:r>
    </w:p>
    <w:p>
      <w:pPr>
        <w:pStyle w:val="ListNumber"/>
      </w:pPr>
      <w:r>
        <w:t xml:space="preserve">ID: 1119341081475321857 Fecha: 2019-04-19 20:44:44 Texto: RT @AFPespanol: #ÚLTIMAHORA La precandidata presidencial demócrata Elizabeth Warren llama al "impeachment" de Trump en EEUU #AFP https://t.… Ubicacion: </w:t>
      </w:r>
    </w:p>
    <w:p>
      <w:pPr>
        <w:pStyle w:val="ListNumber"/>
      </w:pPr>
      <w:r>
        <w:t xml:space="preserve">ID: 1119310616597073920 Fecha: 2019-04-19 18:43:41 Texto: La luna Rosa de hoy #ViernesSanto </w:t>
        <w:br/>
        <w:br/>
        <w:t xml:space="preserve">https://t.co/2y5tfVBUwx Ubicacion: </w:t>
      </w:r>
    </w:p>
    <w:p>
      <w:pPr>
        <w:pStyle w:val="ListNumber"/>
      </w:pPr>
      <w:r>
        <w:t xml:space="preserve">ID: 1119289053587935232 Fecha: 2019-04-19 17:18:00 Texto: RT @AFPespanol: #ÚLTIMAHORA Alan García escribió en una carta antes de suicidarse: "No hubo ni habrá cuentas ni sobornos, ni riqueza"#AFP h… Ubicacion: </w:t>
      </w:r>
    </w:p>
    <w:p>
      <w:pPr>
        <w:pStyle w:val="ListNumber"/>
      </w:pPr>
      <w:r>
        <w:t xml:space="preserve">ID: 1119135373047635968 Fecha: 2019-04-19 07:07:20 Texto: Climate change protesters target London’s Heathrow Airport: https://t.co/kSdWXgoCjd via ⁦@ReutersTV⁩ Ubicacion: </w:t>
      </w:r>
    </w:p>
    <w:p>
      <w:pPr>
        <w:pStyle w:val="ListNumber"/>
      </w:pPr>
      <w:r>
        <w:t xml:space="preserve">ID: 1118947206894161920 Fecha: 2019-04-18 18:39:37 Texto: RT @AFPespanol: #ÚLTIMAHORA Informe Mueller reveló "perturbadoras pruebas" de que Trump obstruyó la justicia (legislador demócrata) #AFP ht… Ubicacion: </w:t>
      </w:r>
    </w:p>
    <w:p>
      <w:pPr>
        <w:pStyle w:val="ListNumber"/>
      </w:pPr>
      <w:r>
        <w:t xml:space="preserve">ID: 1118918628613808133 Fecha: 2019-04-18 16:46:04 Texto: RT @joseolivaresm: Puente Simon Bolivar. Comision AN y Ambas cámaras del Congreso de Usa https://t.co/SKAxCwMDdz Ubicacion: </w:t>
      </w:r>
    </w:p>
    <w:p>
      <w:pPr>
        <w:pStyle w:val="ListNumber"/>
      </w:pPr>
      <w:r>
        <w:t xml:space="preserve">ID: 1118911186131652608 Fecha: 2019-04-18 16:16:29 Texto: Watch what happened at 1:12 in @joseolivaresm's broadcast: Visita representantes y senadores del Crongreso De USA a… https://t.co/2V6zAyTJvW Ubicacion: </w:t>
      </w:r>
    </w:p>
    <w:p>
      <w:pPr>
        <w:pStyle w:val="ListNumber"/>
      </w:pPr>
      <w:r>
        <w:t xml:space="preserve">ID: 1118910578427297797 Fecha: 2019-04-18 16:14:04 Texto: RT @AFPespanol: #INFOGRAFÍA Cronología de las grandes fechas de la investigación sobre la injerencia rusa en la campaña presidencial de 201… Ubicacion: </w:t>
      </w:r>
    </w:p>
    <w:p>
      <w:pPr>
        <w:pStyle w:val="ListNumber"/>
      </w:pPr>
      <w:r>
        <w:t xml:space="preserve">ID: 1118903079817158657 Fecha: 2019-04-18 15:44:17 Texto: RT @AFPespanol: #ÚLTIMAHORA El Departamento de Justicia de EEUU publica el informe Mueller #AFP https://t.co/HpwayjSt3F Ubicacion: </w:t>
      </w:r>
    </w:p>
    <w:p>
      <w:pPr>
        <w:pStyle w:val="ListNumber"/>
      </w:pPr>
      <w:r>
        <w:t xml:space="preserve">ID: 1118886201367367684 Fecha: 2019-04-18 14:37:12 Texto: De esta manera el pdte @realDonaldTrump da por terminado el capítulo de la investigación del fiscal especial… https://t.co/3jMxyYh1wf Ubicacion: </w:t>
      </w:r>
    </w:p>
    <w:p>
      <w:pPr>
        <w:pStyle w:val="ListNumber"/>
      </w:pPr>
      <w:r>
        <w:t xml:space="preserve">ID: 1118885241320558592 Fecha: 2019-04-18 14:33:24 Texto: RT @AFPespanol: #ULTIMAHORA El dirigente norcoreano Kim Jong Un se reunirá con Putin en Rusia a finales de abril (Kremlin) #AFP https://t.c… Ubicacion: </w:t>
      </w:r>
    </w:p>
    <w:p>
      <w:pPr>
        <w:pStyle w:val="ListNumber"/>
      </w:pPr>
      <w:r>
        <w:t xml:space="preserve">ID: 1118884038465478661 Fecha: 2019-04-18 14:28:37 Texto: RT @USAenEspanol: Ayer, el asesor de Seguridad Nacional, John Bolton, anunció que Estados Unidos sancionó a Bancorp, el fondo ilícito de Or… Ubicacion: </w:t>
      </w:r>
    </w:p>
    <w:p>
      <w:pPr>
        <w:pStyle w:val="ListNumber"/>
      </w:pPr>
      <w:r>
        <w:t xml:space="preserve">ID: 1118746803590111237 Fecha: 2019-04-18 05:23:17 Texto: @JavierMinniti @leofelipecampos Complicado! 🤤🙈 Ubicacion: </w:t>
      </w:r>
    </w:p>
    <w:p>
      <w:pPr>
        <w:pStyle w:val="ListNumber"/>
      </w:pPr>
      <w:r>
        <w:t xml:space="preserve">ID: 1118746682425057280 Fecha: 2019-04-18 05:22:49 Texto: #LOULTIMO sismo en #Taiwan https://t.co/Yq2fMHfQ9c Ubicacion: </w:t>
      </w:r>
    </w:p>
    <w:p>
      <w:pPr>
        <w:pStyle w:val="ListNumber"/>
      </w:pPr>
      <w:r>
        <w:t xml:space="preserve">ID: 1118715509124497408 Fecha: 2019-04-18 03:18:56 Texto: Tras la propuesta del pdte de #ecuador @Lenin ante la @OEA_oficial recomiendo leer que implica y qué establece la D… https://t.co/phCuWhQZfV Ubicacion: </w:t>
      </w:r>
    </w:p>
    <w:p>
      <w:pPr>
        <w:pStyle w:val="ListNumber"/>
      </w:pPr>
      <w:r>
        <w:t xml:space="preserve">ID: 1118585153624989696 Fecha: 2019-04-17 18:40:57 Texto: #ULTIMAHORA tesoro de #EEUU sanciona al dir del Bco Central de #Venezuela y a la institución https://t.co/SQ8CW3iaLz Ubicacion: </w:t>
      </w:r>
    </w:p>
    <w:p>
      <w:pPr>
        <w:pStyle w:val="ListNumber"/>
      </w:pPr>
      <w:r>
        <w:t xml:space="preserve">ID: 1118542373053718528 Fecha: 2019-04-17 15:50:57 Texto: #LOULTIMO se pronuncia abogado de expdte @AlanGarciaPeru luego de su muerte... https://t.co/KBUSM3Hr9n Ubicacion: </w:t>
      </w:r>
    </w:p>
    <w:p>
      <w:pPr>
        <w:pStyle w:val="ListNumber"/>
      </w:pPr>
      <w:r>
        <w:t xml:space="preserve">ID: 1118539025030234112 Fecha: 2019-04-17 15:37:39 Texto: #AHORA el pdte @MartinVizcarraC se pronuncia tras suicidio de @AlanGarciaPeru https://t.co/uaZ7nyJPWO Ubicacion: </w:t>
      </w:r>
    </w:p>
    <w:p>
      <w:pPr>
        <w:pStyle w:val="ListNumber"/>
      </w:pPr>
      <w:r>
        <w:t xml:space="preserve">ID: 1118537869772185600 Fecha: 2019-04-17 15:33:04 Texto: RT @noticias_tvperu: Expresidente Alan García falleció tras dispararse en su casa #TVPerúInforma https://t.co/xFryLDSReN Ubicacion: </w:t>
      </w:r>
    </w:p>
    <w:p>
      <w:pPr>
        <w:pStyle w:val="ListNumber"/>
      </w:pPr>
      <w:r>
        <w:t xml:space="preserve">ID: 1118537228773412865 Fecha: 2019-04-17 15:30:31 Texto: #URGENTE  FALLECE EXPDTE @AlanGarciaPeru https://t.co/K4feIU162s Ubicacion: </w:t>
      </w:r>
    </w:p>
    <w:p>
      <w:pPr>
        <w:pStyle w:val="ListNumber"/>
      </w:pPr>
      <w:r>
        <w:t xml:space="preserve">ID: 1118536433306877952 Fecha: 2019-04-17 15:27:21 Texto: #AHORA expdte del perú @ppkamigo ingresa a una clínica de emergencia. #EnDesarollo https://t.co/9TKmzyehuE Ubicacion: </w:t>
      </w:r>
    </w:p>
    <w:p>
      <w:pPr>
        <w:pStyle w:val="ListNumber"/>
      </w:pPr>
      <w:r>
        <w:t xml:space="preserve">ID: 1118528230531784704 Fecha: 2019-04-17 14:54:46 Texto: #ATENCIÓN especulaciones de muerte de @AlanGarciaPeru se le preguntan a la minsalud e insiste que sigue siendo inte… https://t.co/GcfWsLBij6 Ubicacion: </w:t>
      </w:r>
    </w:p>
    <w:p>
      <w:pPr>
        <w:pStyle w:val="ListNumber"/>
      </w:pPr>
      <w:r>
        <w:t xml:space="preserve">ID: 1118524786999742464 Fecha: 2019-04-17 14:41:05 Texto: #URGENTE muy crítica y grave, es la situación del expdte @AlanGarciaPeru confirma la minsalud que ha sido recuperad… https://t.co/GXXFxilsoi Ubicacion: </w:t>
      </w:r>
    </w:p>
    <w:p>
      <w:pPr>
        <w:pStyle w:val="ListNumber"/>
      </w:pPr>
      <w:r>
        <w:t xml:space="preserve">ID: 1118523872381419520 Fecha: 2019-04-17 14:37:27 Texto: #LOULTIMO al menos 27 médicos se encuentran atendiendo a @AlanGarciaPeru tras disparase en la cabeza cuando iba a s… https://t.co/DrORvrvs8o Ubicacion: </w:t>
      </w:r>
    </w:p>
    <w:p>
      <w:pPr>
        <w:pStyle w:val="ListNumber"/>
      </w:pPr>
      <w:r>
        <w:t xml:space="preserve">ID: 1118515279548637184 Fecha: 2019-04-17 14:03:18 Texto: #URGENTE parte médico confirma que hubo orificio de entrada y de salida tras el disparo que se hizo el propio Expdt… https://t.co/7cS9J4o4tA Ubicacion: </w:t>
      </w:r>
    </w:p>
    <w:p>
      <w:pPr>
        <w:pStyle w:val="ListNumber"/>
      </w:pPr>
      <w:r>
        <w:t xml:space="preserve">ID: 1118512865227493376 Fecha: 2019-04-17 13:53:42 Texto: RT @AlertaNews24: URGENTE: “Disparo a la altura de la sien del lado derecho del cráneo” según reportes médicos. A esta hora continúan opera… Ubicacion: </w:t>
      </w:r>
    </w:p>
    <w:p>
      <w:pPr>
        <w:pStyle w:val="ListNumber"/>
      </w:pPr>
      <w:r>
        <w:t xml:space="preserve">ID: 1118501806265516033 Fecha: 2019-04-17 13:09:46 Texto: RT @CABLENOTICIAS: #ENVIVO: Abogado del expresidente Alan García (@AlanGarciaPeru) confirma que él se disparó y que su estado de salud es c… Ubicacion: </w:t>
      </w:r>
    </w:p>
    <w:p>
      <w:pPr>
        <w:pStyle w:val="ListNumber"/>
      </w:pPr>
      <w:r>
        <w:t xml:space="preserve">ID: 1118272749481406480 Fecha: 2019-04-16 21:59:34 Texto: RT @lmnunez_: Supuestamente los hospitales del país contaban con plantas y todo estaba Perfecto, no? </w:t>
        <w:br/>
        <w:br/>
        <w:t xml:space="preserve">Plantas eléctricas llegan como “ayud… Ubicacion: </w:t>
      </w:r>
    </w:p>
    <w:p>
      <w:pPr>
        <w:pStyle w:val="ListNumber"/>
      </w:pPr>
      <w:r>
        <w:t xml:space="preserve">ID: 1118206630376529920 Fecha: 2019-04-16 17:36:50 Texto: RT @EfectoCocuyo: #Ahora Mientras los camiones con ayuda humanitaria transitan la autopista Francisco Fajardo, ciudadanos tocan cornetas de… Ubicacion: </w:t>
      </w:r>
    </w:p>
    <w:p>
      <w:pPr>
        <w:pStyle w:val="ListNumber"/>
      </w:pPr>
      <w:r>
        <w:t xml:space="preserve">ID: 1118206572696612864 Fecha: 2019-04-16 17:36:36 Texto: RT @oliverandresfz: Así sube la caravana con la #AyudaHumanitaria  hacia Caracas @ntn24 @NoticiasRCN https://t.co/AqIqOK5r4n Ubicacion: </w:t>
      </w:r>
    </w:p>
    <w:p>
      <w:pPr>
        <w:pStyle w:val="ListNumber"/>
      </w:pPr>
      <w:r>
        <w:t xml:space="preserve">ID: 1118198314682417153 Fecha: 2019-04-16 17:03:47 Texto: Watch what happened at 2:36 in @GabyGabyGG's broadcast: Ayuda Humanitaria llega a almacenes Cruz Roja https://t.co/vBu0yomSno Ubicacion: </w:t>
      </w:r>
    </w:p>
    <w:p>
      <w:pPr>
        <w:pStyle w:val="ListNumber"/>
      </w:pPr>
      <w:r>
        <w:t xml:space="preserve">ID: 1118188657016492032 Fecha: 2019-04-16 16:25:25 Texto: RT @osmarycnn: En una caravana de al menos 15 gandolas fue trasladada la ayuda humanitaria proveniente de Panamá que distribuirá la Federac… Ubicacion: </w:t>
      </w:r>
    </w:p>
    <w:p>
      <w:pPr>
        <w:pStyle w:val="ListNumber"/>
      </w:pPr>
      <w:r>
        <w:t xml:space="preserve">ID: 1118188633914265602 Fecha: 2019-04-16 16:25:19 Texto: La cruz roja de #venezuela @CruzRojaVe confirma la próxima distribución de la #AyudaHunanitaria y qué contiene el c… https://t.co/ds41U23feM Ubicacion: </w:t>
      </w:r>
    </w:p>
    <w:p>
      <w:pPr>
        <w:pStyle w:val="ListNumber"/>
      </w:pPr>
      <w:r>
        <w:t xml:space="preserve">ID: 1118153648259903488 Fecha: 2019-04-16 14:06:18 Texto: #AHORA así se descarga el primer cargamento de #AyudaHumanitaria para #Venezuela en el aeropuerto Simón Bolívar de… https://t.co/GVD2vd7zxA Ubicacion: </w:t>
      </w:r>
    </w:p>
    <w:p>
      <w:pPr>
        <w:pStyle w:val="ListNumber"/>
      </w:pPr>
      <w:r>
        <w:t xml:space="preserve">ID: 1118152466074361856 Fecha: 2019-04-16 14:01:36 Texto: RT @ayudaylibertad: Llega al aeropuerto de Maiquetía primer cargamento de #AyudaHumanitaria para el pueblo venezolano. La Cruz Roja Interna… Ubicacion: </w:t>
      </w:r>
    </w:p>
    <w:p>
      <w:pPr>
        <w:pStyle w:val="ListNumber"/>
      </w:pPr>
      <w:r>
        <w:t xml:space="preserve">ID: 1117988001584484354 Fecha: 2019-04-16 03:08:05 Texto: RT @EAMNewlink: Estructura central y 2 torres de catedral de #NotreDame se han salvado, confirma el cuerpo de bomberos. Asimismo, reliquias… Ubicacion: </w:t>
      </w:r>
    </w:p>
    <w:p>
      <w:pPr>
        <w:pStyle w:val="ListNumber"/>
      </w:pPr>
      <w:r>
        <w:t xml:space="preserve">ID: 1117986993982644224 Fecha: 2019-04-16 03:04:05 Texto: RT @ReutersLatam: Diez migrantes venezolanos huyeron de la crisis de su país, pero no llegaron lejos después de cruzar la frontera con #Bra… Ubicacion: </w:t>
      </w:r>
    </w:p>
    <w:p>
      <w:pPr>
        <w:pStyle w:val="ListNumber"/>
      </w:pPr>
      <w:r>
        <w:t xml:space="preserve">ID: 1117966912758145025 Fecha: 2019-04-16 01:44:17 Texto: #ATENCION un multimillonario Francés ha destinado 100M de euros para reconstruir la #CathedraleNotreDame según comu… https://t.co/BjKvuNLDAm Ubicacion: </w:t>
      </w:r>
    </w:p>
    <w:p>
      <w:pPr>
        <w:pStyle w:val="ListNumber"/>
      </w:pPr>
      <w:r>
        <w:t xml:space="preserve">ID: 1117966116834480128 Fecha: 2019-04-16 01:41:07 Texto: Después de 12 horas así quedo el interior de la catedral de #NotreDame tras el incendio https://t.co/5BAjgsHzLL Ubicacion: </w:t>
      </w:r>
    </w:p>
    <w:p>
      <w:pPr>
        <w:pStyle w:val="ListNumber"/>
      </w:pPr>
      <w:r>
        <w:t xml:space="preserve">ID: 1117946985179492353 Fecha: 2019-04-16 00:25:06 Texto: Ya está bajo control el incendio en #CathedraleNotreDame mientras está es la portada de @LeParisien_75 https://t.co/LNha0NQebe Ubicacion: </w:t>
      </w:r>
    </w:p>
    <w:p>
      <w:pPr>
        <w:pStyle w:val="ListNumber"/>
      </w:pPr>
      <w:r>
        <w:t xml:space="preserve">ID: 1117936689115275266 Fecha: 2019-04-15 23:44:11 Texto: RT @reuterspictures: Smoke and flames are seen inside Notre-Dame Cathedral. More photos of the devastating fire: https://t.co/uqkOUh8YwM 📷… Ubicacion: </w:t>
      </w:r>
    </w:p>
    <w:p>
      <w:pPr>
        <w:pStyle w:val="ListNumber"/>
      </w:pPr>
      <w:r>
        <w:t xml:space="preserve">ID: 1117936579694223362 Fecha: 2019-04-15 23:43:45 Texto: RT @AlertaNews24: 🇫🇷 | INCENDIO EN NOTRE DAME: Dentro de la Catedral: https://t.co/4mKnUOoXiF Ubicacion: </w:t>
      </w:r>
    </w:p>
    <w:p>
      <w:pPr>
        <w:pStyle w:val="ListNumber"/>
      </w:pPr>
      <w:r>
        <w:t>ID: 1117934229747314688 Fecha: 2019-04-15 23:34:25 Texto: RT @dw_espanol: #NotreDame</w:t>
        <w:br/>
        <w:br/>
        <w:t xml:space="preserve">"Es una catedral de todos los ciudadanos franceses, incluso de quienes nunca han estado aquí. Su historia, es n… Ubicacion: </w:t>
      </w:r>
    </w:p>
    <w:p>
      <w:pPr>
        <w:pStyle w:val="ListNumber"/>
      </w:pPr>
      <w:r>
        <w:t xml:space="preserve">ID: 1117931971731185664 Fecha: 2019-04-15 23:25:26 Texto: RT @ReutersLatam: Bomberos trabajan en apagar el incendio en la catedral de #NotreDame de #Paris https://t.co/cLFw6putK3 Ubicacion: </w:t>
      </w:r>
    </w:p>
    <w:p>
      <w:pPr>
        <w:pStyle w:val="ListNumber"/>
      </w:pPr>
      <w:r>
        <w:t xml:space="preserve">ID: 1117889748272656384 Fecha: 2019-04-15 20:37:40 Texto: RT @andreina: Así están los alrededores de la Catedral de Notre-Dame de #Paris que continúa en llamas 😞 10pm https://t.co/Avi24Y6Vus Ubicacion: </w:t>
      </w:r>
    </w:p>
    <w:p>
      <w:pPr>
        <w:pStyle w:val="ListNumber"/>
      </w:pPr>
      <w:r>
        <w:t xml:space="preserve">ID: 1117889563718852608 Fecha: 2019-04-15 20:36:56 Texto: RT @pzf: BREAKING NEWS: The ceiling of the Notre Dame Cathedral has collapsed. https://t.co/KwukN5QhZH Ubicacion: </w:t>
      </w:r>
    </w:p>
    <w:p>
      <w:pPr>
        <w:pStyle w:val="ListNumber"/>
      </w:pPr>
      <w:r>
        <w:t xml:space="preserve">ID: 1117888468506464256 Fecha: 2019-04-15 20:32:34 Texto: Con un drone, fueron tomadas las fotos que muestran el devastador incendió en la Catedral de Notre Dame. Imágenes a… https://t.co/fqR2kVow4e Ubicacion: </w:t>
      </w:r>
    </w:p>
    <w:p>
      <w:pPr>
        <w:pStyle w:val="ListNumber"/>
      </w:pPr>
      <w:r>
        <w:t xml:space="preserve">ID: 1117888447157374977 Fecha: 2019-04-15 20:32:29 Texto: #ATENCION cancilleres del #GrupoDeLima exhortan al sec de la #ONU @antonioguterres a tomar acciones respecto a vzla… https://t.co/OoM7piLj9W Ubicacion: </w:t>
      </w:r>
    </w:p>
    <w:p>
      <w:pPr>
        <w:pStyle w:val="ListNumber"/>
      </w:pPr>
      <w:r>
        <w:t xml:space="preserve">ID: 1117884658841210881 Fecha: 2019-04-15 20:17:26 Texto: En #Bogota #Colombia la embajada de #Francia recibió un ramo de flores, en señal de solidaridad por lo que sucede c… https://t.co/1CWoBmqC4N Ubicacion: </w:t>
      </w:r>
    </w:p>
    <w:p>
      <w:pPr>
        <w:pStyle w:val="ListNumber"/>
      </w:pPr>
      <w:r>
        <w:t xml:space="preserve">ID: 1117877775992418305 Fecha: 2019-04-15 19:50:05 Texto: RT @AFPespanol: #ÚLTIMAHORA El Grupo de Lima exhorta a la ONU a "tomar acciones" sobre la crisis en Venezuela (oficial) #AFP https://t.co/O… Ubicacion: </w:t>
      </w:r>
    </w:p>
    <w:p>
      <w:pPr>
        <w:pStyle w:val="ListNumber"/>
      </w:pPr>
      <w:r>
        <w:t xml:space="preserve">ID: 1117874034597695488 Fecha: 2019-04-15 19:35:13 Texto: RT @AlertaNews24: 🇫🇷 | INCENDIO EN NOTRE DAME: Ilustradora ecuatoriana Cristina Correa: https://t.co/MDvOZJfRn8 Ubicacion: </w:t>
      </w:r>
    </w:p>
    <w:p>
      <w:pPr>
        <w:pStyle w:val="ListNumber"/>
      </w:pPr>
      <w:r>
        <w:t xml:space="preserve">ID: 1117871544997257216 Fecha: 2019-04-15 19:25:20 Texto: RT @rmathus: Notre Dame superó intacta la Revolución Francesa, el nazismo y dos guerras mundiales. Nunca había sufrido un incendio, hasta h… Ubicacion: </w:t>
      </w:r>
    </w:p>
    <w:p>
      <w:pPr>
        <w:pStyle w:val="ListNumber"/>
      </w:pPr>
      <w:r>
        <w:t xml:space="preserve">ID: 1117865677367300098 Fecha: 2019-04-15 19:02:01 Texto: Entra la noche en #paris #NotreDameCathedral sigue en llamas. El pdte @EmmanuelMacron en la zona y policía pide evi… https://t.co/g5xJPQVE27 Ubicacion: </w:t>
      </w:r>
    </w:p>
    <w:p>
      <w:pPr>
        <w:pStyle w:val="ListNumber"/>
      </w:pPr>
      <w:r>
        <w:t xml:space="preserve">ID: 1117865216434372614 Fecha: 2019-04-15 19:00:11 Texto: #AHORA pdte #Trump recomienda usar helicópteros cisternas para apagar las llamas en #Notredame califica el incendio… https://t.co/K00ec7unW7 Ubicacion: </w:t>
      </w:r>
    </w:p>
    <w:p>
      <w:pPr>
        <w:pStyle w:val="ListNumber"/>
      </w:pPr>
      <w:r>
        <w:t xml:space="preserve">ID: 1117863206490238976 Fecha: 2019-04-15 18:52:11 Texto: La Catedral de Notre Dame empezó a construirse en el año 1163 y se terminó en el año 1345 en París, Francia https://t.co/d4ccTMJ8Wl Ubicacion: </w:t>
      </w:r>
    </w:p>
    <w:p>
      <w:pPr>
        <w:pStyle w:val="ListNumber"/>
      </w:pPr>
      <w:r>
        <w:t xml:space="preserve">ID: 1117861151398944770 Fecha: 2019-04-15 18:44:02 Texto: Pdte @EmmanuelMacron ya está en la zona cercana a #NotreDame donde continúa el incendió... https://t.co/PSVY2PDrTo Ubicacion: </w:t>
      </w:r>
    </w:p>
    <w:p>
      <w:pPr>
        <w:pStyle w:val="ListNumber"/>
      </w:pPr>
      <w:r>
        <w:t xml:space="preserve">ID: 1117857202193088512 Fecha: 2019-04-15 18:28:20 Texto: #ENVIVO la catedral de #NotreDame arde en llamas, y una de las agujas de la estructura gótica ya colapsó por el@inc… https://t.co/dv7LOWHqDl Ubicacion: </w:t>
      </w:r>
    </w:p>
    <w:p>
      <w:pPr>
        <w:pStyle w:val="ListNumber"/>
      </w:pPr>
      <w:r>
        <w:t xml:space="preserve">ID: 1117856180435443717 Fecha: 2019-04-15 18:24:16 Texto: #URGENTE alejarse del perímetro de #NotreDameFire piden las autoridades francesas https://t.co/DC1QiBb6gj Ubicacion: </w:t>
      </w:r>
    </w:p>
    <w:p>
      <w:pPr>
        <w:pStyle w:val="ListNumber"/>
      </w:pPr>
      <w:r>
        <w:t xml:space="preserve">ID: 1117854711158325248 Fecha: 2019-04-15 18:18:26 Texto: RT @AlertaNews24: 🇫🇷 | URGENTE - INCENDIO EN NOTRE DAME: PARTE DEL TECHO HA COLAPSADO HACE MOMENTOS: https://t.co/qHA2n0l3BG Ubicacion: </w:t>
      </w:r>
    </w:p>
    <w:p>
      <w:pPr>
        <w:pStyle w:val="ListNumber"/>
      </w:pPr>
      <w:r>
        <w:t xml:space="preserve">ID: 1117851129377726464 Fecha: 2019-04-15 18:04:12 Texto: #URGENTE colapsa una de las torres de #NotreDame por el fuego 📹 @pzf https://t.co/lko68BjAmX Ubicacion: </w:t>
      </w:r>
    </w:p>
    <w:p>
      <w:pPr>
        <w:pStyle w:val="ListNumber"/>
      </w:pPr>
      <w:r>
        <w:t xml:space="preserve">ID: 1117848904123338752 Fecha: 2019-04-15 17:55:22 Texto: #URGENTE grace incendió en #paris la catedral de #NotreDame esta en llamas... pdte @EmmanuelMacron ha sido informad… https://t.co/PxPb6z9jaV Ubicacion: </w:t>
      </w:r>
    </w:p>
    <w:p>
      <w:pPr>
        <w:pStyle w:val="ListNumber"/>
      </w:pPr>
      <w:r>
        <w:t xml:space="preserve">ID: 1117848088905801732 Fecha: 2019-04-15 17:52:07 Texto: #AHORA la emblemática catedral de #NotreDame se incendia 📹 @CBSLA https://t.co/L2qE91U1sK Ubicacion: </w:t>
      </w:r>
    </w:p>
    <w:p>
      <w:pPr>
        <w:pStyle w:val="ListNumber"/>
      </w:pPr>
      <w:r>
        <w:t xml:space="preserve">ID: 1117846900881993733 Fecha: 2019-04-15 17:47:24 Texto: RT @ccasacub: #notredame https://t.co/FgU3uAr3PJ Ubicacion: </w:t>
      </w:r>
    </w:p>
    <w:p>
      <w:pPr>
        <w:pStyle w:val="ListNumber"/>
      </w:pPr>
      <w:r>
        <w:t xml:space="preserve">ID: 1117833641764298752 Fecha: 2019-04-15 16:54:43 Texto: Órgano oficial de comunicación del #ELN fue desarticulado por la policia española en #Madrid hay una persona deteni… https://t.co/9gRqobqnC8 Ubicacion: </w:t>
      </w:r>
    </w:p>
    <w:p>
      <w:pPr>
        <w:pStyle w:val="ListNumber"/>
      </w:pPr>
      <w:r>
        <w:t xml:space="preserve">ID: 1117830742271234049 Fecha: 2019-04-15 16:43:11 Texto: Reunión de #GrupodeLima en #Chile donde #Colombia insiste en la amenaza regional en materia de seguridad que se ha… https://t.co/dPbuZlS1pR Ubicacion: </w:t>
      </w:r>
    </w:p>
    <w:p>
      <w:pPr>
        <w:pStyle w:val="ListNumber"/>
      </w:pPr>
      <w:r>
        <w:t xml:space="preserve">ID: 1117829407064887296 Fecha: 2019-04-15 16:37:53 Texto: #ATENCIÓN cancilleres de #GrupodeLima en #Chile plantean la amenaza regional q representa #Maduro y su gestión… https://t.co/bNIMriAE3P Ubicacion: </w:t>
      </w:r>
    </w:p>
    <w:p>
      <w:pPr>
        <w:pStyle w:val="ListNumber"/>
      </w:pPr>
      <w:r>
        <w:t xml:space="preserve">ID: 1117828677654523905 Fecha: 2019-04-15 16:34:59 Texto: RT @USAenEspanol: "Nuevas sanciones anunciadas por Canadá, que aumentan presión sobre el antiguo régimen de Maduro para restaurar la democr… Ubicacion: </w:t>
      </w:r>
    </w:p>
    <w:p>
      <w:pPr>
        <w:pStyle w:val="ListNumber"/>
      </w:pPr>
      <w:r>
        <w:t xml:space="preserve">ID: 1117594742731284480 Fecha: 2019-04-15 01:05:25 Texto: Mientras @SecPompeo estuvo en la frontera, según @netblocks las plataformas digitales de transmisiones #ENVIVO estu… https://t.co/ikeybBkisZ Ubicacion: </w:t>
      </w:r>
    </w:p>
    <w:p>
      <w:pPr>
        <w:pStyle w:val="ListNumber"/>
      </w:pPr>
      <w:r>
        <w:t xml:space="preserve">ID: 1117583497152147457 Fecha: 2019-04-15 00:20:44 Texto: El secretario de estado de #EEUU @SecPompeo en centro de migrantes #Venezolanos en #CUCUTA #COLOMBIA https://t.co/Oj9AR0pwCi Ubicacion: </w:t>
      </w:r>
    </w:p>
    <w:p>
      <w:pPr>
        <w:pStyle w:val="ListNumber"/>
      </w:pPr>
      <w:r>
        <w:t xml:space="preserve">ID: 1117572652850405379 Fecha: 2019-04-14 23:37:38 Texto: #LOULTIMO dice @SecPompeo que #Maduro debe saber q lo están vigilando y q #EEUU seguirá usando todas las posibilida… https://t.co/RcB4hLktb3 Ubicacion: </w:t>
      </w:r>
    </w:p>
    <w:p>
      <w:pPr>
        <w:pStyle w:val="ListNumber"/>
      </w:pPr>
      <w:r>
        <w:t xml:space="preserve">ID: 1117572292152840192 Fecha: 2019-04-14 23:36:12 Texto: #AHORA “abra los puentes, abra las fronteras” Maduro puede acabar con esta situación hoy mismo si quisiera, dice el… https://t.co/wOBs1yqH1e Ubicacion: </w:t>
      </w:r>
    </w:p>
    <w:p>
      <w:pPr>
        <w:pStyle w:val="ListNumber"/>
      </w:pPr>
      <w:r>
        <w:t xml:space="preserve">ID: 1117569527305338881 Fecha: 2019-04-14 23:25:13 Texto: Watch @CABLENOTICIAS's broadcast: Iván Duque y Mike Pompeo entregan declaraciones desde Cúcuta https://t.co/nZXet0pFXE Ubicacion: </w:t>
      </w:r>
    </w:p>
    <w:p>
      <w:pPr>
        <w:pStyle w:val="ListNumber"/>
      </w:pPr>
      <w:r>
        <w:t xml:space="preserve">ID: 1117558649856172033 Fecha: 2019-04-14 22:42:00 Texto: Recorrido de @SecPompeo en el puente Simon Bolivar en #Cúcuta #Colombia https://t.co/nTwx9RyXQ9 Ubicacion: </w:t>
      </w:r>
    </w:p>
    <w:p>
      <w:pPr>
        <w:pStyle w:val="ListNumber"/>
      </w:pPr>
      <w:r>
        <w:t xml:space="preserve">ID: 1117555014665416704 Fecha: 2019-04-14 22:27:33 Texto: #AHORA secretario @SecPompeo en el Pte SiMon Bolivar en #Cúcuta #Colombia https://t.co/TsocFR4EK4 Ubicacion: </w:t>
      </w:r>
    </w:p>
    <w:p>
      <w:pPr>
        <w:pStyle w:val="ListNumber"/>
      </w:pPr>
      <w:r>
        <w:t xml:space="preserve">ID: 1117551742147858433 Fecha: 2019-04-14 22:14:33 Texto: Watch what happened at 2:37 in @VPITV's broadcast: #Envivo Mike Pompeo llega al puente Simón Bolívar en Cúcuta @vpi… https://t.co/nzwIleBEow Ubicacion: </w:t>
      </w:r>
    </w:p>
    <w:p>
      <w:pPr>
        <w:pStyle w:val="ListNumber"/>
      </w:pPr>
      <w:r>
        <w:t xml:space="preserve">ID: 1117548258467954691 Fecha: 2019-04-14 22:00:42 Texto: #AHORA @SecPompeo y pdte de #Colombia @IvanDuque hablan con migrantes vzlanos que se encuentran en #Cúcuta 📹cortesía https://t.co/wH5bnzmxYp Ubicacion: </w:t>
      </w:r>
    </w:p>
    <w:p>
      <w:pPr>
        <w:pStyle w:val="ListNumber"/>
      </w:pPr>
      <w:r>
        <w:t xml:space="preserve">ID: 1117545512864026626 Fecha: 2019-04-14 21:49:47 Texto: #ULTIMAHORA  Llegada de Mike Pompeo e Ivan Duque al Centro de Atención al Migrante en Cúcuta 📹 cortesía https://t.co/IUGwsoBj5a Ubicacion: </w:t>
      </w:r>
    </w:p>
    <w:p>
      <w:pPr>
        <w:pStyle w:val="ListNumber"/>
      </w:pPr>
      <w:r>
        <w:t xml:space="preserve">ID: 1117542973749780480 Fecha: 2019-04-14 21:39:42 Texto: #AHORA secretario de estado de #eeuu ya está en #cucuta #Colombia y fue recibido por canciller @CarlosHolmesTru y E… https://t.co/CO2tnaWzP0 Ubicacion: </w:t>
      </w:r>
    </w:p>
    <w:p>
      <w:pPr>
        <w:pStyle w:val="ListNumber"/>
      </w:pPr>
      <w:r>
        <w:t>ID: 1117538775889076226 Fecha: 2019-04-14 21:23:01 Texto: RT @ConflictsW: US Secretary of State Mike Pompeo has arrived in Cúcuta, Colombia</w:t>
        <w:br/>
        <w:t xml:space="preserve">#Colombia #Venezuela https://t.co/rWtXHq67XF Ubicacion: </w:t>
      </w:r>
    </w:p>
    <w:p>
      <w:pPr>
        <w:pStyle w:val="ListNumber"/>
      </w:pPr>
      <w:r>
        <w:t xml:space="preserve">ID: 1117538717844017152 Fecha: 2019-04-14 21:22:47 Texto: RT @BarbaraUSanz: #UltimaHora Llega a #Cúcuta el Secretario de Estado de EE.UU, Mike Pompeo @SecPompeo </w:t>
        <w:br/>
        <w:t>#PompeoEnLaFrontera</w:t>
        <w:br/>
        <w:t xml:space="preserve">#PompeoEnCúcuta… Ubicacion: </w:t>
      </w:r>
    </w:p>
    <w:p>
      <w:pPr>
        <w:pStyle w:val="ListNumber"/>
      </w:pPr>
      <w:r>
        <w:t xml:space="preserve">ID: 1117498820420689921 Fecha: 2019-04-14 18:44:15 Texto: RT @infopresidencia: 🎥 #EnVivo | Declaraciones del Presidente @IvanDuque desde Cúcuta. #GobiernoConLasFronteras https://t.co/cxXCQ9ZdHD Ubicacion: </w:t>
      </w:r>
    </w:p>
    <w:p>
      <w:pPr>
        <w:pStyle w:val="ListNumber"/>
      </w:pPr>
      <w:r>
        <w:t xml:space="preserve">ID: 1117434913777647616 Fecha: 2019-04-14 14:30:19 Texto: RT @VPITV: #14Abr El venezolano mediocampista del Independiente de Santa Fe, Luis Manuel Seijas,  denunció discriminación y xenofobia por p… Ubicacion: </w:t>
      </w:r>
    </w:p>
    <w:p>
      <w:pPr>
        <w:pStyle w:val="ListNumber"/>
      </w:pPr>
      <w:r>
        <w:t xml:space="preserve">ID: 1117425679979687936 Fecha: 2019-04-14 13:53:37 Texto: RT @netblocks: Confirmed: Analysis of global network data shows Facebook, WhatsApp, Instagram and Messenger down globally for an estimated… Ubicacion: </w:t>
      </w:r>
    </w:p>
    <w:p>
      <w:pPr>
        <w:pStyle w:val="ListNumber"/>
      </w:pPr>
      <w:r>
        <w:t xml:space="preserve">ID: 1117424843090202628 Fecha: 2019-04-14 13:50:17 Texto: RT @AlertaNews24: URGENTE: EFE califica de “caída masiva” a nivel mundial de Facebook, WhatsApp e Instagram. Se reportan problemas en servi… Ubicacion: </w:t>
      </w:r>
    </w:p>
    <w:p>
      <w:pPr>
        <w:pStyle w:val="ListNumber"/>
      </w:pPr>
      <w:r>
        <w:t xml:space="preserve">ID: 1117309765988827138 Fecha: 2019-04-14 06:13:01 Texto: RT @sntpvenezuela: #AlertaSNTP | Este #13Abr, por instrucciones de Conatel, operadoras de televisión por cable sacaron del aire la señal de… Ubicacion: </w:t>
      </w:r>
    </w:p>
    <w:p>
      <w:pPr>
        <w:pStyle w:val="ListNumber"/>
      </w:pPr>
      <w:r>
        <w:t xml:space="preserve">ID: 1117187717346021376 Fecha: 2019-04-13 22:08:02 Texto: En entrevista con @VOANoticias #Pompeo habla de #Maduro y sus secuaces que han emprpvecido a Vzla... https://t.co/KASYy7fUCF Ubicacion: </w:t>
      </w:r>
    </w:p>
    <w:p>
      <w:pPr>
        <w:pStyle w:val="ListNumber"/>
      </w:pPr>
      <w:r>
        <w:t xml:space="preserve">ID: 1117187654913806341 Fecha: 2019-04-13 22:07:47 Texto: RT @ingridbbalabu: #ServicioPúblico | Para recién nacido hospitalizado en #Maracay se requieren con urgencia los medicamentos Carnitina y Á… Ubicacion: </w:t>
      </w:r>
    </w:p>
    <w:p>
      <w:pPr>
        <w:pStyle w:val="ListNumber"/>
      </w:pPr>
      <w:r>
        <w:t>ID: 1117140453449711618 Fecha: 2019-04-13 19:00:14 Texto: RT @jguaido: Alertamos que quieren detener al equipo que nos presta apoyo en temas de sonido en #Machiques.</w:t>
        <w:br/>
        <w:br/>
        <w:t xml:space="preserve">¿Creen que van a ir por el paí… Ubicacion: </w:t>
      </w:r>
    </w:p>
    <w:p>
      <w:pPr>
        <w:pStyle w:val="ListNumber"/>
      </w:pPr>
      <w:r>
        <w:t xml:space="preserve">ID: 1117135959441670144 Fecha: 2019-04-13 18:42:22 Texto: RT @AFPespanol: #ÚLTIMAHORA EEUU impulsa fondo de financiamiento comercial de USD 10.000 millones para Venezuela (Tesoro) #AFP https://t.co… Ubicacion: </w:t>
      </w:r>
    </w:p>
    <w:p>
      <w:pPr>
        <w:pStyle w:val="ListNumber"/>
      </w:pPr>
      <w:r>
        <w:t xml:space="preserve">ID: 1117131499726344193 Fecha: 2019-04-13 18:24:39 Texto: RT @AlertaNews24: HBO anuncia que libera todos sus canales para que se pueda ver de forma gratuita el capítulo estreno de “Games of Thrones… Ubicacion: </w:t>
      </w:r>
    </w:p>
    <w:p>
      <w:pPr>
        <w:pStyle w:val="ListNumber"/>
      </w:pPr>
      <w:r>
        <w:t xml:space="preserve">ID: 1117102991436320768 Fecha: 2019-04-13 16:31:22 Texto: RT @ReutersVzla: Ex-Venezuelan intelligence chief jailed in Spain pending decision on U.S. extradition https://t.co/U5tTFtu4OM Ubicacion: </w:t>
      </w:r>
    </w:p>
    <w:p>
      <w:pPr>
        <w:pStyle w:val="ListNumber"/>
      </w:pPr>
      <w:r>
        <w:t xml:space="preserve">ID: 1117074394864660480 Fecha: 2019-04-13 14:37:44 Texto: RT @MaritoAbdo: Estamos reunidos con el Secretario de Estado de los Estados Unidos, @SecPompeo para conversar sobre el afianzamiento de una… Ubicacion: </w:t>
      </w:r>
    </w:p>
    <w:p>
      <w:pPr>
        <w:pStyle w:val="ListNumber"/>
      </w:pPr>
      <w:r>
        <w:t xml:space="preserve">ID: 1116827203235393536 Fecha: 2019-04-12 22:15:29 Texto: La corte del Distrito Sur de Nueva York, lleva el caso de @hugocarvajal4f conocido como “el pollo” y exjefe de inte… https://t.co/mwyKxp2kgN Ubicacion: </w:t>
      </w:r>
    </w:p>
    <w:p>
      <w:pPr>
        <w:pStyle w:val="ListNumber"/>
      </w:pPr>
      <w:r>
        <w:t xml:space="preserve">ID: 1116824596622315525 Fecha: 2019-04-12 22:05:08 Texto: De acuerdo a lo dicho por autoridades estadounidenses, en esa fecha #ElPollo trató de introducir entre 5-6Tn de cocaina a #EEUU Ubicacion: </w:t>
      </w:r>
    </w:p>
    <w:p>
      <w:pPr>
        <w:pStyle w:val="ListNumber"/>
      </w:pPr>
      <w:r>
        <w:t xml:space="preserve">ID: 1116812626745528326 Fecha: 2019-04-12 21:17:34 Texto: RT @Almagro_OEA2015: Recibí a la Alta Comisionada de Naciones Unidas para los DDHH @mbachelet, con quien conversamos sobre el estado de los… Ubicacion: </w:t>
      </w:r>
    </w:p>
    <w:p>
      <w:pPr>
        <w:pStyle w:val="ListNumber"/>
      </w:pPr>
      <w:r>
        <w:t xml:space="preserve">ID: 1116786306074464262 Fecha: 2019-04-12 19:32:58 Texto: RT @USAenEspanol: Secretario Pompeo: Una coalición de 54 países apoya la transición pacífica y constitucional a la democracia en Venezuela.… Ubicacion: </w:t>
      </w:r>
    </w:p>
    <w:p>
      <w:pPr>
        <w:pStyle w:val="ListNumber"/>
      </w:pPr>
      <w:r>
        <w:t xml:space="preserve">ID: 1116771724715073536 Fecha: 2019-04-12 18:35:02 Texto: #EEUU  incrementa la presión sobre #Cuba para q deje de apoyar a #Maduro decide imponer severas y nuevas sanciones https://t.co/Pw4iJossgK Ubicacion: </w:t>
      </w:r>
    </w:p>
    <w:p>
      <w:pPr>
        <w:pStyle w:val="ListNumber"/>
      </w:pPr>
      <w:r>
        <w:t xml:space="preserve">ID: 1116770970683920385 Fecha: 2019-04-12 18:32:02 Texto: RT @ReutersVzla: #EEUU impone nuevas sanciones para presionar a #Venezuela https://t.co/HPVTX4MUgF Ubicacion: </w:t>
      </w:r>
    </w:p>
    <w:p>
      <w:pPr>
        <w:pStyle w:val="ListNumber"/>
      </w:pPr>
      <w:r>
        <w:t xml:space="preserve">ID: 1116751593142140934 Fecha: 2019-04-12 17:15:02 Texto: RT @ReutersLatam: Rueda de prensa del ministro chileno Roberto Ampuero y el secretario de Estado de #EEUU, Mike #Pompeo Chile https://t.co/… Ubicacion: </w:t>
      </w:r>
    </w:p>
    <w:p>
      <w:pPr>
        <w:pStyle w:val="ListNumber"/>
      </w:pPr>
      <w:r>
        <w:t xml:space="preserve">ID: 1116720062805741568 Fecha: 2019-04-12 15:09:45 Texto: RT @abc_es: 🔴#ÚLTIMAHORA Detienen en Madrid al General chavista Hugo Carvajal por narcotráfico. Estados Unidos ha solicitado su extradición… Ubicacion: </w:t>
      </w:r>
    </w:p>
    <w:p>
      <w:pPr>
        <w:pStyle w:val="ListNumber"/>
      </w:pPr>
      <w:r>
        <w:t xml:space="preserve">ID: 1116679866936643585 Fecha: 2019-04-12 12:30:01 Texto: RT @AFPespanol: #ULTIMAHORA Un terremoto de 6,8 grados de magnitud sacude la isla indonesia de Célebes, según el USGS #AFP Ubicacion: </w:t>
      </w:r>
    </w:p>
    <w:p>
      <w:pPr>
        <w:pStyle w:val="ListNumber"/>
      </w:pPr>
      <w:r>
        <w:t xml:space="preserve">ID: 1116490023627624448 Fecha: 2019-04-11 23:55:39 Texto: RT @AFPespanol: Cronología de la batalla judicial de Julian Assange, fundador de WikiLeaks #AFP @AFPgraphics https://t.co/mOilBYwSzm Ubicacion: </w:t>
      </w:r>
    </w:p>
    <w:p>
      <w:pPr>
        <w:pStyle w:val="ListNumber"/>
      </w:pPr>
      <w:r>
        <w:t xml:space="preserve">ID: 1116462436725469184 Fecha: 2019-04-11 22:06:02 Texto: RT @ReutersLatam: "El gato se salvó": abogado dice que mascota de Assange ya había salido de la embajada https://t.co/L4teFTLNpy https://t.… Ubicacion: </w:t>
      </w:r>
    </w:p>
    <w:p>
      <w:pPr>
        <w:pStyle w:val="ListNumber"/>
      </w:pPr>
      <w:r>
        <w:t xml:space="preserve">ID: 1116355729168924672 Fecha: 2019-04-11 15:02:01 Texto: @JoseMAcevedo @ClaudiaLopez Debió responder si como alcalde, tendrá planes o no para la población vzlana. Q muchos… https://t.co/IpOdyBSo96 Ubicacion: </w:t>
      </w:r>
    </w:p>
    <w:p>
      <w:pPr>
        <w:pStyle w:val="ListNumber"/>
      </w:pPr>
      <w:r>
        <w:t xml:space="preserve">ID: 1116355249613299713 Fecha: 2019-04-11 15:00:07 Texto: RT @ReutersLatam: Assange llega a la corte en Londres después de ser arrestado https://t.co/XzOyUiVW9o Ubicacion: </w:t>
      </w:r>
    </w:p>
    <w:p>
      <w:pPr>
        <w:pStyle w:val="ListNumber"/>
      </w:pPr>
      <w:r>
        <w:t xml:space="preserve">ID: 1116355126325862402 Fecha: 2019-04-11 14:59:37 Texto: Ecuador explica por qué retiró la condición de asilo de #JulianAsange https://t.co/HH4nJKGo2L Ubicacion: </w:t>
      </w:r>
    </w:p>
    <w:p>
      <w:pPr>
        <w:pStyle w:val="ListNumber"/>
      </w:pPr>
      <w:r>
        <w:t xml:space="preserve">ID: 1116326294340481025 Fecha: 2019-04-11 13:05:03 Texto: RT @AlertaNews24: Momento en que Julián Assange es detenido en la embajada de Ecuador en Londres: https://t.co/HOAyDOBMnC Ubicacion: </w:t>
      </w:r>
    </w:p>
    <w:p>
      <w:pPr>
        <w:pStyle w:val="ListNumber"/>
      </w:pPr>
      <w:r>
        <w:t xml:space="preserve">ID: 1116326261398306822 Fecha: 2019-04-11 13:04:55 Texto: RT @AlertaNews24: JULIAN ASSANGE DETENIDO: El Gobierno de Ecuador anuncia que le retira la ciudadanía. Ubicacion: </w:t>
      </w:r>
    </w:p>
    <w:p>
      <w:pPr>
        <w:pStyle w:val="ListNumber"/>
      </w:pPr>
      <w:r>
        <w:t xml:space="preserve">ID: 1116326041407168514 Fecha: 2019-04-11 13:04:03 Texto: The Latest: US to announce charges against Assange (from @AP) https://t.co/W4EPdegOaZ Ubicacion: </w:t>
      </w:r>
    </w:p>
    <w:p>
      <w:pPr>
        <w:pStyle w:val="ListNumber"/>
      </w:pPr>
      <w:r>
        <w:t xml:space="preserve">ID: 1116054303653945344 Fecha: 2019-04-10 19:04:15 Texto: RT @AFPespanol: #ÚLTIMAHORA Venezuela sin acceso al FMI hasta que directorio decida qué gobierno reconoce (portavoz) #AFP https://t.co/gESe… Ubicacion: </w:t>
      </w:r>
    </w:p>
    <w:p>
      <w:pPr>
        <w:pStyle w:val="ListNumber"/>
      </w:pPr>
      <w:r>
        <w:t xml:space="preserve">ID: 1116047667396845568 Fecha: 2019-04-10 18:37:53 Texto: RT @AFPespanol: #ÚLTIMAHORA La Policía detiene al expresidente peruano Kuczynski por el caso Odebrecht (fiscalía) #AFP https://t.co/pmNBsQg… Ubicacion: </w:t>
      </w:r>
    </w:p>
    <w:p>
      <w:pPr>
        <w:pStyle w:val="ListNumber"/>
      </w:pPr>
      <w:r>
        <w:t xml:space="preserve">ID: 1116042108316651520 Fecha: 2019-04-10 18:15:48 Texto: #ATENCION canciller de #Colombia @CarlosHolmesTru habla de una crisis migratoria reginal, producto de la… https://t.co/1nfcvLwEHn Ubicacion: </w:t>
      </w:r>
    </w:p>
    <w:p>
      <w:pPr>
        <w:pStyle w:val="ListNumber"/>
      </w:pPr>
      <w:r>
        <w:t xml:space="preserve">ID: 1116038573852188672 Fecha: 2019-04-10 18:01:45 Texto: Más fondos para la ayuda de Venezolanos por parte de #EEUU https://t.co/R4CZbRbnYp Ubicacion: </w:t>
      </w:r>
    </w:p>
    <w:p>
      <w:pPr>
        <w:pStyle w:val="ListNumber"/>
      </w:pPr>
      <w:r>
        <w:t xml:space="preserve">ID: 1116035036699140098 Fecha: 2019-04-10 17:47:42 Texto: RT @AlertaNews24: 🇵🇪 | URGENTE: El ex Presidente Pedro Pablo Kuczynski es trasladado por la Policía a la Prefectura, que ejecuta orden de d… Ubicacion: </w:t>
      </w:r>
    </w:p>
    <w:p>
      <w:pPr>
        <w:pStyle w:val="ListNumber"/>
      </w:pPr>
      <w:r>
        <w:t xml:space="preserve">ID: 1116016165619478530 Fecha: 2019-04-10 16:32:43 Texto: En la #ONU #MikePence corrió a #Moncada del consj de seguridad y además le pide que le avise a #Maduro que se le ha… https://t.co/uHPQCTPJzW Ubicacion: </w:t>
      </w:r>
    </w:p>
    <w:p>
      <w:pPr>
        <w:pStyle w:val="ListNumber"/>
      </w:pPr>
      <w:r>
        <w:t xml:space="preserve">ID: 1116012931794255874 Fecha: 2019-04-10 16:19:52 Texto: En l #ONU ante el consj de seguridad el Vicepdte #Pence @VP habla de la actuación de grupos como #Hezbollah en… https://t.co/u7GLWhzHir Ubicacion: </w:t>
      </w:r>
    </w:p>
    <w:p>
      <w:pPr>
        <w:pStyle w:val="ListNumber"/>
      </w:pPr>
      <w:r>
        <w:t xml:space="preserve">ID: 1116009896942678016 Fecha: 2019-04-10 16:07:48 Texto: #LOULTIMO intervención de #Perú ante Consj de seguridad de la #ONU @ONU_es por crisis humanitaria en #Venezuela… https://t.co/rccsVeXnxT Ubicacion: </w:t>
      </w:r>
    </w:p>
    <w:p>
      <w:pPr>
        <w:pStyle w:val="ListNumber"/>
      </w:pPr>
      <w:r>
        <w:t>ID: 1115972630333595655 Fecha: 2019-04-10 13:39:43 Texto: RT @USAenEspanol: Hoy, el vicepresidente Pence hablará ante el Consejo de Seguridad de la ONU.</w:t>
        <w:br/>
        <w:br/>
        <w:t xml:space="preserve">“Es hora de que TODAS LAS NACIONES se unan… Ubicacion: </w:t>
      </w:r>
    </w:p>
    <w:p>
      <w:pPr>
        <w:pStyle w:val="ListNumber"/>
      </w:pPr>
      <w:r>
        <w:t xml:space="preserve">ID: 1115965125972959232 Fecha: 2019-04-10 13:09:54 Texto: RT @USAenEspanol: .@WHAAsstSecty: El presidente Trump y Carlos Vecchio, embajador de Venezuela en EE.UU., en ceremonia de acreditación en l… Ubicacion: </w:t>
      </w:r>
    </w:p>
    <w:p>
      <w:pPr>
        <w:pStyle w:val="ListNumber"/>
      </w:pPr>
      <w:r>
        <w:t xml:space="preserve">ID: 1115831946180026368 Fecha: 2019-04-10 04:20:41 Texto: #ATENCION nuevo apagón Nacional en #Venezuela Ubicacion: </w:t>
      </w:r>
    </w:p>
    <w:p>
      <w:pPr>
        <w:pStyle w:val="ListNumber"/>
      </w:pPr>
      <w:r>
        <w:t xml:space="preserve">ID: 1115730207179247616 Fecha: 2019-04-09 21:36:25 Texto: Aquí el comunicado oficial de la #OEA donde reconoce a @tarrebriceno como nuevo Emb de #Venezuela ante el organismo https://t.co/GvDBXe9NQB Ubicacion: </w:t>
      </w:r>
    </w:p>
    <w:p>
      <w:pPr>
        <w:pStyle w:val="ListNumber"/>
      </w:pPr>
      <w:r>
        <w:t xml:space="preserve">ID: 1115699258399891457 Fecha: 2019-04-09 19:33:26 Texto: Con este tweet el Emb de #Venezuela @tarrebriceno designado por Guaidó, y reconocido por el consejo permannete de l… https://t.co/OaEFSUmfcK Ubicacion: </w:t>
      </w:r>
    </w:p>
    <w:p>
      <w:pPr>
        <w:pStyle w:val="ListNumber"/>
      </w:pPr>
      <w:r>
        <w:t xml:space="preserve">ID: 1115699205891342336 Fecha: 2019-04-09 19:33:14 Texto: Reacción de #Mexico ante la @OEA_oficial tras aprobación de la resolución que reconoce a @tarrebriceno como Emb de… https://t.co/DcDi8I7jJU Ubicacion: </w:t>
      </w:r>
    </w:p>
    <w:p>
      <w:pPr>
        <w:pStyle w:val="ListNumber"/>
      </w:pPr>
      <w:r>
        <w:t xml:space="preserve">ID: 1115696295757406208 Fecha: 2019-04-09 19:21:40 Texto: #LOULTIMO el Emb ante la @OEA_oficial de #Venezuela designado por @jguaido ha sido reconocido en el organismo por m… https://t.co/btdT9Znt9I Ubicacion: </w:t>
      </w:r>
    </w:p>
    <w:p>
      <w:pPr>
        <w:pStyle w:val="ListNumber"/>
      </w:pPr>
      <w:r>
        <w:t xml:space="preserve">ID: 1115694635589033985 Fecha: 2019-04-09 19:15:04 Texto: #ATENCIÓN votación en la @OEA_oficial </w:t>
        <w:br/>
        <w:br/>
        <w:t xml:space="preserve">https://t.co/aj6aVPMn03 Ubicacion: </w:t>
      </w:r>
    </w:p>
    <w:p>
      <w:pPr>
        <w:pStyle w:val="ListNumber"/>
      </w:pPr>
      <w:r>
        <w:t xml:space="preserve">ID: 1115693053501693953 Fecha: 2019-04-09 19:08:47 Texto: RT @VOANoticias: II parte de la sesión de la OEA sobre Venezuela https://t.co/HvVcwXamuI Ubicacion: </w:t>
      </w:r>
    </w:p>
    <w:p>
      <w:pPr>
        <w:pStyle w:val="ListNumber"/>
      </w:pPr>
      <w:r>
        <w:t xml:space="preserve">ID: 1115655488597839880 Fecha: 2019-04-09 16:39:31 Texto: #AHORA sesión consj permanente de la @OEA_oficial por situación de #Venezuela https://t.co/whuI82Jojf Ubicacion: </w:t>
      </w:r>
    </w:p>
    <w:p>
      <w:pPr>
        <w:pStyle w:val="ListNumber"/>
      </w:pPr>
      <w:r>
        <w:t xml:space="preserve">ID: 1115653677023399936 Fecha: 2019-04-09 16:32:19 Texto: dip @Miguel_Pizarro tras reunión con @ifrc @CruzRojaVe insiste en q no se politice entrega de ayuda humanitaria.… https://t.co/b33QcSwiuD Ubicacion: </w:t>
      </w:r>
    </w:p>
    <w:p>
      <w:pPr>
        <w:pStyle w:val="ListNumber"/>
      </w:pPr>
      <w:r>
        <w:t xml:space="preserve">ID: 1115644794217410563 Fecha: 2019-04-09 15:57:01 Texto: RT @AFPespanol: #ÚLTIMAHORA La Copa América de 2020 se disputará en Argentina y Colombia (Conmebol) #AFP https://t.co/KvQd4G4fev Ubicacion: </w:t>
      </w:r>
    </w:p>
    <w:p>
      <w:pPr>
        <w:pStyle w:val="ListNumber"/>
      </w:pPr>
      <w:r>
        <w:t xml:space="preserve">ID: 1115642575837384707 Fecha: 2019-04-09 15:48:12 Texto: RT @JuanRequesens: #ATENCIÓN El diputado, Juan Requesens, esta siendo trasladado en estos momentos hacia el Palacio de Justicia para la con… Ubicacion: </w:t>
      </w:r>
    </w:p>
    <w:p>
      <w:pPr>
        <w:pStyle w:val="ListNumber"/>
      </w:pPr>
      <w:r>
        <w:t xml:space="preserve">ID: 1115627122939314176 Fecha: 2019-04-09 14:46:48 Texto: RT @AFPespanol: #ULTIMAHORA La policía de Sudán anima a alcanzar yb acuerdo para la "transición pacífica de poder" #AFP Ubicacion: </w:t>
      </w:r>
    </w:p>
    <w:p>
      <w:pPr>
        <w:pStyle w:val="ListNumber"/>
      </w:pPr>
      <w:r>
        <w:t xml:space="preserve">ID: 1115627110310326272 Fecha: 2019-04-09 14:46:45 Texto: RT @AlertaNews24: URGENTE: Japón suspende los vuelos de sus cazas F-35A tras la desaparición de uno de ellos de los radares. Ubicacion: </w:t>
      </w:r>
    </w:p>
    <w:p>
      <w:pPr>
        <w:pStyle w:val="ListNumber"/>
      </w:pPr>
      <w:r>
        <w:t xml:space="preserve">ID: 1115460395827855360 Fecha: 2019-04-09 03:44:17 Texto: RT @ReutersLatam: Bolsonaro dice que consultará al Congreso sobre proceder de Brasil si hay invasión a Venezuela https://t.co/YzgKU5BA7Z ht… Ubicacion: </w:t>
      </w:r>
    </w:p>
    <w:p>
      <w:pPr>
        <w:pStyle w:val="ListNumber"/>
      </w:pPr>
      <w:r>
        <w:t xml:space="preserve">ID: 1115358089891520513 Fecha: 2019-04-08 20:57:45 Texto: RT @AlertaNews24: URGENTE: EEUU incluye a Guardianes de la Revolución de Irán en la lista de "organizaciones terroristas” y Pompeo llama a… Ubicacion: </w:t>
      </w:r>
    </w:p>
    <w:p>
      <w:pPr>
        <w:pStyle w:val="ListNumber"/>
      </w:pPr>
      <w:r>
        <w:t>ID: 1115248363253968897 Fecha: 2019-04-08 13:41:44 Texto: RT @Laura_Rojas_: Mensaje de @joseolivaresm, Diputado a la @AsambleaVE a los mexicanos:</w:t>
        <w:br/>
        <w:br/>
        <w:t xml:space="preserve">“La lucha de #Venezuela es una lucha por la libert… Ubicacion: </w:t>
      </w:r>
    </w:p>
    <w:p>
      <w:pPr>
        <w:pStyle w:val="ListNumber"/>
      </w:pPr>
      <w:r>
        <w:t xml:space="preserve">ID: 1115247640717996032 Fecha: 2019-04-08 13:38:52 Texto: RT @HumanaParodia: @oliverandresfz @jogonzalezc "Varios días" dígase el equivalente a más de un día o un mes.. tal vez desde enero? </w:t>
        <w:br/>
        <w:br/>
        <w:t xml:space="preserve">Mucho… Ubicacion: </w:t>
      </w:r>
    </w:p>
    <w:p>
      <w:pPr>
        <w:pStyle w:val="ListNumber"/>
      </w:pPr>
      <w:r>
        <w:t xml:space="preserve">ID: 1115246295411843076 Fecha: 2019-04-08 13:33:31 Texto: RT @oliverandresfz: Atención : Protesta en la carretera panamericana a la altura del kilómetro 5 ... Los ciudadanos trancaron la vía , llev… Ubicacion: </w:t>
      </w:r>
    </w:p>
    <w:p>
      <w:pPr>
        <w:pStyle w:val="ListNumber"/>
      </w:pPr>
      <w:r>
        <w:t xml:space="preserve">ID: 1115085955097141251 Fecha: 2019-04-08 02:56:23 Texto: RT @AsambleaVE: Mensaje del Presidente (e) de Venezuela y la #AsambleaVe @jguaido para toda nuestra gente en el Estado Zulia. #7abr https:/… Ubicacion: </w:t>
      </w:r>
    </w:p>
    <w:p>
      <w:pPr>
        <w:pStyle w:val="ListNumber"/>
      </w:pPr>
      <w:r>
        <w:t xml:space="preserve">ID: 1115085373930184704 Fecha: 2019-04-08 02:54:05 Texto: RT @AlertaNews24: URGENTE: El Pdte Donald Trump anuncia el reemplazo de la secretaria de Seguridad Nacional, Kirstjen Nielsen. Ubicacion: </w:t>
      </w:r>
    </w:p>
    <w:p>
      <w:pPr>
        <w:pStyle w:val="ListNumber"/>
      </w:pPr>
      <w:r>
        <w:t xml:space="preserve">ID: 1114589082376658945 Fecha: 2019-04-06 18:01:59 Texto: RT @ReutersLatam: El líder de la oposición de #Venezuela, #JuanGuaido, pide a sus partidarios que intensifiquen las protestas contra el gob… Ubicacion: </w:t>
      </w:r>
    </w:p>
    <w:p>
      <w:pPr>
        <w:pStyle w:val="ListNumber"/>
      </w:pPr>
      <w:r>
        <w:t xml:space="preserve">ID: 1114588976726388736 Fecha: 2019-04-06 18:01:34 Texto: RT @AFPespanol: #ÚLTIMAHORA Liberan a dos diputados opositores detenidos durante protesta en Venezuela, dijo Guaidó #AFP Ubicacion: </w:t>
      </w:r>
    </w:p>
    <w:p>
      <w:pPr>
        <w:pStyle w:val="ListNumber"/>
      </w:pPr>
      <w:r>
        <w:t xml:space="preserve">ID: 1114588847390830593 Fecha: 2019-04-06 18:01:03 Texto: RT @sntpvenezuela: #Testimonio | "Maldita te vamos a matar. Te vamos a llevar", era lo que le gritaban los funcionarios de la Guardia Nacio… Ubicacion: </w:t>
      </w:r>
    </w:p>
    <w:p>
      <w:pPr>
        <w:pStyle w:val="ListNumber"/>
      </w:pPr>
      <w:r>
        <w:t xml:space="preserve">ID: 1114588538513891328 Fecha: 2019-04-06 17:59:50 Texto: RT @AmbJohnBolton: General @vladimirpadrino: All eyes are on you today. Hold the Venezuelan military to its Constitutional responsibility t… Ubicacion: </w:t>
      </w:r>
    </w:p>
    <w:p>
      <w:pPr>
        <w:pStyle w:val="ListNumber"/>
      </w:pPr>
      <w:r>
        <w:t xml:space="preserve">ID: 1114337305177804800 Fecha: 2019-04-06 01:21:31 Texto: https://t.co/a6wUsLsZyP Ubicacion: </w:t>
      </w:r>
    </w:p>
    <w:p>
      <w:pPr>
        <w:pStyle w:val="ListNumber"/>
      </w:pPr>
      <w:r>
        <w:t xml:space="preserve">ID: 1114335449609318400 Fecha: 2019-04-06 01:14:09 Texto: #ATENCIÓN muere el cantante Venezolano @Pastorlopez en Cúcuta #Colombia luego de haber padecido una muerte cerebral… https://t.co/y3TBnssT3P Ubicacion: </w:t>
      </w:r>
    </w:p>
    <w:p>
      <w:pPr>
        <w:pStyle w:val="ListNumber"/>
      </w:pPr>
      <w:r>
        <w:t xml:space="preserve">ID: 1114221084436574208 Fecha: 2019-04-05 17:39:42 Texto: RT @AFPespanol: #ÚLTIMAHORA Relator especial de ONU visitará a Assange en embajada ecuatoriana en Londres (oficial) #AFP https://t.co/HZavJ… Ubicacion: </w:t>
      </w:r>
    </w:p>
    <w:p>
      <w:pPr>
        <w:pStyle w:val="ListNumber"/>
      </w:pPr>
      <w:r>
        <w:t xml:space="preserve">ID: 1114183385411403778 Fecha: 2019-04-05 15:09:54 Texto: RT @AlertaNews24: URGENTE: Nicaragua libera a 50 opositores detenidos durante protestas contra el gobierno de Ortega. Ubicacion: </w:t>
      </w:r>
    </w:p>
    <w:p>
      <w:pPr>
        <w:pStyle w:val="ListNumber"/>
      </w:pPr>
      <w:r>
        <w:t xml:space="preserve">ID: 1114007880934535169 Fecha: 2019-04-05 03:32:30 Texto: Lo que se sabe sobre el estado de salud de Pastor López  https://t.co/Nvu4BD0quI Ubicacion: </w:t>
      </w:r>
    </w:p>
    <w:p>
      <w:pPr>
        <w:pStyle w:val="ListNumber"/>
      </w:pPr>
      <w:r>
        <w:t xml:space="preserve">ID: 1113895907093819392 Fecha: 2019-04-04 20:07:34 Texto: RT @oliverandresfz: Testimonios: " El país está en quiebra, si no hacen nada hay que sacar al gobierno, como ustedes pueden ver estamos lav… Ubicacion: </w:t>
      </w:r>
    </w:p>
    <w:p>
      <w:pPr>
        <w:pStyle w:val="ListNumber"/>
      </w:pPr>
      <w:r>
        <w:t xml:space="preserve">ID: 1113853052837142530 Fecha: 2019-04-04 17:17:16 Texto: RT @joseolivaresm: Monitoreo de Servicios Públicos del día de ayer (3Abril). Los hospitales para brindar un servicio óptimo necesitan agua… Ubicacion: </w:t>
      </w:r>
    </w:p>
    <w:p>
      <w:pPr>
        <w:pStyle w:val="ListNumber"/>
      </w:pPr>
      <w:r>
        <w:t xml:space="preserve">ID: 1113818546839130113 Fecha: 2019-04-04 15:00:09 Texto: RT @jguaido: Inicia el encuentro #JóvenesLideresXVzla desde la @AsambleaVE. https://t.co/rJ1d0rnJxG Ubicacion: </w:t>
      </w:r>
    </w:p>
    <w:p>
      <w:pPr>
        <w:pStyle w:val="ListNumber"/>
      </w:pPr>
      <w:r>
        <w:t xml:space="preserve">ID: 1113808647321214976 Fecha: 2019-04-04 14:20:49 Texto: #ATENCION el cantante #Venezolano  Pastor López se encuentra en estado crítico de salud y en terapia intensiva,en u… https://t.co/nfqoUSaoHp Ubicacion: </w:t>
      </w:r>
    </w:p>
    <w:p>
      <w:pPr>
        <w:pStyle w:val="ListNumber"/>
      </w:pPr>
      <w:r>
        <w:t xml:space="preserve">ID: 1113806916306776064 Fecha: 2019-04-04 14:13:57 Texto: RT @CABLENOTICIAS: #AMPLIACIÓN: Pastor López en delicado estado de salud tras sufrir accidente cerebro vascular https://t.co/fS2k1mfoz2 htt… Ubicacion: </w:t>
      </w:r>
    </w:p>
    <w:p>
      <w:pPr>
        <w:pStyle w:val="ListNumber"/>
      </w:pPr>
      <w:r>
        <w:t xml:space="preserve">ID: 1113802024112488449 Fecha: 2019-04-04 13:54:30 Texto: RT @AFPespanol: #ULTIMAHORA La UE "rechaza" que se despoje de inmunidad a Guaidó en Venezuela (Mogherini) #AFP Ubicacion: </w:t>
      </w:r>
    </w:p>
    <w:p>
      <w:pPr>
        <w:pStyle w:val="ListNumber"/>
      </w:pPr>
      <w:r>
        <w:t>ID: 1113631390619316227 Fecha: 2019-04-04 02:36:28 Texto: RT @Daniel_RiosVE: #Sucre Allanan vivienda del diputado Robert Alcalá en Cumaná</w:t>
        <w:br/>
        <w:br/>
        <w:t xml:space="preserve">#DanielRiosTeInforma https://t.co/dqfU8PCudS Ubicacion: </w:t>
      </w:r>
    </w:p>
    <w:p>
      <w:pPr>
        <w:pStyle w:val="ListNumber"/>
      </w:pPr>
      <w:r>
        <w:t xml:space="preserve">ID: 1113540829308649474 Fecha: 2019-04-03 20:36:36 Texto: RT @ReutersLatam: #Brunei castigará sexo gay con muerte por lapidación https://t.co/40gV95CQt6 Ubicacion: </w:t>
      </w:r>
    </w:p>
    <w:p>
      <w:pPr>
        <w:pStyle w:val="ListNumber"/>
      </w:pPr>
      <w:r>
        <w:t xml:space="preserve">ID: 1113522405920710656 Fecha: 2019-04-03 19:23:24 Texto: Situación con el servicio de Agua en el municipio BARUTA https://t.co/KIuQVtMphN Ubicacion: </w:t>
      </w:r>
    </w:p>
    <w:p>
      <w:pPr>
        <w:pStyle w:val="ListNumber"/>
      </w:pPr>
      <w:r>
        <w:t xml:space="preserve">ID: 1113510725866131456 Fecha: 2019-04-03 18:36:59 Texto: #ATENCION más de 1MM200mil  #Venezolanos en #Colombia es la nueva cifra actualizada por @MigracionCol de los cuales… https://t.co/MfuzAVkblD Ubicacion: </w:t>
      </w:r>
    </w:p>
    <w:p>
      <w:pPr>
        <w:pStyle w:val="ListNumber"/>
      </w:pPr>
      <w:r>
        <w:t xml:space="preserve">ID: 1113489920566407169 Fecha: 2019-04-03 17:14:19 Texto: Presidenta de la Subcomisión de Fronteras, diputada Karim Vera denuncia que funcionarios de la GN exigen "colaborac… https://t.co/cd6JxF3cuR Ubicacion: </w:t>
      </w:r>
    </w:p>
    <w:p>
      <w:pPr>
        <w:pStyle w:val="ListNumber"/>
      </w:pPr>
      <w:r>
        <w:t xml:space="preserve">ID: 1113476524349501440 Fecha: 2019-04-03 16:21:05 Texto: En la Macrorrueda de Negocios Bicentenario el pdte de Col.@IvanDuque habla de la migración desde #Venezuela y cómo… https://t.co/bRbYUB3Rm2 Ubicacion: </w:t>
      </w:r>
    </w:p>
    <w:p>
      <w:pPr>
        <w:pStyle w:val="ListNumber"/>
      </w:pPr>
      <w:r>
        <w:t xml:space="preserve">ID: 1113461429267570691 Fecha: 2019-04-03 15:21:06 Texto: @cesardepablos Cómo haces cuando dar el crédito, pone en riego, a quien fue el autor del video o la foto? Pero debe… https://t.co/jjXRq65c88 Ubicacion: </w:t>
      </w:r>
    </w:p>
    <w:p>
      <w:pPr>
        <w:pStyle w:val="ListNumber"/>
      </w:pPr>
      <w:r>
        <w:t xml:space="preserve">ID: 1113460747609227264 Fecha: 2019-04-03 15:18:23 Texto: #ATENCION más insumos médicos y antibióticos están siendo ubicados en #curacao por #EEUU cómo parte de… https://t.co/cK8Y88Ruih Ubicacion: </w:t>
      </w:r>
    </w:p>
    <w:p>
      <w:pPr>
        <w:pStyle w:val="ListNumber"/>
      </w:pPr>
      <w:r>
        <w:t xml:space="preserve">ID: 1113453561093009410 Fecha: 2019-04-03 14:49:50 Texto: RT @USAenEspanol: Hoy, EE.UU. está pre-ubicando insumos de ayuda humanitaria en Curazao. EE.UU. está coordinando con gobiernos y socios hum… Ubicacion: </w:t>
      </w:r>
    </w:p>
    <w:p>
      <w:pPr>
        <w:pStyle w:val="ListNumber"/>
      </w:pPr>
      <w:r>
        <w:t xml:space="preserve">ID: 1113442989093924864 Fecha: 2019-04-03 14:07:50 Texto: RT @Jeremy_Hunt: Decepcionados de enterarnos que el regimen de Maduro esta imponiendo mas medidas injustas contra @JGuaido. Venezuela no ne… Ubicacion: </w:t>
      </w:r>
    </w:p>
    <w:p>
      <w:pPr>
        <w:pStyle w:val="ListNumber"/>
      </w:pPr>
      <w:r>
        <w:t xml:space="preserve">ID: 1113274683208683521 Fecha: 2019-04-03 02:59:02 Texto: @camilocnn What???? Ubicacion: </w:t>
      </w:r>
    </w:p>
    <w:p>
      <w:pPr>
        <w:pStyle w:val="ListNumber"/>
      </w:pPr>
      <w:r>
        <w:t xml:space="preserve">ID: 1113263546895339521 Fecha: 2019-04-03 02:14:47 Texto: RT @EdisonLanza: La @CIDH adopta medidas cautelares a favor del periodista Luis Carlos Díaz y su familia: Había sido detenido acusado de “c… Ubicacion: </w:t>
      </w:r>
    </w:p>
    <w:p>
      <w:pPr>
        <w:pStyle w:val="ListNumber"/>
      </w:pPr>
      <w:r>
        <w:t xml:space="preserve">ID: 1113239816064389121 Fecha: 2019-04-03 00:40:29 Texto: #LOULTIMO Así la Constituyente dice que aprueba el allanamiento de la inmunidad parlamentaria a @jguaido y pide a l… https://t.co/esF4i7c6Us Ubicacion: </w:t>
      </w:r>
    </w:p>
    <w:p>
      <w:pPr>
        <w:pStyle w:val="ListNumber"/>
      </w:pPr>
      <w:r>
        <w:t xml:space="preserve">ID: 1113235078522470400 Fecha: 2019-04-03 00:21:40 Texto: #URGENTE la constituyente aprueba allanamiento de la inmunidad a @jguaido y Diosdado dice: ahora le toca a la justicia... Ubicacion: </w:t>
      </w:r>
    </w:p>
    <w:p>
      <w:pPr>
        <w:pStyle w:val="ListNumber"/>
      </w:pPr>
      <w:r>
        <w:t xml:space="preserve">ID: 1113213342938816513 Fecha: 2019-04-02 22:55:18 Texto: #LoUltimo Diosdado Cabello pide a la #ANC haga lo pertinente para allanar la inmunidad parlamentaria a @jguaido tra… https://t.co/kLMA7m8rgX Ubicacion: </w:t>
      </w:r>
    </w:p>
    <w:p>
      <w:pPr>
        <w:pStyle w:val="ListNumber"/>
      </w:pPr>
      <w:r>
        <w:t xml:space="preserve">ID: 1113199817910624261 Fecha: 2019-04-02 22:01:33 Texto: #ATENCION se empieza el racionamiento en #Venezuela no anuncian qué zonas del país, se quedarán sin el servicio, ni… https://t.co/gVgTydx3kk Ubicacion: </w:t>
      </w:r>
    </w:p>
    <w:p>
      <w:pPr>
        <w:pStyle w:val="ListNumber"/>
      </w:pPr>
      <w:r>
        <w:t xml:space="preserve">ID: 1113177000309665797 Fecha: 2019-04-02 20:30:53 Texto: RT @FreiderGandica: Esto es lo que pasa debajo del puente internacional Simón Bolívar, tras el gran flujo de personas que colapsaron el pue… Ubicacion: </w:t>
      </w:r>
    </w:p>
    <w:p>
      <w:pPr>
        <w:pStyle w:val="ListNumber"/>
      </w:pPr>
      <w:r>
        <w:t xml:space="preserve">ID: 1113173952485044224 Fecha: 2019-04-02 20:18:46 Texto: #LOULTIMO las decalaraciones del https://t.co/qKtfZ4wpRp @MigracionCol responsabilizando a #Maduro de lo que sucede… https://t.co/i4TuEaNwau Ubicacion: </w:t>
      </w:r>
    </w:p>
    <w:p>
      <w:pPr>
        <w:pStyle w:val="ListNumber"/>
      </w:pPr>
      <w:r>
        <w:t xml:space="preserve">ID: 1113167704905650176 Fecha: 2019-04-02 19:53:57 Texto: RT @sntpvenezuela: Utilizar los mecanismos para protección de periodistas con fines impropios y para intereses particulares es, además de c… Ubicacion: </w:t>
      </w:r>
    </w:p>
    <w:p>
      <w:pPr>
        <w:pStyle w:val="ListNumber"/>
      </w:pPr>
      <w:r>
        <w:t xml:space="preserve">ID: 1113150120990834688 Fecha: 2019-04-02 18:44:04 Texto: Continúa el dir de @MigracionCol “Como lo habíamos dicho hace ya casi un mes, la decisión del usurpador Maduro de b… https://t.co/0FJXtFei0Q Ubicacion: </w:t>
      </w:r>
    </w:p>
    <w:p>
      <w:pPr>
        <w:pStyle w:val="ListNumber"/>
      </w:pPr>
      <w:r>
        <w:t xml:space="preserve">ID: 1113150118616870915 Fecha: 2019-04-02 18:44:04 Texto: #LOULTIMO dir de @MigracionCol  asegura que: “Maduro está jugando con la vida de los venezolanos y esto debe ser re… https://t.co/bTnLGhGRzR Ubicacion: </w:t>
      </w:r>
    </w:p>
    <w:p>
      <w:pPr>
        <w:pStyle w:val="ListNumber"/>
      </w:pPr>
      <w:r>
        <w:t xml:space="preserve">ID: 1113148276457570305 Fecha: 2019-04-02 18:36:45 Texto: #ATENCION director de @MigracionCol responsabiliza a #Maduro de lo que suceda con la población q está en el puente… https://t.co/WS3V39ePR7 Ubicacion: </w:t>
      </w:r>
    </w:p>
    <w:p>
      <w:pPr>
        <w:pStyle w:val="ListNumber"/>
      </w:pPr>
      <w:r>
        <w:t xml:space="preserve">ID: 1113129739869392899 Fecha: 2019-04-02 17:23:05 Texto: RT @TvcucutaC: #Frontera Así permanece el río Táchira situación que ha obligado a los venezolanos persistir en su paso sobre el puente , ge… Ubicacion: </w:t>
      </w:r>
    </w:p>
    <w:p>
      <w:pPr>
        <w:pStyle w:val="ListNumber"/>
      </w:pPr>
      <w:r>
        <w:t xml:space="preserve">ID: 1113129311274520576 Fecha: 2019-04-02 17:21:23 Texto: #FRONTERA una niña se desmayó y funcionarios de la #GNB desesperadamente la pasaron al lado de #Colombia para q fue… https://t.co/lFJUXir82u Ubicacion: </w:t>
      </w:r>
    </w:p>
    <w:p>
      <w:pPr>
        <w:pStyle w:val="ListNumber"/>
      </w:pPr>
      <w:r>
        <w:t xml:space="preserve">ID: 1113125884016431105 Fecha: 2019-04-02 17:07:46 Texto: RT @david_pernia: Responsabilizamos a dictadura de lo que pueda suceder en el Puente Simón Bolívar nuestro pueblo está cansado de tantas hu… Ubicacion: </w:t>
      </w:r>
    </w:p>
    <w:p>
      <w:pPr>
        <w:pStyle w:val="ListNumber"/>
      </w:pPr>
      <w:r>
        <w:t xml:space="preserve">ID: 1113123763518824450 Fecha: 2019-04-02 16:59:20 Texto: #FRONTERA niño con un cuatro,se sube al container para tocar su instrumento,en medio de la tensión y funcionario de… https://t.co/UqwfPDi9qh Ubicacion: </w:t>
      </w:r>
    </w:p>
    <w:p>
      <w:pPr>
        <w:pStyle w:val="ListNumber"/>
      </w:pPr>
      <w:r>
        <w:t xml:space="preserve">ID: 1113115019225546753 Fecha: 2019-04-02 16:24:35 Texto: #ATENCION así cruzan los Venezolanos en la frontera y derriban la barricada en el puente Simon Bolivar. 📹… https://t.co/GSSQ941jnQ Ubicacion: </w:t>
      </w:r>
    </w:p>
    <w:p>
      <w:pPr>
        <w:pStyle w:val="ListNumber"/>
      </w:pPr>
      <w:r>
        <w:t xml:space="preserve">ID: 1113113581216772096 Fecha: 2019-04-02 16:18:53 Texto: #URGENTE los vzlanos en la #Frontera sobrepasaron la barricada de la #GNB y cruzan el puente Simón Bolivar y esta e… https://t.co/MsuwK4N3YR Ubicacion: </w:t>
      </w:r>
    </w:p>
    <w:p>
      <w:pPr>
        <w:pStyle w:val="ListNumber"/>
      </w:pPr>
      <w:r>
        <w:t xml:space="preserve">ID: 1113110204328169472 Fecha: 2019-04-02 16:05:27 Texto: #ATENCION esta es la situación en el Puente Simón Bolivar en la #Frontera entre #Colombia y #Venezuela dónde por la… https://t.co/p2NOTjyxAG Ubicacion: </w:t>
      </w:r>
    </w:p>
    <w:p>
      <w:pPr>
        <w:pStyle w:val="ListNumber"/>
      </w:pPr>
      <w:r>
        <w:t xml:space="preserve">ID: 1113108583309369344 Fecha: 2019-04-02 15:59:01 Texto: #FRONTERA entre Col y Vzla.por la crecida Del Río Táchira, las personas no pueden cruzar por las trochas, así q dec… https://t.co/JNUplgF15N Ubicacion: </w:t>
      </w:r>
    </w:p>
    <w:p>
      <w:pPr>
        <w:pStyle w:val="ListNumber"/>
      </w:pPr>
      <w:r>
        <w:t xml:space="preserve">ID: 1113106040541925378 Fecha: 2019-04-02 15:48:55 Texto: Hoy desde la @AsambleaVE el pdte (e) @jguaido no descarta q intenten secuestrarlo, tras medida emitida por el #TSJ… https://t.co/QyeFeZ8DLK Ubicacion: </w:t>
      </w:r>
    </w:p>
    <w:p>
      <w:pPr>
        <w:pStyle w:val="ListNumber"/>
      </w:pPr>
      <w:r>
        <w:t xml:space="preserve">ID: 1113084201715331074 Fecha: 2019-04-02 14:22:08 Texto: #LOULTIMO https://t.co/4X3oXhk6iT #Colombia se pronuncia ante la posición de #Rusia por la situación de #Venezuela… https://t.co/S4wQwnnSTc Ubicacion: </w:t>
      </w:r>
    </w:p>
    <w:p>
      <w:pPr>
        <w:pStyle w:val="ListNumber"/>
      </w:pPr>
      <w:r>
        <w:t xml:space="preserve">ID: 1112933566420344834 Fecha: 2019-04-02 04:23:34 Texto: RT @sntpvenezuela: #URGENTE | Familiares de la periodista venezolana @AmandaUmek nos confirman que tiene más de 24 horas desaparecida. Aseg… Ubicacion: </w:t>
      </w:r>
    </w:p>
    <w:p>
      <w:pPr>
        <w:pStyle w:val="ListNumber"/>
      </w:pPr>
      <w:r>
        <w:t xml:space="preserve">ID: 1112840553786368000 Fecha: 2019-04-01 22:13:58 Texto: RT @AlbertoRavell: Allanamiento de la inmunidad de Guaidó acelera La salida de Maduro. Ubicacion: </w:t>
      </w:r>
    </w:p>
    <w:p>
      <w:pPr>
        <w:pStyle w:val="ListNumber"/>
      </w:pPr>
      <w:r>
        <w:t xml:space="preserve">ID: 1112828836922712067 Fecha: 2019-04-01 21:27:24 Texto: RT @yanileon: #1Abr 5:20PM #Caracas San Bernardino ciudadanos esperando a Juan Guaidó https://t.co/dq4p6FJJwr Ubicacion: </w:t>
      </w:r>
    </w:p>
    <w:p>
      <w:pPr>
        <w:pStyle w:val="ListNumber"/>
      </w:pPr>
      <w:r>
        <w:t xml:space="preserve">ID: 1112818113265926149 Fecha: 2019-04-01 20:44:48 Texto: #EnVIVO EL @TSJ_Venezuela de #Maduro se pronuncia y busca allanar inmunidad a @jguaido por medio de la #ANC a la cu… https://t.co/844A41JyUL Ubicacion: </w:t>
      </w:r>
    </w:p>
    <w:p>
      <w:pPr>
        <w:pStyle w:val="ListNumber"/>
      </w:pPr>
      <w:r>
        <w:t xml:space="preserve">ID: 1112808688287449089 Fecha: 2019-04-01 20:07:20 Texto: RT @osmarycnn: El @TSJ_Venezuela allanó inmunidad parlamentaria de @jguaido. Invocaron desacato por haberse ido a Colombia sin atender la… Ubicacion: </w:t>
      </w:r>
    </w:p>
    <w:p>
      <w:pPr>
        <w:pStyle w:val="ListNumber"/>
      </w:pPr>
      <w:r>
        <w:t xml:space="preserve">ID: 1112789497060712448 Fecha: 2019-04-01 18:51:05 Texto: Caraqueños lavan y carretean agua en el túnel que conectaría la cota mil con la caracas la guaira (obra que no se h… https://t.co/zBxnI9Hi7e Ubicacion: </w:t>
      </w:r>
    </w:p>
    <w:p>
      <w:pPr>
        <w:pStyle w:val="ListNumber"/>
      </w:pPr>
      <w:r>
        <w:t xml:space="preserve">ID: 1112773542742016000 Fecha: 2019-04-01 17:47:41 Texto: #AHORA 1:46pm hra #Venenzuela así está la gente en la autopista a la altura de San Agustin, tratando de recoger agu… https://t.co/8DLEGbsPyw Ubicacion: </w:t>
      </w:r>
    </w:p>
    <w:p>
      <w:pPr>
        <w:pStyle w:val="ListNumber"/>
      </w:pPr>
      <w:r>
        <w:t xml:space="preserve">ID: 1112769635458433024 Fecha: 2019-04-01 17:32:10 Texto: RT @Miguel_Pizarro: 1/3 Hoy desde la Comisión Especial de Ayuda Humanitaria entregamos otro lote de #AyudaHumanitaria que beneficiará a más… Ubicacion: </w:t>
      </w:r>
    </w:p>
    <w:p>
      <w:pPr>
        <w:pStyle w:val="ListNumber"/>
      </w:pPr>
      <w:r>
        <w:t xml:space="preserve">ID: 1112763227207815169 Fecha: 2019-04-01 17:06:42 Texto: RT @Dereckb: #AHORA llegan los colectivos a intimidar y amedrentar en San Martin ante las protestas que con todo derecho, vecinos realizan… Ubicacion: </w:t>
      </w:r>
    </w:p>
    <w:p>
      <w:pPr>
        <w:pStyle w:val="ListNumber"/>
      </w:pPr>
      <w:r>
        <w:t xml:space="preserve">ID: 1112763082332348416 Fecha: 2019-04-01 17:06:07 Texto: RT @AlertaNews24: URGENTE: El Pdte de Uruguay destituye al ministro de Defensa y al jefe del Ejército en caso de DDHH, reporta AFP. Ubicacion: </w:t>
      </w:r>
    </w:p>
    <w:p>
      <w:pPr>
        <w:pStyle w:val="ListNumber"/>
      </w:pPr>
      <w:r>
        <w:t xml:space="preserve">ID: 1112530571731918849 Fecha: 2019-04-01 01:42:12 Texto: #LOULTIMO un plan de racionamiento eléctrico para los próximos 30dias acaba de anunciar #Maduro “golpes eléctricos”… https://t.co/VPVfieCdJ9 Ubicacion: </w:t>
      </w:r>
    </w:p>
    <w:p>
      <w:pPr>
        <w:pStyle w:val="ListNumber"/>
      </w:pPr>
      <w:r>
        <w:t xml:space="preserve">ID: 1112526506964799488 Fecha: 2019-04-01 01:26:03 Texto: #AHORA así es el oscuro panorama de la gente que llegaba a maiquetia (aeropuerto internacional) en #Venezuela hace… https://t.co/QJVG8DHrbI Ubicacion: </w:t>
      </w:r>
    </w:p>
    <w:p>
      <w:pPr>
        <w:pStyle w:val="ListNumber"/>
      </w:pPr>
      <w:r>
        <w:t xml:space="preserve">ID: 1112522058037108741 Fecha: 2019-04-01 01:08:22 Texto: RT @amandaagelvis: #31Mar 8:15pm Así se vive la represión dentro de las residencias San José del ávila en la av baralt a una cuadra del TSJ… Ubicacion: </w:t>
      </w:r>
    </w:p>
    <w:p>
      <w:pPr>
        <w:pStyle w:val="ListNumber"/>
      </w:pPr>
      <w:r>
        <w:t xml:space="preserve">ID: 1112521966454484992 Fecha: 2019-04-01 01:08:01 Texto: RT @Dereckb: Así actuó la GNB en El Valle contra manifestantes que exigían luz y agua/video cortesía https://t.co/NckICdZaaL Ubicacion: </w:t>
      </w:r>
    </w:p>
    <w:p>
      <w:pPr>
        <w:pStyle w:val="ListNumber"/>
      </w:pPr>
      <w:r>
        <w:t xml:space="preserve">ID: 1112504448964800512 Fecha: 2019-03-31 23:58:24 Texto: RT @Dereckb: 7:46 PM. CARACAS. Vista Alegre. Vecinos protestan en la calle 2 del sector, exigiendo agua y energía eléctrica/cía @RunRunesWe… Ubicacion: </w:t>
      </w:r>
    </w:p>
    <w:p>
      <w:pPr>
        <w:pStyle w:val="ListNumber"/>
      </w:pPr>
      <w:r>
        <w:t xml:space="preserve">ID: 1112499945221906432 Fecha: 2019-03-31 23:40:30 Texto: RT @GabyGabyGG: 7:13pm de este #31Mar. Aún se registran protestas en diversas zonas de Caracas por cortes eléctricos y de agua. </w:t>
        <w:br/>
        <w:t xml:space="preserve">Desde prot… Ubicacion: </w:t>
      </w:r>
    </w:p>
    <w:p>
      <w:pPr>
        <w:pStyle w:val="ListNumber"/>
      </w:pPr>
      <w:r>
        <w:t xml:space="preserve">ID: 1112480228469891075 Fecha: 2019-03-31 22:22:10 Texto: #HACEMOMENTOS  en la av Fzas.Armadas seguía el accionar de grupos de civiles armados que disparaban en plena vía pú… https://t.co/yB7SOxF8Si Ubicacion: </w:t>
      </w:r>
    </w:p>
    <w:p>
      <w:pPr>
        <w:pStyle w:val="ListNumber"/>
      </w:pPr>
      <w:r>
        <w:t xml:space="preserve">ID: 1112468028757811205 Fecha: 2019-03-31 21:33:41 Texto: RT @GabyGabyGG: Así intentaron ingresar a edificios en la avenida Fuerzas Armadas los colectivos este #31Mar </w:t>
        <w:br/>
        <w:t xml:space="preserve">Plenamente identificables, po… Ubicacion: </w:t>
      </w:r>
    </w:p>
    <w:p>
      <w:pPr>
        <w:pStyle w:val="ListNumber"/>
      </w:pPr>
      <w:r>
        <w:t xml:space="preserve">ID: 1112459559510122497 Fecha: 2019-03-31 21:00:02 Texto: RT @venepress: #ALERTA | Reportan incendio de El Ávila en la Cota Mil a la altura de la salida de La Florida a esta hora [4:55 p.m] #31Mar… Ubicacion: </w:t>
      </w:r>
    </w:p>
    <w:p>
      <w:pPr>
        <w:pStyle w:val="ListNumber"/>
      </w:pPr>
      <w:r>
        <w:t xml:space="preserve">ID: 1112459537678782466 Fecha: 2019-03-31 20:59:56 Texto: RT @venepress: #ALERTA | Reportan incendio de El Ávila en la Cota Mil a la altura de la salida de La Florida a esta hora [4:55 p.m] #31Mar… Ubicacion: </w:t>
      </w:r>
    </w:p>
    <w:p>
      <w:pPr>
        <w:pStyle w:val="ListNumber"/>
      </w:pPr>
      <w:r>
        <w:t xml:space="preserve">ID: 1112457417206452225 Fecha: 2019-03-31 20:51:31 Texto: Hace momentos en la AV. fzas Armadas en ccs #Venezuela detonaciones en plena vía pública, con civiles armados en la… https://t.co/pt41vwwEHM Ubicacion: </w:t>
      </w:r>
    </w:p>
    <w:p>
      <w:pPr>
        <w:pStyle w:val="ListNumber"/>
      </w:pPr>
      <w:r>
        <w:t xml:space="preserve">ID: 1112455256821121025 Fecha: 2019-03-31 20:42:56 Texto: #AHORA situación en la zona de la Av  Fzas. armadas en caracas, una persona herida es sacada de una vivienda en med… https://t.co/OJb2N7iC7D Ubicacion: </w:t>
      </w:r>
    </w:p>
    <w:p>
      <w:pPr>
        <w:pStyle w:val="ListNumber"/>
      </w:pPr>
      <w:r>
        <w:t>ID: 1112451574188703746 Fecha: 2019-03-31 20:28:18 Texto: RT @sumariumcom: Colectivos dispararon a personas que protestaban en la Avda Fuerzas Armadas.</w:t>
        <w:br/>
        <w:t>•</w:t>
        <w:br/>
        <w:t xml:space="preserve">Vídeo @raptor_01 https://t.co/CPNAxu5oXk Ubicacion: </w:t>
      </w:r>
    </w:p>
    <w:p>
      <w:pPr>
        <w:pStyle w:val="ListNumber"/>
      </w:pPr>
      <w:r>
        <w:t>ID: 1112451317375619073 Fecha: 2019-03-31 20:27:17 Texto: RT @esteninf: Colectivos disparan libremente en la Av. Fuerzas Armadas</w:t>
        <w:br/>
        <w:br/>
        <w:t xml:space="preserve">Video: cortesía #31demarzo https://t.co/qO84nNSseL Ubicacion: </w:t>
      </w:r>
    </w:p>
    <w:p>
      <w:pPr>
        <w:pStyle w:val="ListNumber"/>
      </w:pPr>
      <w:r>
        <w:t xml:space="preserve">ID: 1112448472593166336 Fecha: 2019-03-31 20:15:58 Texto: #AHORA Av San Martin altura de la estación del metro Artigas hoy 31/03/2019 4:15 pm 📸:cortesía https://t.co/mVnDHej54X Ubicacion: </w:t>
      </w:r>
    </w:p>
    <w:p>
      <w:pPr>
        <w:pStyle w:val="ListNumber"/>
      </w:pPr>
      <w:r>
        <w:t xml:space="preserve">ID: 1112389067994513409 Fecha: 2019-03-31 16:19:55 Texto: RT @oliverandresfz: Atención : Av Libertador Ccs , la gente haciendo cola para sacar agua del sistema de riego ... Esta imagen se repite en… Ubicacion: </w:t>
      </w:r>
    </w:p>
    <w:p>
      <w:pPr>
        <w:pStyle w:val="ListNumber"/>
      </w:pPr>
      <w:r>
        <w:t xml:space="preserve">ID: 1112255983101853697 Fecha: 2019-03-31 07:31:05 Texto: RT @eluniversocom: #Atención. Según información preliminar del IInstituto Geofísico, un sismo de magnitud: 6.68, y a una profundidad de 5 k… Ubicacion: </w:t>
      </w:r>
    </w:p>
    <w:p>
      <w:pPr>
        <w:pStyle w:val="ListNumber"/>
      </w:pPr>
      <w:r>
        <w:t xml:space="preserve">ID: 1112254894147276800 Fecha: 2019-03-31 07:26:46 Texto: #URGENTE  sismo en #Ecuador de magnitud 6.2 en zona de Santa Elena #EnDesarrollo https://t.co/2dfYQEWAxC Ubicacion: </w:t>
      </w:r>
    </w:p>
    <w:p>
      <w:pPr>
        <w:pStyle w:val="ListNumber"/>
      </w:pPr>
      <w:r>
        <w:t xml:space="preserve">ID: 1112201990887620609 Fecha: 2019-03-31 03:56:32 Texto: RT @AFPespanol: #ÚLTIMAHORA Corea del Norte califica de "ataque terrorista" el asalto a su embajada en Madrid #AFP Ubicacion: </w:t>
      </w:r>
    </w:p>
    <w:p>
      <w:pPr>
        <w:pStyle w:val="ListNumber"/>
      </w:pPr>
      <w:r>
        <w:t xml:space="preserve">ID: 1112201971409264645 Fecha: 2019-03-31 03:56:28 Texto: RT @AFPespanol: #ÚLTIMAHORA Corea del Norte pide una "investigación" del asalto a su embajada en Madrid #AFP https://t.co/HKjDmy3inO Ubicacion: </w:t>
      </w:r>
    </w:p>
    <w:p>
      <w:pPr>
        <w:pStyle w:val="ListNumber"/>
      </w:pPr>
      <w:r>
        <w:t xml:space="preserve">ID: 1112186662082232320 Fecha: 2019-03-31 02:55:38 Texto: A las 9:38pm hora de #Venezuela del #30M aparece Jorge Rodríguez a decir una vez más que fueron nvos ataques progra… https://t.co/W4WCO8TeFp Ubicacion: </w:t>
      </w:r>
    </w:p>
    <w:p>
      <w:pPr>
        <w:pStyle w:val="ListNumber"/>
      </w:pPr>
      <w:r>
        <w:t xml:space="preserve">ID: 1112172316425883648 Fecha: 2019-03-31 01:58:38 Texto: RT @venepress: #30Mar #ReporteVenepress | El Hotel Paseo Las Mercedes, a pesar de estar clausurado, prendió su planta eléctrica y encendió… Ubicacion: </w:t>
      </w:r>
    </w:p>
    <w:p>
      <w:pPr>
        <w:pStyle w:val="ListNumber"/>
      </w:pPr>
      <w:r>
        <w:t xml:space="preserve">ID: 1112158189783527425 Fecha: 2019-03-31 01:02:30 Texto: RT @joseolivaresm: REPORTE DE HOSPITALES (8:41PM). </w:t>
        <w:br/>
        <w:t xml:space="preserve">Anoche durante el apagón, lamentablemente fallecieron dos pacientes femeninas en Magall… Ubicacion: </w:t>
      </w:r>
    </w:p>
    <w:p>
      <w:pPr>
        <w:pStyle w:val="ListNumber"/>
      </w:pPr>
      <w:r>
        <w:t xml:space="preserve">ID: 1112134528397643776 Fecha: 2019-03-30 23:28:28 Texto: Reportan varias zonas de #Caracas sin luz nuevamente. #venezuela #apagon Ubicacion: </w:t>
      </w:r>
    </w:p>
    <w:p>
      <w:pPr>
        <w:pStyle w:val="ListNumber"/>
      </w:pPr>
      <w:r>
        <w:t>ID: 1112057224917147649 Fecha: 2019-03-30 18:21:18 Texto: RT @DelmiroDeBarrio: #29Mar #Video</w:t>
        <w:br/>
        <w:t xml:space="preserve">Este fue el momento en el que ciudadanos y funcionarios de la Policía de Chacao rescatan de la calle a u… Ubicacion: </w:t>
      </w:r>
    </w:p>
    <w:p>
      <w:pPr>
        <w:pStyle w:val="ListNumber"/>
      </w:pPr>
      <w:r>
        <w:t xml:space="preserve">ID: 1112021235859447808 Fecha: 2019-03-30 15:58:17 Texto: No es la solución, pero es un comienzo. @CruzRojaVe @ifrc y la org Internacional Media Luna Roja, serán las primera… https://t.co/P4qtc49u4v Ubicacion: </w:t>
      </w:r>
    </w:p>
    <w:p>
      <w:pPr>
        <w:pStyle w:val="ListNumber"/>
      </w:pPr>
      <w:r>
        <w:t xml:space="preserve">ID: 1112016852379729920 Fecha: 2019-03-30 15:40:52 Texto: RT @sumariumcom: #AHORA Juan Guaidó: Claro que vamos a contar con cooperación internacional, pero depende de nosotros, de los venezolanos.… Ubicacion: </w:t>
      </w:r>
    </w:p>
    <w:p>
      <w:pPr>
        <w:pStyle w:val="ListNumber"/>
      </w:pPr>
      <w:r>
        <w:t xml:space="preserve">ID: 1112012592707448832 Fecha: 2019-03-30 15:23:56 Texto: RT @RayliLujan: PNB dispara más bombas lacrimógenas a manifestantes frente al Sambil La Candelaria 11:10am https://t.co/jmi1TWr0ue Ubicacion: </w:t>
      </w:r>
    </w:p>
    <w:p>
      <w:pPr>
        <w:pStyle w:val="ListNumber"/>
      </w:pPr>
      <w:r>
        <w:t xml:space="preserve">ID: 1112012584063062022 Fecha: 2019-03-30 15:23:54 Texto: RT @RayliLujan: Efectivos de la PNB en motos disparan bomba lacrimógena a ciudadanos que manifiestan frente al Sambil La Candelaria. Dan vu… Ubicacion: </w:t>
      </w:r>
    </w:p>
    <w:p>
      <w:pPr>
        <w:pStyle w:val="ListNumber"/>
      </w:pPr>
      <w:r>
        <w:t xml:space="preserve">ID: 1112012350842945538 Fecha: 2019-03-30 15:22:59 Texto: RT @jguaido: Desde #LosTeques https://t.co/sormW5tJSE Ubicacion: </w:t>
      </w:r>
    </w:p>
    <w:p>
      <w:pPr>
        <w:pStyle w:val="ListNumber"/>
      </w:pPr>
      <w:r>
        <w:t>ID: 1112010116675657728 Fecha: 2019-03-30 15:14:06 Texto: RT @ChristianVeron: #AHORA</w:t>
        <w:br/>
        <w:br/>
        <w:t>Información Importante:</w:t>
        <w:br/>
        <w:br/>
        <w:t xml:space="preserve">Comunicado de @CopaAirlines de hoy #30Mar ACLARA que se encuentra operando de forma re… Ubicacion: </w:t>
      </w:r>
    </w:p>
    <w:p>
      <w:pPr>
        <w:pStyle w:val="ListNumber"/>
      </w:pPr>
      <w:r>
        <w:t xml:space="preserve">ID: 1111824857535315969 Fecha: 2019-03-30 02:57:57 Texto: RT @Mmorin_informa: La mitad de Caracas hacia el este sin luz (10:56PM) https://t.co/pIWMip3b0B Ubicacion: </w:t>
      </w:r>
    </w:p>
    <w:p>
      <w:pPr>
        <w:pStyle w:val="ListNumber"/>
      </w:pPr>
      <w:r>
        <w:t xml:space="preserve">ID: 1111822478899187714 Fecha: 2019-03-30 02:48:30 Texto: RT @RayliLujan: Esto era Caracas hoy a las 7:24pm, específicamente la Cota Mil. Habíamos podido ver como la ciudad se fue apagando por peda… Ubicacion: </w:t>
      </w:r>
    </w:p>
    <w:p>
      <w:pPr>
        <w:pStyle w:val="ListNumber"/>
      </w:pPr>
      <w:r>
        <w:t xml:space="preserve">ID: 1111822156554530816 Fecha: 2019-03-30 02:47:13 Texto: RT @ManzanoLuis: #29M (10:45 pm) En sectores de Macaracuay no ha regresado la luz #MunicipioSucre Ubicacion: </w:t>
      </w:r>
    </w:p>
    <w:p>
      <w:pPr>
        <w:pStyle w:val="ListNumber"/>
      </w:pPr>
      <w:r>
        <w:t xml:space="preserve">ID: 1111821930502475776 Fecha: 2019-03-30 02:46:19 Texto: RT @carbriceno: @Dereckb Acaba de llegar en el junquito 22:43 Ubicacion: </w:t>
      </w:r>
    </w:p>
    <w:p>
      <w:pPr>
        <w:pStyle w:val="ListNumber"/>
      </w:pPr>
      <w:r>
        <w:t xml:space="preserve">ID: 1111821826664083458 Fecha: 2019-03-30 02:45:54 Texto: RT @ninoskajomv: @Dereckb  cojedes sin luz 10:42pm Ubicacion: </w:t>
      </w:r>
    </w:p>
    <w:p>
      <w:pPr>
        <w:pStyle w:val="ListNumber"/>
      </w:pPr>
      <w:r>
        <w:t xml:space="preserve">ID: 1111821750684340227 Fecha: 2019-03-30 02:45:36 Texto: RT @PeriodistaAlejo: Llegó la luz 10:43pm a la Mercedes Ubicacion: </w:t>
      </w:r>
    </w:p>
    <w:p>
      <w:pPr>
        <w:pStyle w:val="ListNumber"/>
      </w:pPr>
      <w:r>
        <w:t xml:space="preserve">ID: 1111821657763651584 Fecha: 2019-03-30 02:45:14 Texto: RT @Andrewwdiaz: En Montalbán la energía llegó hace como 15 minutos. @Dereckb Ubicacion: </w:t>
      </w:r>
    </w:p>
    <w:p>
      <w:pPr>
        <w:pStyle w:val="ListNumber"/>
      </w:pPr>
      <w:r>
        <w:t xml:space="preserve">ID: 1111821528860147712 Fecha: 2019-03-30 02:44:43 Texto: RT @burdadeloco: @Dereckb Sin luz Puerto Cabello Ubicacion: </w:t>
      </w:r>
    </w:p>
    <w:p>
      <w:pPr>
        <w:pStyle w:val="ListNumber"/>
      </w:pPr>
      <w:r>
        <w:t xml:space="preserve">ID: 1111821343715180544 Fecha: 2019-03-30 02:43:59 Texto: RT @lmvelasquezg: @Dereckb La principal de Caurimare con luz, 10:42pm Ubicacion: </w:t>
      </w:r>
    </w:p>
    <w:p>
      <w:pPr>
        <w:pStyle w:val="ListNumber"/>
      </w:pPr>
      <w:r>
        <w:t xml:space="preserve">ID: 1111821122553741312 Fecha: 2019-03-30 02:43:06 Texto: RT @VPITV: #AHORA se restituye el sistema eléctrico en algunas zonas de la capital 10:30 pm Ubicacion: </w:t>
      </w:r>
    </w:p>
    <w:p>
      <w:pPr>
        <w:pStyle w:val="ListNumber"/>
      </w:pPr>
      <w:r>
        <w:t xml:space="preserve">ID: 1111821001581576193 Fecha: 2019-03-30 02:42:38 Texto: RT @Elenanorie: @Dereckb Buenas noches acaba de llegar la luz a parque central, sin internet ni agua Ubicacion: </w:t>
      </w:r>
    </w:p>
    <w:p>
      <w:pPr>
        <w:pStyle w:val="ListNumber"/>
      </w:pPr>
      <w:r>
        <w:t xml:space="preserve">ID: 1111820949303820289 Fecha: 2019-03-30 02:42:25 Texto: RT @johanzapata: En San Martín la electricidad llegó a las 9:55 PM pero los bajones eléctricos nos han parado. Ubicacion: </w:t>
      </w:r>
    </w:p>
    <w:p>
      <w:pPr>
        <w:pStyle w:val="ListNumber"/>
      </w:pPr>
      <w:r>
        <w:t xml:space="preserve">ID: 1111806826994122753 Fecha: 2019-03-30 01:46:18 Texto: RT @DavidUzcategui: #29Mar || INFORMACIÓN IMPORTANTE: Toda persona que necesite estar conectada a un aparato como respirador o nebulizarse… Ubicacion: </w:t>
      </w:r>
    </w:p>
    <w:p>
      <w:pPr>
        <w:pStyle w:val="ListNumber"/>
      </w:pPr>
      <w:r>
        <w:t>ID: 1111787451134152704 Fecha: 2019-03-30 00:29:19 Texto: RT @ReporteYa: #29Mar Usuarios reportan que en las siguientes zonas no hay energía eléctrica:</w:t>
        <w:br/>
        <w:t xml:space="preserve">⭕La California </w:t>
        <w:br/>
        <w:t xml:space="preserve">⭕El Marqués </w:t>
        <w:br/>
        <w:t xml:space="preserve">⭕Colinas Bello M… Ubicacion: </w:t>
      </w:r>
    </w:p>
    <w:p>
      <w:pPr>
        <w:pStyle w:val="ListNumber"/>
      </w:pPr>
      <w:r>
        <w:t xml:space="preserve">ID: 1111785237204398080 Fecha: 2019-03-30 00:20:31 Texto: #URGENTE  así la situación por estados en #VenezuelaSinLuz según @netblocks https://t.co/xtwZCpKlCv Ubicacion: </w:t>
      </w:r>
    </w:p>
    <w:p>
      <w:pPr>
        <w:pStyle w:val="ListNumber"/>
      </w:pPr>
      <w:r>
        <w:t xml:space="preserve">ID: 1111778528385777665 Fecha: 2019-03-29 23:53:51 Texto: Aquí cómo está #Venezuela con el nuevo #ApagonEnVenezuela 🕯 https://t.co/SmjPT3D6LN Ubicacion: </w:t>
      </w:r>
    </w:p>
    <w:p>
      <w:pPr>
        <w:pStyle w:val="ListNumber"/>
      </w:pPr>
      <w:r>
        <w:t>ID: 1111778285980143616 Fecha: 2019-03-29 23:52:53 Texto: RT @EfectoCocuyo: #SepaQue Usuarios de Twitter reportan que en las siguientes zonas no hay energía eléctrica:</w:t>
        <w:br/>
        <w:t xml:space="preserve">⭕La California </w:t>
        <w:br/>
        <w:t xml:space="preserve">⭕El Marqués… Ubicacion: </w:t>
      </w:r>
    </w:p>
    <w:p>
      <w:pPr>
        <w:pStyle w:val="ListNumber"/>
      </w:pPr>
      <w:r>
        <w:t xml:space="preserve">ID: 1111776240762003456 Fecha: 2019-03-29 23:44:46 Texto: Nuevo apagón en #Venezuela? Reporten sus zonas, si pueden, con hora y lugar específicos #RT Ubicacion: </w:t>
      </w:r>
    </w:p>
    <w:p>
      <w:pPr>
        <w:pStyle w:val="ListNumber"/>
      </w:pPr>
      <w:r>
        <w:t xml:space="preserve">ID: 1111763452270469120 Fecha: 2019-03-29 22:53:57 Texto: Si esto no es reconocer que hay una #crisishumanitaria en #Venezuela entonces no se,qué será.Funcionario de #Maduro… https://t.co/oAMn2ZiUA1 Ubicacion: </w:t>
      </w:r>
    </w:p>
    <w:p>
      <w:pPr>
        <w:pStyle w:val="ListNumber"/>
      </w:pPr>
      <w:r>
        <w:t xml:space="preserve">ID: 1111733121764990976 Fecha: 2019-03-29 20:53:25 Texto: La dip @gabyarellanoVE desde la #Frintera ha dejado claro que quienes han “politizado las muertes” han sido los fun… https://t.co/03sRnnzCSc Ubicacion: </w:t>
      </w:r>
    </w:p>
    <w:p>
      <w:pPr>
        <w:pStyle w:val="ListNumber"/>
      </w:pPr>
      <w:r>
        <w:t xml:space="preserve">ID: 1111731949201182720 Fecha: 2019-03-29 20:48:46 Texto: #FRONTERA entre #Colombia y #Venezuela el escenario del acopio de la #AyudaHumanitaria y desde donde el dip… https://t.co/d7GjX0OZnb Ubicacion: </w:t>
      </w:r>
    </w:p>
    <w:p>
      <w:pPr>
        <w:pStyle w:val="ListNumber"/>
      </w:pPr>
      <w:r>
        <w:t xml:space="preserve">ID: 1111729898169737218 Fecha: 2019-03-29 20:40:37 Texto: Quienes preguntan ¿por qué la #CruzRoja y no los mismos diputados o actores políticos,los que entreguen la… https://t.co/mnP22RZJ55 Ubicacion: </w:t>
      </w:r>
    </w:p>
    <w:p>
      <w:pPr>
        <w:pStyle w:val="ListNumber"/>
      </w:pPr>
      <w:r>
        <w:t xml:space="preserve">ID: 1111691772093071360 Fecha: 2019-03-29 18:09:07 Texto: #ENVIVO avión de origen #Chino estaría llegando al aeropuerto Internacional de Maiquetia en #Venezuela al parecer c… https://t.co/QKlCzK3jjd Ubicacion: </w:t>
      </w:r>
    </w:p>
    <w:p>
      <w:pPr>
        <w:pStyle w:val="ListNumber"/>
      </w:pPr>
      <w:r>
        <w:t xml:space="preserve">ID: 1111690489676349441 Fecha: 2019-03-29 18:04:01 Texto: #AHORA rp desde frontera de Col y Vzla. Dip gaby Arellano y @joseolivaresm's broadcast. https://t.co/W9DhYbwPKk Ubicacion: </w:t>
      </w:r>
    </w:p>
    <w:p>
      <w:pPr>
        <w:pStyle w:val="ListNumber"/>
      </w:pPr>
      <w:r>
        <w:t xml:space="preserve">ID: 1111686892209258497 Fecha: 2019-03-29 17:49:43 Texto: Para quienes preguntan, así esta la Frontera entre #Colombia y #Venezuela en el puente SIMON Bolívar, con paso rest… https://t.co/zswAo7C7Vi Ubicacion: </w:t>
      </w:r>
    </w:p>
    <w:p>
      <w:pPr>
        <w:pStyle w:val="ListNumber"/>
      </w:pPr>
      <w:r>
        <w:t xml:space="preserve">ID: 1111678592856002561 Fecha: 2019-03-29 17:16:45 Texto: RT @EfectoCocuyo: #EnVideo "Hay estados del país que tienen muchísima necesidad. Vamos a trabajar ahí", dice Francesco Rocca, en representa… Ubicacion: </w:t>
      </w:r>
    </w:p>
    <w:p>
      <w:pPr>
        <w:pStyle w:val="ListNumber"/>
      </w:pPr>
      <w:r>
        <w:t xml:space="preserve">ID: 1111675818646867969 Fecha: 2019-03-29 17:05:43 Texto: Siguen los anuncios... https://t.co/V1pw59MZqO Ubicacion: </w:t>
      </w:r>
    </w:p>
    <w:p>
      <w:pPr>
        <w:pStyle w:val="ListNumber"/>
      </w:pPr>
      <w:r>
        <w:t xml:space="preserve">ID: 1111668399346774017 Fecha: 2019-03-29 16:36:14 Texto: #EnVivo la @CruzRojaVe ofrece rueda de prensa respecto a la #AyudaHumanitaria para #Venezuela </w:t>
        <w:br/>
        <w:br/>
        <w:t xml:space="preserve">https://t.co/uu3kykt9vD Ubicacion: </w:t>
      </w:r>
    </w:p>
    <w:p>
      <w:pPr>
        <w:pStyle w:val="ListNumber"/>
      </w:pPr>
      <w:r>
        <w:t xml:space="preserve">ID: 1111666426216091648 Fecha: 2019-03-29 16:28:24 Texto: RT @jguaido: Hoy les anuncio que la #AyudaHumanitaria es un hecho y que en los próximos días estaremos recibiendo importantes apoyos médico… Ubicacion: </w:t>
      </w:r>
    </w:p>
    <w:p>
      <w:pPr>
        <w:pStyle w:val="ListNumber"/>
      </w:pPr>
      <w:r>
        <w:t>ID: 1111624545608392705 Fecha: 2019-03-29 13:41:59 Texto: RT @jguaido: #Atención</w:t>
        <w:br/>
        <w:br/>
        <w:t xml:space="preserve">En minutos le daré un mensaje muy importante al país sobre la #AyudaHumanitaria. Estén atentos y difundan la inform… Ubicacion: </w:t>
      </w:r>
    </w:p>
    <w:p>
      <w:pPr>
        <w:pStyle w:val="ListNumber"/>
      </w:pPr>
      <w:r>
        <w:t xml:space="preserve">ID: 1111374816706064384 Fecha: 2019-03-28 21:09:39 Texto: #AHORA cercanías de la sede del #SEBIN en el Helicoide se desarrolla un incendió vía @TeLoCuentoNews https://t.co/5Uk6Tsk7ax Ubicacion: </w:t>
      </w:r>
    </w:p>
    <w:p>
      <w:pPr>
        <w:pStyle w:val="ListNumber"/>
      </w:pPr>
      <w:r>
        <w:t xml:space="preserve">ID: 1111071865055920128 Fecha: 2019-03-28 01:05:50 Texto: RT @joseolivaresm: #IMPORTANTE </w:t>
        <w:br/>
        <w:t>(Hora de corte 8:00pm)</w:t>
        <w:br/>
        <w:t>Reporte de Hospitales:</w:t>
        <w:br/>
        <w:t xml:space="preserve">Para esta hora, 8:40pm se han registrado apagones en varios e… Ubicacion: </w:t>
      </w:r>
    </w:p>
    <w:p>
      <w:pPr>
        <w:pStyle w:val="ListNumber"/>
      </w:pPr>
      <w:r>
        <w:t xml:space="preserve">ID: 1111055770680991745 Fecha: 2019-03-28 00:01:52 Texto: #AESTAHORA 8:01pm en Sta Paula, el Cafetal hay luz. Con bajones fuertes, pero va 1:52min del servicio Ubicacion: </w:t>
      </w:r>
    </w:p>
    <w:p>
      <w:pPr>
        <w:pStyle w:val="ListNumber"/>
      </w:pPr>
      <w:r>
        <w:t xml:space="preserve">ID: 1111049402431520768 Fecha: 2019-03-27 23:36:34 Texto: RT @HORACIOFONTANA: En el Paraiso sector las fuentes se fue la luz en este momento 26/03/2019  7:30 pm Ubicacion: </w:t>
      </w:r>
    </w:p>
    <w:p>
      <w:pPr>
        <w:pStyle w:val="ListNumber"/>
      </w:pPr>
      <w:r>
        <w:t xml:space="preserve">ID: 1111039426937978881 Fecha: 2019-03-27 22:56:56 Texto: RT @USAenEspanol: Vicepresidente Pence: Honrado de recibir a @FabiiRosales, esposa del presidente de Venezuela @Jguaido, en la Casa Blanca… Ubicacion: </w:t>
      </w:r>
    </w:p>
    <w:p>
      <w:pPr>
        <w:pStyle w:val="ListNumber"/>
      </w:pPr>
      <w:r>
        <w:t xml:space="preserve">ID: 1110650844519772160 Fecha: 2019-03-26 21:12:50 Texto: RT @Dereckb: Ya todos los colegas periodistas y sus equipos a salvo tras agresión de los colectivos que apoyan al oficialismo y de quienes… Ubicacion: </w:t>
      </w:r>
    </w:p>
    <w:p>
      <w:pPr>
        <w:pStyle w:val="ListNumber"/>
      </w:pPr>
      <w:r>
        <w:t xml:space="preserve">ID: 1110650700097294343 Fecha: 2019-03-26 21:12:16 Texto: @briciosegovia Perú??? Ubicacion: </w:t>
      </w:r>
    </w:p>
    <w:p>
      <w:pPr>
        <w:pStyle w:val="ListNumber"/>
      </w:pPr>
      <w:r>
        <w:t xml:space="preserve">ID: 1110639914306191360 Fecha: 2019-03-26 20:29:24 Texto: #ULTIMAHORA vehículo de @jguaido fue agredido al salir de la sesión de la @AsambleaVE la cual proporciona el video… https://t.co/vq17TR6vVF Ubicacion: </w:t>
      </w:r>
    </w:p>
    <w:p>
      <w:pPr>
        <w:pStyle w:val="ListNumber"/>
      </w:pPr>
      <w:r>
        <w:t xml:space="preserve">ID: 1110624282227474433 Fecha: 2019-03-26 19:27:17 Texto: RT @sntpvenezuela: #URGENTE  | Periodistas de @elestimulo, @EfectoCocuyo, @VPITV, @ElPitazoTV, @vivoplaynet y @TVVnoticias están sitiados p… Ubicacion: </w:t>
      </w:r>
    </w:p>
    <w:p>
      <w:pPr>
        <w:pStyle w:val="ListNumber"/>
      </w:pPr>
      <w:r>
        <w:t xml:space="preserve">ID: 1110624231782563846 Fecha: 2019-03-26 19:27:05 Texto: RT @sntpvenezuela: #AlertaSNTP | Colectivos golpearon el carro del equipo de @TVVnoticias y @vivoplaynet. En medio del ataque fueron chocad… Ubicacion: </w:t>
      </w:r>
    </w:p>
    <w:p>
      <w:pPr>
        <w:pStyle w:val="ListNumber"/>
      </w:pPr>
      <w:r>
        <w:t xml:space="preserve">ID: 1110618771868344321 Fecha: 2019-03-26 19:05:24 Texto: #LOULTIMO el Grupo de Lima #GrupodeLima se pronuncia por presencia de aeronaves Rusas en #Venezuela https://t.co/gIb4WLRGnq Ubicacion: </w:t>
      </w:r>
    </w:p>
    <w:p>
      <w:pPr>
        <w:pStyle w:val="ListNumber"/>
      </w:pPr>
      <w:r>
        <w:t xml:space="preserve">ID: 1110613614002618368 Fecha: 2019-03-26 18:44:54 Texto: #AHORA este es el comunicado oficial de #Maduro respecto a situación de emergencia por falta de servicio eléctrico… https://t.co/IebPxguSJD Ubicacion: </w:t>
      </w:r>
    </w:p>
    <w:p>
      <w:pPr>
        <w:pStyle w:val="ListNumber"/>
      </w:pPr>
      <w:r>
        <w:t xml:space="preserve">ID: 1110612154317762566 Fecha: 2019-03-26 18:39:06 Texto: #AHORA sector Playa Grande en #Vargas con luz. 2:39pm 💡 Ubicacion: </w:t>
      </w:r>
    </w:p>
    <w:p>
      <w:pPr>
        <w:pStyle w:val="ListNumber"/>
      </w:pPr>
      <w:r>
        <w:t xml:space="preserve">ID: 1110611446017282048 Fecha: 2019-03-26 18:36:17 Texto: Afueras del Aeropuerto Internacional de Maiquetia #Venezuela retrasos en vuelos, y espera de los pasajeros en la zo… https://t.co/SBvH2dHEtO Ubicacion: </w:t>
      </w:r>
    </w:p>
    <w:p>
      <w:pPr>
        <w:pStyle w:val="ListNumber"/>
      </w:pPr>
      <w:r>
        <w:t xml:space="preserve">ID: 1110607740190248962 Fecha: 2019-03-26 18:21:34 Texto: RT @netblocks: Update: #Venezuela has now been largely disconnected for 24 hours following a second national power blackout; current networ… Ubicacion: </w:t>
      </w:r>
    </w:p>
    <w:p>
      <w:pPr>
        <w:pStyle w:val="ListNumber"/>
      </w:pPr>
      <w:r>
        <w:t xml:space="preserve">ID: 1110580155565641729 Fecha: 2019-03-26 16:31:57 Texto: RT @GregJaimes: 12:27 p.m. Alcalce de Chacao, Gustavo Duque, reporta que la única estación de servicio operativa es la de Parque Cristal. #… Ubicacion: </w:t>
      </w:r>
    </w:p>
    <w:p>
      <w:pPr>
        <w:pStyle w:val="ListNumber"/>
      </w:pPr>
      <w:r>
        <w:t xml:space="preserve">ID: 1110342594805018624 Fecha: 2019-03-26 00:47:58 Texto: RT @MarioDB: La Ley de mitigación de amenazas entre Rusia y Venezuela (HR 1477) exige la investigacion del papel de Rusia apoyando al régim… Ubicacion: </w:t>
      </w:r>
    </w:p>
    <w:p>
      <w:pPr>
        <w:pStyle w:val="ListNumber"/>
      </w:pPr>
      <w:r>
        <w:t xml:space="preserve">ID: 1110342546486636544 Fecha: 2019-03-26 00:47:46 Texto: RT @MarioDB: La Ley de Restricción de Armas de #Venezuela (HR 920) previene la venta de armas al régimen de #Maduro, las cuales podrían usa… Ubicacion: </w:t>
      </w:r>
    </w:p>
    <w:p>
      <w:pPr>
        <w:pStyle w:val="ListNumber"/>
      </w:pPr>
      <w:r>
        <w:t xml:space="preserve">ID: 1110342533194891264 Fecha: 2019-03-26 00:47:43 Texto: RT @MarioDB: #ULTIMAHORA La Cámara de Representantes acaba de aprobar por unanimidad dos leyes cruciales para abordar las graves preocupaci… Ubicacion: </w:t>
      </w:r>
    </w:p>
    <w:p>
      <w:pPr>
        <w:pStyle w:val="ListNumber"/>
      </w:pPr>
      <w:r>
        <w:t xml:space="preserve">ID: 1110338283819728896 Fecha: 2019-03-26 00:30:50 Texto: Pendientes @GIVOVAkeepmovin q son nuestros deportistas los que ponen la cara y las ganas en el campo... https://t.co/xn53Mgaqcp Ubicacion: </w:t>
      </w:r>
    </w:p>
    <w:p>
      <w:pPr>
        <w:pStyle w:val="ListNumber"/>
      </w:pPr>
      <w:r>
        <w:t>ID: 1110296718179033095 Fecha: 2019-03-25 21:45:40 Texto: RT @OEA_oficial: Secretaría General de la #OEA rechaza la reciente incursión militar rusa en territorio de #Venezuela. #OEAconVzla</w:t>
        <w:br/>
        <w:br/>
        <w:t xml:space="preserve">Comunic… Ubicacion: </w:t>
      </w:r>
    </w:p>
    <w:p>
      <w:pPr>
        <w:pStyle w:val="ListNumber"/>
      </w:pPr>
      <w:r>
        <w:t xml:space="preserve">ID: 1110292379200880642 Fecha: 2019-03-25 21:28:26 Texto: RT @VPITV: #Envivo continúa el apagón en Caracas @vpitv https://t.co/aWVuHI8O9B Ubicacion: </w:t>
      </w:r>
    </w:p>
    <w:p>
      <w:pPr>
        <w:pStyle w:val="ListNumber"/>
      </w:pPr>
      <w:r>
        <w:t xml:space="preserve">ID: 1110284243182202880 Fecha: 2019-03-25 20:56:06 Texto: 5)identidad de las  dos acompañantes: Mildred Josefina Plaza Hernández y Jenny Yamel Rivas González,habían ingresad… https://t.co/dM8x9fmgpL Ubicacion: </w:t>
      </w:r>
    </w:p>
    <w:p>
      <w:pPr>
        <w:pStyle w:val="ListNumber"/>
      </w:pPr>
      <w:r>
        <w:t xml:space="preserve">ID: 1110283386319499269 Fecha: 2019-03-25 20:52:42 Texto: 4)Al Coronel Lugo Pereira y sus dos acompañantes se les incautaron 18 pasaportes vzlanos.nuevos y diligenciado,8 ad… https://t.co/hBOhgBZbgC Ubicacion: </w:t>
      </w:r>
    </w:p>
    <w:p>
      <w:pPr>
        <w:pStyle w:val="ListNumber"/>
      </w:pPr>
      <w:r>
        <w:t xml:space="preserve">ID: 1110282795279151106 Fecha: 2019-03-25 20:50:21 Texto: Finalmente... #Colombia decidió que:Teniendo en cuenta las declaraciones y evidencias, así como un informe de intel… https://t.co/KrPePMWy9u Ubicacion: </w:t>
      </w:r>
    </w:p>
    <w:p>
      <w:pPr>
        <w:pStyle w:val="ListNumber"/>
      </w:pPr>
      <w:r>
        <w:t xml:space="preserve">ID: 1110280510566293511 Fecha: 2019-03-25 20:41:16 Texto: 3)según declaración entregada de manera voluntaria por el Crnel. Lugo Pereira y sus dos acompañantes durante… https://t.co/sAeyeSYNVX Ubicacion: </w:t>
      </w:r>
    </w:p>
    <w:p>
      <w:pPr>
        <w:pStyle w:val="ListNumber"/>
      </w:pPr>
      <w:r>
        <w:t xml:space="preserve">ID: 1110279625962373121 Fecha: 2019-03-25 20:37:45 Texto: 2) Una vez en sala de Migración y tras adelantar procesos de verificación correspondientes, se pudo validar que Lug… https://t.co/5fU3Kdr6uP Ubicacion: </w:t>
      </w:r>
    </w:p>
    <w:p>
      <w:pPr>
        <w:pStyle w:val="ListNumber"/>
      </w:pPr>
      <w:r>
        <w:t xml:space="preserve">ID: 1110279606291054592 Fecha: 2019-03-25 20:37:40 Texto: #ATENCION respecto a Vzlano.detenido por @MigracionCol aquí la información oficial: identificado como Edgar Alejand… https://t.co/Fsy3Fw5qlE Ubicacion: </w:t>
      </w:r>
    </w:p>
    <w:p>
      <w:pPr>
        <w:pStyle w:val="ListNumber"/>
      </w:pPr>
      <w:r>
        <w:t>ID: 1110274748859203590 Fecha: 2019-03-25 20:18:22 Texto: RT @VPITV: #Apagón</w:t>
        <w:br/>
        <w:t>A esta hora, así se encuentra el Aeropuerto Internacional Simón Bolívar en Maiquetía.</w:t>
        <w:br/>
        <w:t xml:space="preserve">Vídeo cortesía: @maryelishernandez… Ubicacion: </w:t>
      </w:r>
    </w:p>
    <w:p>
      <w:pPr>
        <w:pStyle w:val="ListNumber"/>
      </w:pPr>
      <w:r>
        <w:t>ID: 1110274213968003075 Fecha: 2019-03-25 20:16:15 Texto: RT @jguaido: 57% de Venezuela sin conectividad.</w:t>
        <w:br/>
        <w:t>El régimen utiliza estos momentos para desinformar y generar zozobra.</w:t>
        <w:br/>
        <w:t xml:space="preserve">Transmitamos solo inf… Ubicacion: </w:t>
      </w:r>
    </w:p>
    <w:p>
      <w:pPr>
        <w:pStyle w:val="ListNumber"/>
      </w:pPr>
      <w:r>
        <w:t xml:space="preserve">ID: 1110273529247870976 Fecha: 2019-03-25 20:13:31 Texto: Watch what happened at 3:51 in @VPITV's broadcast: #Envivo Nuevo Apagón en varios estados de Venezuela @vpitv https://t.co/klkqnEgVBk Ubicacion: </w:t>
      </w:r>
    </w:p>
    <w:p>
      <w:pPr>
        <w:pStyle w:val="ListNumber"/>
      </w:pPr>
      <w:r>
        <w:t xml:space="preserve">ID: 1110263955430223875 Fecha: 2019-03-25 19:35:29 Texto: #AHORA ccct con luz! Zonas aledañas con mucha congestión vehicular y larga cola en bomba PDV de chuao Ubicacion: </w:t>
      </w:r>
    </w:p>
    <w:p>
      <w:pPr>
        <w:pStyle w:val="ListNumber"/>
      </w:pPr>
      <w:r>
        <w:t>ID: 1110262434676330497 Fecha: 2019-03-25 19:29:26 Texto: RT @alejandro_orl: @jogonzalezc ACTUALIZACIÓN</w:t>
        <w:br/>
        <w:br/>
        <w:t xml:space="preserve">Según comunicó la diputada a la Asamblea Nacional, Nora Bracho, la cifra de estados que se e… Ubicacion: </w:t>
      </w:r>
    </w:p>
    <w:p>
      <w:pPr>
        <w:pStyle w:val="ListNumber"/>
      </w:pPr>
      <w:r>
        <w:t xml:space="preserve">ID: 1110256704669839361 Fecha: 2019-03-25 19:06:40 Texto: Son más de 10estados en Venezuela #SinLuz Ubicacion: </w:t>
      </w:r>
    </w:p>
    <w:p>
      <w:pPr>
        <w:pStyle w:val="ListNumber"/>
      </w:pPr>
      <w:r>
        <w:t>ID: 1110242728582004742 Fecha: 2019-03-25 18:11:08 Texto: RT @DiarioTalCual: ⭕La California Norte</w:t>
        <w:br/>
        <w:t xml:space="preserve">⭕Colegio de Ingenieros </w:t>
        <w:br/>
        <w:t>⭕Chuao</w:t>
        <w:br/>
        <w:t xml:space="preserve">⭕Montecristo </w:t>
        <w:br/>
        <w:t>⭕Cabudare, Lara</w:t>
        <w:br/>
        <w:t xml:space="preserve">⭕Coro, Falcón </w:t>
        <w:br/>
        <w:t>⭕La Pastora</w:t>
        <w:br/>
        <w:t xml:space="preserve">⭕El Paraíso… Ubicacion: </w:t>
      </w:r>
    </w:p>
    <w:p>
      <w:pPr>
        <w:pStyle w:val="ListNumber"/>
      </w:pPr>
      <w:r>
        <w:t>ID: 1110242571400474626 Fecha: 2019-03-25 18:10:30 Texto: RT @DiarioTalCual: #AHORA Algunas zonas reportadas sin luz:</w:t>
        <w:br/>
        <w:t xml:space="preserve">⭕Lechería Anzoátegui </w:t>
        <w:br/>
        <w:t>⭕Caurimare</w:t>
        <w:br/>
        <w:t>⭕Los Dos Caminos</w:t>
        <w:br/>
        <w:t xml:space="preserve">⭕San Bernardino </w:t>
        <w:br/>
        <w:t xml:space="preserve">⭕Bello Monte… Ubicacion: </w:t>
      </w:r>
    </w:p>
    <w:p>
      <w:pPr>
        <w:pStyle w:val="ListNumber"/>
      </w:pPr>
      <w:r>
        <w:t xml:space="preserve">ID: 1110240738376331265 Fecha: 2019-03-25 18:03:13 Texto: RT @metro_caracas: #ATENCIÓN 🗣️| (1:28pm) se le informa a nuestros usuarias y usuarios que motivado a falla eléctrica no prestan servicio c… Ubicacion: </w:t>
      </w:r>
    </w:p>
    <w:p>
      <w:pPr>
        <w:pStyle w:val="ListNumber"/>
      </w:pPr>
      <w:r>
        <w:t xml:space="preserve">ID: 1110239703729664000 Fecha: 2019-03-25 17:59:07 Texto: Escriban y reporten si pueden... cuál es su zona, tienen o no servicio eléctrico? Hora por favor... #RT Ubicacion: </w:t>
      </w:r>
    </w:p>
    <w:p>
      <w:pPr>
        <w:pStyle w:val="ListNumber"/>
      </w:pPr>
      <w:r>
        <w:t xml:space="preserve">ID: 1110217388375662592 Fecha: 2019-03-25 16:30:26 Texto: RT @ReutersLatam: Secretario Estado #EEUU Mike #Pompeo habló con su par ruso Lavrov el lunes sobre la situación en #Venezuela: Departamento… Ubicacion: </w:t>
      </w:r>
    </w:p>
    <w:p>
      <w:pPr>
        <w:pStyle w:val="ListNumber"/>
      </w:pPr>
      <w:r>
        <w:t xml:space="preserve">ID: 1110209988386062338 Fecha: 2019-03-25 16:01:02 Texto: #ENVIVO detalles del temblor en #Valencia #Venezuela </w:t>
        <w:br/>
        <w:br/>
        <w:t xml:space="preserve">https://t.co/vTum7eCJgL Ubicacion: </w:t>
      </w:r>
    </w:p>
    <w:p>
      <w:pPr>
        <w:pStyle w:val="ListNumber"/>
      </w:pPr>
      <w:r>
        <w:t xml:space="preserve">ID: 1110209765811109889 Fecha: 2019-03-25 16:00:09 Texto: RT @AlertaNews24: URGENTE: Tras ataque a Israel con misiles hace algunas horas, el Premier Netanyahu ha cortado su visita a Washington mien… Ubicacion: </w:t>
      </w:r>
    </w:p>
    <w:p>
      <w:pPr>
        <w:pStyle w:val="ListNumber"/>
      </w:pPr>
      <w:r>
        <w:t xml:space="preserve">ID: 1110202967066636290 Fecha: 2019-03-25 15:33:08 Texto: RT @Reuters: UK PM Theresa May delivers a statement to parliament ahead of #Brexit debate https://t.co/8y8EoX4pvA Ubicacion: </w:t>
      </w:r>
    </w:p>
    <w:p>
      <w:pPr>
        <w:pStyle w:val="ListNumber"/>
      </w:pPr>
      <w:r>
        <w:t xml:space="preserve">ID: 1110191123044159490 Fecha: 2019-03-25 14:46:04 Texto: RT @ReutersLatam: La primera ministra británica, #TheresaMay, podría hacer una declaración ante el Parlamento británico por el #Brexit #Rei… Ubicacion: </w:t>
      </w:r>
    </w:p>
    <w:p>
      <w:pPr>
        <w:pStyle w:val="ListNumber"/>
      </w:pPr>
      <w:r>
        <w:t xml:space="preserve">ID: 1109913135476064257 Fecha: 2019-03-24 20:21:27 Texto: RT @AlertaNews24: URGENTE: La Casa Blanca sobre el informe Mueller: “Se le ha exonerado total y completamente al Pdte Trump”. Ubicacion: </w:t>
      </w:r>
    </w:p>
    <w:p>
      <w:pPr>
        <w:pStyle w:val="ListNumber"/>
      </w:pPr>
      <w:r>
        <w:t xml:space="preserve">ID: 1109913128014434308 Fecha: 2019-03-24 20:21:25 Texto: RT @AlertaNews24: URGENTE: Informe del fiscal especial Mueller concluye que no hubo conspiración entre la campaña del Pdte Trump y Rusia. Ubicacion: </w:t>
      </w:r>
    </w:p>
    <w:p>
      <w:pPr>
        <w:pStyle w:val="ListNumber"/>
      </w:pPr>
      <w:r>
        <w:t xml:space="preserve">ID: 1109870990199308288 Fecha: 2019-03-24 17:33:59 Texto: En el aeropuerto de maiquetia, está este avión de bandera Rusa. #24Mar https://t.co/3eJnVaUTvG Ubicacion: </w:t>
      </w:r>
    </w:p>
    <w:p>
      <w:pPr>
        <w:pStyle w:val="ListNumber"/>
      </w:pPr>
      <w:r>
        <w:t xml:space="preserve">ID: 1109825519393099776 Fecha: 2019-03-24 14:33:18 Texto: RT @AlertaNews24: URGENTE: Yihadistas escondidos en túneles se rinden tras fin del califato en Siria, reporta AFP. Ubicacion: </w:t>
      </w:r>
    </w:p>
    <w:p>
      <w:pPr>
        <w:pStyle w:val="ListNumber"/>
      </w:pPr>
      <w:r>
        <w:t xml:space="preserve">ID: 1109685269849096193 Fecha: 2019-03-24 05:15:59 Texto: RT @Dereckb: #URGENTE #ServicioPublico para Douglas Herrera se necesitan donantes de sangre ORH+ está siendo a esta hora 11:49 pm interveni… Ubicacion: </w:t>
      </w:r>
    </w:p>
    <w:p>
      <w:pPr>
        <w:pStyle w:val="ListNumber"/>
      </w:pPr>
      <w:r>
        <w:t xml:space="preserve">ID: 1109599182111817730 Fecha: 2019-03-23 23:33:55 Texto: RT @andresrock21: Fuerte #temblor en Bogotá... Así lo sentí yo desde un piso 12. https://t.co/rJiKIVBy2x Ubicacion: </w:t>
      </w:r>
    </w:p>
    <w:p>
      <w:pPr>
        <w:pStyle w:val="ListNumber"/>
      </w:pPr>
      <w:r>
        <w:t xml:space="preserve">ID: 1109445235183099905 Fecha: 2019-03-23 13:22:11 Texto: RT @CancilleriaPma: COMUNICADO | Gobierno de la República retira credenciales a allegados al régimen de Nicolás Maduro en Panamá https://t.… Ubicacion: </w:t>
      </w:r>
    </w:p>
    <w:p>
      <w:pPr>
        <w:pStyle w:val="ListNumber"/>
      </w:pPr>
      <w:r>
        <w:t xml:space="preserve">ID: 1109207558730989568 Fecha: 2019-03-22 21:37:44 Texto: RT @SeleVinotinto: #Amistoso | @Argentina 1-3 #Vinotinto | 2T | Min. 75 | ¡GOOOOOOOOOOOL! Josef Martínez convierte el penal y pone el terce… Ubicacion: </w:t>
      </w:r>
    </w:p>
    <w:p>
      <w:pPr>
        <w:pStyle w:val="ListNumber"/>
      </w:pPr>
      <w:r>
        <w:t xml:space="preserve">ID: 1109207524463517701 Fecha: 2019-03-22 21:37:36 Texto: RT @SeleVinotinto: #Amistoso | @Argentina 1-3 #Vinotinto | 2T | Min. 77 | Cambio en Argentina: sale Giovani Lo Celso; entra Roberto Pereyra… Ubicacion: </w:t>
      </w:r>
    </w:p>
    <w:p>
      <w:pPr>
        <w:pStyle w:val="ListNumber"/>
      </w:pPr>
      <w:r>
        <w:t xml:space="preserve">ID: 1109195469144682499 Fecha: 2019-03-22 20:49:42 Texto: RT @SeleVinotinto: #Amistoso | @Argentina 0-2 #Vinotinto | 1T | Min. 44 | ¡GOOOOOOOOOOOOOOOOL! Jhon Murillo con un zapatazo en el borde del… Ubicacion: </w:t>
      </w:r>
    </w:p>
    <w:p>
      <w:pPr>
        <w:pStyle w:val="ListNumber"/>
      </w:pPr>
      <w:r>
        <w:t xml:space="preserve">ID: 1109190772614672385 Fecha: 2019-03-22 20:31:02 Texto: Ya la @SeleVinotinto va ganando 1-0 https://t.co/5HnCI95EdW Ubicacion: </w:t>
      </w:r>
    </w:p>
    <w:p>
      <w:pPr>
        <w:pStyle w:val="ListNumber"/>
      </w:pPr>
      <w:r>
        <w:t xml:space="preserve">ID: 1109168350477893632 Fecha: 2019-03-22 19:01:56 Texto: #LOULTIMO dpto.del tesoro sanciona a bancos Venezolanos ligados a gestión de #Maduro entre ellos el #BANDES… https://t.co/5qP5hmn2ts Ubicacion: </w:t>
      </w:r>
    </w:p>
    <w:p>
      <w:pPr>
        <w:pStyle w:val="ListNumber"/>
      </w:pPr>
      <w:r>
        <w:t xml:space="preserve">ID: 1109146939617144845 Fecha: 2019-03-22 17:36:52 Texto: RT @USAenEspanol: Vicepresidente Pence: Estados Unidos reclama la liberación inmediata de Roberto Marrero, jefe de gabinete de @jguaido. No… Ubicacion: </w:t>
      </w:r>
    </w:p>
    <w:p>
      <w:pPr>
        <w:pStyle w:val="ListNumber"/>
      </w:pPr>
      <w:r>
        <w:t xml:space="preserve">ID: 1109127508606226432 Fecha: 2019-03-22 16:19:39 Texto: #AHORA desde El Tigre @jguaido en concentración con los ciudadanos </w:t>
        <w:br/>
        <w:br/>
        <w:t xml:space="preserve">https://t.co/vOFZdAtRw8 Ubicacion: </w:t>
      </w:r>
    </w:p>
    <w:p>
      <w:pPr>
        <w:pStyle w:val="ListNumber"/>
      </w:pPr>
      <w:r>
        <w:t xml:space="preserve">ID: 1109120542714540034 Fecha: 2019-03-22 15:51:58 Texto: #ServicioPublico se solicita para niño los siguientes  medicamentos, con carácter de urgencia: Fulgram, Meproban y… https://t.co/It5aqYVLg1 Ubicacion: </w:t>
      </w:r>
    </w:p>
    <w:p>
      <w:pPr>
        <w:pStyle w:val="ListNumber"/>
      </w:pPr>
      <w:r>
        <w:t xml:space="preserve">ID: 1109111305099796481 Fecha: 2019-03-22 15:15:16 Texto: RT @RConfidencial: Prosur | Guaidó está invitado a la cumbre de presidentes de Suramérica que arrancó hoy en Chile https://t.co/S8nIdKPP5S… Ubicacion: </w:t>
      </w:r>
    </w:p>
    <w:p>
      <w:pPr>
        <w:pStyle w:val="ListNumber"/>
      </w:pPr>
      <w:r>
        <w:t xml:space="preserve">ID: 1108781918722686977 Fecha: 2019-03-21 17:26:24 Texto: #AHORA pdte @IvanDuque rechaza detención de @ROBERTOMARRERO y dice que son “prácticas de represión e intimidación”… https://t.co/aPhDhitu9T Ubicacion: </w:t>
      </w:r>
    </w:p>
    <w:p>
      <w:pPr>
        <w:pStyle w:val="ListNumber"/>
      </w:pPr>
      <w:r>
        <w:t xml:space="preserve">ID: 1108774544733626368 Fecha: 2019-03-21 16:57:06 Texto: #AHORA pdte @sebastianpinera “se acabó el tiempo de las ambigüedades” refiriéndose al caso de #Venezuela en medio d… https://t.co/rZWR0Ub5xU Ubicacion: </w:t>
      </w:r>
    </w:p>
    <w:p>
      <w:pPr>
        <w:pStyle w:val="ListNumber"/>
      </w:pPr>
      <w:r>
        <w:t xml:space="preserve">ID: 1108766938975662080 Fecha: 2019-03-21 16:26:52 Texto: #LOULTIMO comunicado del #GrupoDeLima por detención de @ROBERTOMARRERO hacen responsable a #Maduro por la integrida… https://t.co/3PlNkms33E Ubicacion: </w:t>
      </w:r>
    </w:p>
    <w:p>
      <w:pPr>
        <w:pStyle w:val="ListNumber"/>
      </w:pPr>
      <w:r>
        <w:t xml:space="preserve">ID: 1108762337941639169 Fecha: 2019-03-21 16:08:35 Texto: #ENVIVO detención de #micheltemer en #Brasil </w:t>
        <w:br/>
        <w:br/>
        <w:t xml:space="preserve">https://t.co/e3F5SWPoYd Ubicacion: </w:t>
      </w:r>
    </w:p>
    <w:p>
      <w:pPr>
        <w:pStyle w:val="ListNumber"/>
      </w:pPr>
      <w:r>
        <w:t xml:space="preserve">ID: 1108762179870822402 Fecha: 2019-03-21 16:07:58 Texto: RT @ReutersLatam: El avión que transporta al expresidente Michel #Temer parte a Río luego de ser arrestado por cargos de corrupción https:/… Ubicacion: </w:t>
      </w:r>
    </w:p>
    <w:p>
      <w:pPr>
        <w:pStyle w:val="ListNumber"/>
      </w:pPr>
      <w:r>
        <w:t xml:space="preserve">ID: 1108752316788813824 Fecha: 2019-03-21 15:28:46 Texto: El pdte (e) @jguaido denuncia amenazas de muerte a familia de la dip.@delsasolorzano al tiempo q se refieee a deten… https://t.co/aPhjnCd3kD Ubicacion: </w:t>
      </w:r>
    </w:p>
    <w:p>
      <w:pPr>
        <w:pStyle w:val="ListNumber"/>
      </w:pPr>
      <w:r>
        <w:t xml:space="preserve">ID: 1108747846117982208 Fecha: 2019-03-21 15:11:00 Texto: #ENVIVO habla @jguaido en medio de acto con diputados y tras detención de su jefe de despacho @ROBERTOMARRERO </w:t>
        <w:br/>
        <w:br/>
        <w:t xml:space="preserve">https://t.co/YeO26fI2xJ Ubicacion: </w:t>
      </w:r>
    </w:p>
    <w:p>
      <w:pPr>
        <w:pStyle w:val="ListNumber"/>
      </w:pPr>
      <w:r>
        <w:t xml:space="preserve">ID: 1108743991196090368 Fecha: 2019-03-21 14:55:41 Texto: #ARGENTINA también se pronuncia por detención de @ROBERTOMARRERO 🇦🇷 https://t.co/62nejSV2iK Ubicacion: </w:t>
      </w:r>
    </w:p>
    <w:p>
      <w:pPr>
        <w:pStyle w:val="ListNumber"/>
      </w:pPr>
      <w:r>
        <w:t xml:space="preserve">ID: 1108743417931153408 Fecha: 2019-03-21 14:53:24 Texto: #ATENCION pdte de #Panama advierte de medidas si no es liberado @ROBERTOMARRERO 👇🏻👇🏻👇🏻 https://t.co/6eOaaqSrR8 Ubicacion: </w:t>
      </w:r>
    </w:p>
    <w:p>
      <w:pPr>
        <w:pStyle w:val="ListNumber"/>
      </w:pPr>
      <w:r>
        <w:t xml:space="preserve">ID: 1108742587781967872 Fecha: 2019-03-21 14:50:07 Texto: #URGENTE expdte de #Brasil #MichelTemer es detenido por supuestos actos de corrupción #EnDesarrollo https://t.co/BBgTrz8hDC Ubicacion: </w:t>
      </w:r>
    </w:p>
    <w:p>
      <w:pPr>
        <w:pStyle w:val="ListNumber"/>
      </w:pPr>
      <w:r>
        <w:t xml:space="preserve">ID: 1108734294372089857 Fecha: 2019-03-21 14:17:09 Texto: Watch what happened at 22:54 in @USAenEspanol's broadcast: Entrev. con Elliott Abrams https://t.co/izgOfVrXSR Ubicacion: </w:t>
      </w:r>
    </w:p>
    <w:p>
      <w:pPr>
        <w:pStyle w:val="ListNumber"/>
      </w:pPr>
      <w:r>
        <w:t xml:space="preserve">ID: 1108725861623259136 Fecha: 2019-03-21 13:43:39 Texto: #LOULTIMO canciller de #Colombia se pronuncia por detención de @ROBERTOMARRERO jefe del despacho de @jguaido https://t.co/Am8HB4wdnt Ubicacion: </w:t>
      </w:r>
    </w:p>
    <w:p>
      <w:pPr>
        <w:pStyle w:val="ListNumber"/>
      </w:pPr>
      <w:r>
        <w:t xml:space="preserve">ID: 1108725566939824128 Fecha: 2019-03-21 13:42:28 Texto: RT @robertoampuero: Rechazamos allanamientos a las casas del Diputado Sergio Vergara y del asesor del Pdte @jguaido, Roberto Marrero, por p… Ubicacion: </w:t>
      </w:r>
    </w:p>
    <w:p>
      <w:pPr>
        <w:pStyle w:val="ListNumber"/>
      </w:pPr>
      <w:r>
        <w:t xml:space="preserve">ID: 1108720492062691328 Fecha: 2019-03-21 13:22:18 Texto: El dip. @SergioVergaraG relató cómo actuaron los funcionarios del #SEBIN aparato llevarse a @ROBERTOMARRERO en hora… https://t.co/sqE1uLBTHd Ubicacion: </w:t>
      </w:r>
    </w:p>
    <w:p>
      <w:pPr>
        <w:pStyle w:val="ListNumber"/>
      </w:pPr>
      <w:r>
        <w:t xml:space="preserve">ID: 1108719236602580993 Fecha: 2019-03-21 13:17:19 Texto: RT @USAenEspanol: Secretario Pompeo: EE.UU. condena las redadas realizadas por los servicios de seguridad de Maduro y la detención de Rober… Ubicacion: </w:t>
      </w:r>
    </w:p>
    <w:p>
      <w:pPr>
        <w:pStyle w:val="ListNumber"/>
      </w:pPr>
      <w:r>
        <w:t xml:space="preserve">ID: 1108546581844889601 Fecha: 2019-03-21 01:51:15 Texto: RT @NoticiasONU: .@mbachelet cree que las autoridades de #Venezuela se niegan a reconocer las dimensiones de la “vasta crisis humanitaria”.… Ubicacion: </w:t>
      </w:r>
    </w:p>
    <w:p>
      <w:pPr>
        <w:pStyle w:val="ListNumber"/>
      </w:pPr>
      <w:r>
        <w:t xml:space="preserve">ID: 1108543115592429568 Fecha: 2019-03-21 01:37:29 Texto: RT @joseolivaresm: ¿Con qué cara @NicolasMaduro acusa en cadena nacional a la guerra económica, que él mismo inventó, de impedir el ingreso… Ubicacion: </w:t>
      </w:r>
    </w:p>
    <w:p>
      <w:pPr>
        <w:pStyle w:val="ListNumber"/>
      </w:pPr>
      <w:r>
        <w:t xml:space="preserve">ID: 1108472092784320517 Fecha: 2019-03-20 20:55:15 Texto: @joseantonetti Xq seguramente entró como el resto q cruzó la frontera y así se entrega a la autoridades migratorias… https://t.co/obtgnYjwuN Ubicacion: </w:t>
      </w:r>
    </w:p>
    <w:p>
      <w:pPr>
        <w:pStyle w:val="ListNumber"/>
      </w:pPr>
      <w:r>
        <w:t xml:space="preserve">ID: 1108471407242022912 Fecha: 2019-03-20 20:52:32 Texto: RT @AlertaNews24: URGENTE: Theresa May señala que Reino Unido no va abandonar la Unión Europea el 29 de Marzo. Ubicacion: </w:t>
      </w:r>
    </w:p>
    <w:p>
      <w:pPr>
        <w:pStyle w:val="ListNumber"/>
      </w:pPr>
      <w:r>
        <w:t xml:space="preserve">ID: 1108466682719322112 Fecha: 2019-03-20 20:33:46 Texto: @Gbastidas Vaya ganas que tienen de que @mbachelet visite #Venezuela Ubicacion: </w:t>
      </w:r>
    </w:p>
    <w:p>
      <w:pPr>
        <w:pStyle w:val="ListNumber"/>
      </w:pPr>
      <w:r>
        <w:t xml:space="preserve">ID: 1108458430723969024 Fecha: 2019-03-20 20:00:58 Texto: #ESPAÑOL el informe de @mbachelet respecto a #Venezuela el día de hoy en Ginebra. https://t.co/gLx0i7eElv Ubicacion: </w:t>
      </w:r>
    </w:p>
    <w:p>
      <w:pPr>
        <w:pStyle w:val="ListNumber"/>
      </w:pPr>
      <w:r>
        <w:t xml:space="preserve">ID: 1108439181775302657 Fecha: 2019-03-20 18:44:29 Texto: Apple presenta los nuevos AirPods  https://t.co/VUdF28W9Ax Ubicacion: </w:t>
      </w:r>
    </w:p>
    <w:p>
      <w:pPr>
        <w:pStyle w:val="ListNumber"/>
      </w:pPr>
      <w:r>
        <w:t xml:space="preserve">ID: 1108437469467496449 Fecha: 2019-03-20 18:37:41 Texto: RT @DefensoresDDHH_: Esta es la declaración de la Alta Comisionada de Naciones Unidas @mbachelet sobre la situación de derechos humanos en… Ubicacion: </w:t>
      </w:r>
    </w:p>
    <w:p>
      <w:pPr>
        <w:pStyle w:val="ListNumber"/>
      </w:pPr>
      <w:r>
        <w:t xml:space="preserve">ID: 1108437172821131265 Fecha: 2019-03-20 18:36:30 Texto: RT @CABLENOTICIAS: #ATENCIÓN | Un soldado muerto y cuatro más heridos deja ataque de la guerrilla del Eln en el Catatumbo https://t.co/VJBk… Ubicacion: </w:t>
      </w:r>
    </w:p>
    <w:p>
      <w:pPr>
        <w:pStyle w:val="ListNumber"/>
      </w:pPr>
      <w:r>
        <w:t xml:space="preserve">ID: 1108388068560683008 Fecha: 2019-03-20 15:21:23 Texto: Desde el Palacio de la Moneda,primera dama de #CHILE @ceciliamorel dice q no es “tiempo para ambigüedades”, respect… https://t.co/mfV0Es7oOi Ubicacion: </w:t>
      </w:r>
    </w:p>
    <w:p>
      <w:pPr>
        <w:pStyle w:val="ListNumber"/>
      </w:pPr>
      <w:r>
        <w:t xml:space="preserve">ID: 1108384857552490496 Fecha: 2019-03-20 15:08:37 Texto: #CHILE la primera dama de ese país @ceciliamorel recibe a esposa de @jguaido en el palacio de la moneda. https://t.co/F9Fceumi5S Ubicacion: </w:t>
      </w:r>
    </w:p>
    <w:p>
      <w:pPr>
        <w:pStyle w:val="ListNumber"/>
      </w:pPr>
      <w:r>
        <w:t xml:space="preserve">ID: 1108381781580046337 Fecha: 2019-03-20 14:56:24 Texto: @Javierito321 Te lo pedimos señor!!!🙏🏻🙏🏻🙏🏻🙏🏻 Ubicacion: </w:t>
      </w:r>
    </w:p>
    <w:p>
      <w:pPr>
        <w:pStyle w:val="ListNumber"/>
      </w:pPr>
      <w:r>
        <w:t xml:space="preserve">ID: 1108376480512466944 Fecha: 2019-03-20 14:35:20 Texto: #DATO vale acotar que a la comisión del equipo de @mbachelet le quedan dos días en #Venezuela hasta al 22M estaría… https://t.co/OUT4y8wJuK Ubicacion: </w:t>
      </w:r>
    </w:p>
    <w:p>
      <w:pPr>
        <w:pStyle w:val="ListNumber"/>
      </w:pPr>
      <w:r>
        <w:t xml:space="preserve">ID: 1108375564522569738 Fecha: 2019-03-20 14:31:41 Texto: #LOULTIMO sin Obstáculos ni represalias, pide que se mantenga la visita de su equipo @mbachelet en #Venezuela dice… https://t.co/OtzbLqHsXC Ubicacion: </w:t>
      </w:r>
    </w:p>
    <w:p>
      <w:pPr>
        <w:pStyle w:val="ListNumber"/>
      </w:pPr>
      <w:r>
        <w:t xml:space="preserve">ID: 1108372394748596224 Fecha: 2019-03-20 14:19:06 Texto: RT @ReutersLatam: Fabiana Rosales, esposa del líder opositor venezolano #JuanGuaido, habla en una universidad en #Chile #Venezuela https://… Ubicacion: </w:t>
      </w:r>
    </w:p>
    <w:p>
      <w:pPr>
        <w:pStyle w:val="ListNumber"/>
      </w:pPr>
      <w:r>
        <w:t xml:space="preserve">ID: 1108368261140353024 Fecha: 2019-03-20 14:02:40 Texto: RT @ReutersLatam: #Bachelet denuncia represión de fuerzas de seguridad venezolanas contra #manifestantes pacíficos y disidentes, que han in… Ubicacion: </w:t>
      </w:r>
    </w:p>
    <w:p>
      <w:pPr>
        <w:pStyle w:val="ListNumber"/>
      </w:pPr>
      <w:r>
        <w:t xml:space="preserve">ID: 1108365179308441600 Fecha: 2019-03-20 13:50:25 Texto: RT @ReutersLatam: Alta comisionada #DDHH #ONU #Bachelet dice autoridades de #Venezuela no han reconocido completamente la gravedad de la cr… Ubicacion: </w:t>
      </w:r>
    </w:p>
    <w:p>
      <w:pPr>
        <w:pStyle w:val="ListNumber"/>
      </w:pPr>
      <w:r>
        <w:t xml:space="preserve">ID: 1108236020175249408 Fecha: 2019-03-20 05:17:11 Texto: RT @trish_regan: #TrishRegan Exclusivo: PRUEBA que #Russia está socavando la libertad y la democracia en #Venezuela !! Putin está apuntalan… Ubicacion: </w:t>
      </w:r>
    </w:p>
    <w:p>
      <w:pPr>
        <w:pStyle w:val="ListNumber"/>
      </w:pPr>
      <w:r>
        <w:t xml:space="preserve">ID: 1108093493719846912 Fecha: 2019-03-19 19:50:50 Texto: RT @hcapriles: #19Mar A esta hora en Caracas reportan que están sin luz en: </w:t>
        <w:br/>
        <w:t>*La Candelaria</w:t>
        <w:br/>
        <w:t>*El Marqués</w:t>
        <w:br/>
        <w:t>*La Urbina</w:t>
        <w:br/>
        <w:t>*Horizonte</w:t>
        <w:br/>
        <w:t>*Boleíta</w:t>
        <w:br/>
        <w:t xml:space="preserve">*La… Ubicacion: </w:t>
      </w:r>
    </w:p>
    <w:p>
      <w:pPr>
        <w:pStyle w:val="ListNumber"/>
      </w:pPr>
      <w:r>
        <w:t xml:space="preserve">ID: 1108089758524284929 Fecha: 2019-03-19 19:36:00 Texto: #AHORA pdte @IvanDuque reitera que el cerco diplomático contra #Maduro ha sido efectivo y aboga por seguir adelante… https://t.co/xo3DQDrssV Ubicacion: </w:t>
      </w:r>
    </w:p>
    <w:p>
      <w:pPr>
        <w:pStyle w:val="ListNumber"/>
      </w:pPr>
      <w:r>
        <w:t xml:space="preserve">ID: 1108087763293880320 Fecha: 2019-03-19 19:28:04 Texto: #AHORA pdte @JC_Varela y pdte de #Colombia @IvanDuque entregan declaraciones tras la bilateral sostenida en #Bogota… https://t.co/iC26wb1ryo Ubicacion: </w:t>
      </w:r>
    </w:p>
    <w:p>
      <w:pPr>
        <w:pStyle w:val="ListNumber"/>
      </w:pPr>
      <w:r>
        <w:t xml:space="preserve">ID: 1108084229664112641 Fecha: 2019-03-19 19:14:02 Texto: Watch what happened at 0:37 in @infopresidencia's broadcast: 🎥 #EnVivo | Declaración conjunta de los Presidentes d… https://t.co/6KUkUDZfHa Ubicacion: </w:t>
      </w:r>
    </w:p>
    <w:p>
      <w:pPr>
        <w:pStyle w:val="ListNumber"/>
      </w:pPr>
      <w:r>
        <w:t xml:space="preserve">ID: 1108075002375618561 Fecha: 2019-03-19 18:37:22 Texto: RT @AFPespanol: #ÚLTIMAHORA Trump dice que puede haber sanciones "mucho más duras" contra Venezuela #AFP https://t.co/1PJv7yrLkj Ubicacion: </w:t>
      </w:r>
    </w:p>
    <w:p>
      <w:pPr>
        <w:pStyle w:val="ListNumber"/>
      </w:pPr>
      <w:r>
        <w:t xml:space="preserve">ID: 1108061686072782850 Fecha: 2019-03-19 17:44:27 Texto: RT @USAenEspanol: Tesoro sancionó hoy a Minerven, empresa estatal venezolana de extracción de metales, y a su presidente Adrián Antonio Per… Ubicacion: </w:t>
      </w:r>
    </w:p>
    <w:p>
      <w:pPr>
        <w:pStyle w:val="ListNumber"/>
      </w:pPr>
      <w:r>
        <w:t xml:space="preserve">ID: 1108045938180976640 Fecha: 2019-03-19 16:41:52 Texto: RT @ReutersLatam: Viceministro ruso dice que #Moscu sigue ofreciéndose como mediador en #Venezuela y dice que líder opositor #JuanGuaido de… Ubicacion: </w:t>
      </w:r>
    </w:p>
    <w:p>
      <w:pPr>
        <w:pStyle w:val="ListNumber"/>
      </w:pPr>
      <w:r>
        <w:t xml:space="preserve">ID: 1108045835378540545 Fecha: 2019-03-19 16:41:28 Texto: RT @ReutersLatam: Viceministro de Exteriores de #Rusia dice que advirtió a #Washington de que no intervenga militarmente en #Venezuela, tra… Ubicacion: </w:t>
      </w:r>
    </w:p>
    <w:p>
      <w:pPr>
        <w:pStyle w:val="ListNumber"/>
      </w:pPr>
      <w:r>
        <w:t xml:space="preserve">ID: 1108045795620765696 Fecha: 2019-03-19 16:41:18 Texto: RT @AFPespanol: #ÚLTIMAHORA Trump reafirma que EEUU evalúa "todas las opciones" en Venezuela #AFP https://t.co/TYPxHdzds1 Ubicacion: </w:t>
      </w:r>
    </w:p>
    <w:p>
      <w:pPr>
        <w:pStyle w:val="ListNumber"/>
      </w:pPr>
      <w:r>
        <w:t xml:space="preserve">ID: 1108016079446687744 Fecha: 2019-03-19 14:43:13 Texto: #ULTIMAHORA dpto del Tesoro de #eeuu emite nuevas sanciones, ahora contra compañía minera estatal y su presidente. https://t.co/42opC7qMCn Ubicacion: </w:t>
      </w:r>
    </w:p>
    <w:p>
      <w:pPr>
        <w:pStyle w:val="ListNumber"/>
      </w:pPr>
      <w:r>
        <w:t xml:space="preserve">ID: 1108012388861792257 Fecha: 2019-03-19 14:28:34 Texto: Entre rumores y rumores, no se toman decisiones, dice @jguaido además no cree que se reúna con #Zapatero https://t.co/rMslTpigzX Ubicacion: </w:t>
      </w:r>
    </w:p>
    <w:p>
      <w:pPr>
        <w:pStyle w:val="ListNumber"/>
      </w:pPr>
      <w:r>
        <w:t xml:space="preserve">ID: 1107863664659435520 Fecha: 2019-03-19 04:37:35 Texto: Rafael González sin cometer delito fue imputado por asociación para delinquir, Conspiración y Falsa atestación. Adi… https://t.co/gNvx5GpgSK Ubicacion: </w:t>
      </w:r>
    </w:p>
    <w:p>
      <w:pPr>
        <w:pStyle w:val="ListNumber"/>
      </w:pPr>
      <w:r>
        <w:t xml:space="preserve">ID: 1107836286147194880 Fecha: 2019-03-19 02:48:47 Texto: RT @Dayidayi: Hoy voy a pedirles toda la solidaridad posible. La @FundacionUMA por 20 años ha cuidado a niños y ancianos en situación de ri… Ubicacion: </w:t>
      </w:r>
    </w:p>
    <w:p>
      <w:pPr>
        <w:pStyle w:val="ListNumber"/>
      </w:pPr>
      <w:r>
        <w:t xml:space="preserve">ID: 1107820425311109121 Fecha: 2019-03-19 01:45:46 Texto: RT @AFPespanol: #ÚLTIMAHORAVenezuela debe ser liberada y "contamos con el apoyo de EEUU", dice Bolsonaro #AFP https://t.co/oHIi82WfEZ Ubicacion: </w:t>
      </w:r>
    </w:p>
    <w:p>
      <w:pPr>
        <w:pStyle w:val="ListNumber"/>
      </w:pPr>
      <w:r>
        <w:t xml:space="preserve">ID: 1107765480884965376 Fecha: 2019-03-18 22:07:26 Texto: RT @VOANoticias: #Venezuela será el tema de discusión entre EE.UU. y Rusia, este martes, en Roma. La crisis en el país sudamericano pone fr… Ubicacion: </w:t>
      </w:r>
    </w:p>
    <w:p>
      <w:pPr>
        <w:pStyle w:val="ListNumber"/>
      </w:pPr>
      <w:r>
        <w:t xml:space="preserve">ID: 1107759157522894848 Fecha: 2019-03-18 21:42:18 Texto: Este es el nuevo mensaje que se ha colocado en la sede diplomática de #Venezuela en #NuevaYork tras tomar el contro… https://t.co/LZy5pygABx Ubicacion: </w:t>
      </w:r>
    </w:p>
    <w:p>
      <w:pPr>
        <w:pStyle w:val="ListNumber"/>
      </w:pPr>
      <w:r>
        <w:t xml:space="preserve">ID: 1107755086200143872 Fecha: 2019-03-18 21:26:08 Texto: #ATENCION min.consejero @GustavoMarcano toma control de la sede diplomática de #Venezuela en la ciudad de… https://t.co/c7ZuKmGnkc Ubicacion: </w:t>
      </w:r>
    </w:p>
    <w:p>
      <w:pPr>
        <w:pStyle w:val="ListNumber"/>
      </w:pPr>
      <w:r>
        <w:t xml:space="preserve">ID: 1107737925289156608 Fecha: 2019-03-18 20:17:56 Texto: Ante el pdte @JC_Varela se entregaron las cartas credenciales de @fabiola_zavarce como emb de #Venezuela ante ese p… https://t.co/P7xxLNSPgm Ubicacion: </w:t>
      </w:r>
    </w:p>
    <w:p>
      <w:pPr>
        <w:pStyle w:val="ListNumber"/>
      </w:pPr>
      <w:r>
        <w:t xml:space="preserve">ID: 1107735190993022988 Fecha: 2019-03-18 20:07:04 Texto: El Emb designado por @jguaido ante #EEUU toma control de instalaciones de la embajada en la capital Washington DC.… https://t.co/mu6wMHCTq9 Ubicacion: </w:t>
      </w:r>
    </w:p>
    <w:p>
      <w:pPr>
        <w:pStyle w:val="ListNumber"/>
      </w:pPr>
      <w:r>
        <w:t xml:space="preserve">ID: 1107729975719927809 Fecha: 2019-03-18 19:46:21 Texto: En #EEUU en una de las sedes de la emb de #Venezuela q hoy está siendo tomada por el designado por @jguaido se mues… https://t.co/i2LpqNZVPv Ubicacion: </w:t>
      </w:r>
    </w:p>
    <w:p>
      <w:pPr>
        <w:pStyle w:val="ListNumber"/>
      </w:pPr>
      <w:r>
        <w:t xml:space="preserve">ID: 1107722238181150720 Fecha: 2019-03-18 19:15:36 Texto: Aquí el comunicado de prensa de @CancilleriaPeru por la detención del Expdte @AlejandroToledo en estado de ebriedad… https://t.co/qORMjSD4a6 Ubicacion: </w:t>
      </w:r>
    </w:p>
    <w:p>
      <w:pPr>
        <w:pStyle w:val="ListNumber"/>
      </w:pPr>
      <w:r>
        <w:t xml:space="preserve">ID: 1107721155555790848 Fecha: 2019-03-18 19:11:18 Texto: RT @AlertaNews24: URGENTE: El ex Presidente de Perú, Alejandro Toledo, ha sido detenido en EEUU por encontrarse en estado de ebriedad en pl… Ubicacion: </w:t>
      </w:r>
    </w:p>
    <w:p>
      <w:pPr>
        <w:pStyle w:val="ListNumber"/>
      </w:pPr>
      <w:r>
        <w:t xml:space="preserve">ID: 1107683379024150528 Fecha: 2019-03-18 16:41:11 Texto: #EnVIVO hablan dip @gabyarellanoVE @joseolivaresm hablan acerca de #ayudahumantaria para #Venezuela </w:t>
        <w:br/>
        <w:br/>
        <w:t xml:space="preserve">https://t.co/PfmUnV9Kx5 Ubicacion: </w:t>
      </w:r>
    </w:p>
    <w:p>
      <w:pPr>
        <w:pStyle w:val="ListNumber"/>
      </w:pPr>
      <w:r>
        <w:t xml:space="preserve">ID: 1107677435309498369 Fecha: 2019-03-18 16:17:34 Texto: Esta es la comunicación con la cual se le informa al Dr.Keyner Celis q está fuera del centro hospitalario para el e… https://t.co/LsYCWbbOLS Ubicacion: </w:t>
      </w:r>
    </w:p>
    <w:p>
      <w:pPr>
        <w:pStyle w:val="ListNumber"/>
      </w:pPr>
      <w:r>
        <w:t xml:space="preserve">ID: 1107644691728777217 Fecha: 2019-03-18 14:07:28 Texto: RT @AFPespanol: #ULTIMAHORA Tres muertos por el tiroteo en la ciudad neerlandesa de Utrecht (alcalde) #AFP https://t.co/KHEf4ISOiv Ubicacion: </w:t>
      </w:r>
    </w:p>
    <w:p>
      <w:pPr>
        <w:pStyle w:val="ListNumber"/>
      </w:pPr>
      <w:r>
        <w:t xml:space="preserve">ID: 1107643427343265797 Fecha: 2019-03-18 14:02:26 Texto: RT @AlertaNews24: URGENTE: La Policía de Utrecht busca a Gökman Tanis, un turco de 37 años, por su posible relación con el tiroteo ocurrido… Ubicacion: </w:t>
      </w:r>
    </w:p>
    <w:p>
      <w:pPr>
        <w:pStyle w:val="ListNumber"/>
      </w:pPr>
      <w:r>
        <w:t xml:space="preserve">ID: 1107643414185734144 Fecha: 2019-03-18 14:02:23 Texto: RT @AFPespanol: #ULTIMAHORA Al menos un muerto por el tiroteo en la ciudad holandesa de Utrecht (prensa) #AFP https://t.co/c1HzVMR6fv Ubicacion: </w:t>
      </w:r>
    </w:p>
    <w:p>
      <w:pPr>
        <w:pStyle w:val="ListNumber"/>
      </w:pPr>
      <w:r>
        <w:t xml:space="preserve">ID: 1107642984059817990 Fecha: 2019-03-18 14:00:41 Texto: RT @AFPespanol: 🇻🇪 Incidente entre manifestantes progobierno y opositores previo a visita de misión de ONU a hospital en Venezuela #AFP htt… Ubicacion: </w:t>
      </w:r>
    </w:p>
    <w:p>
      <w:pPr>
        <w:pStyle w:val="ListNumber"/>
      </w:pPr>
      <w:r>
        <w:t xml:space="preserve">ID: 1107642306214182913 Fecha: 2019-03-18 13:57:59 Texto: RT @USAenEspanol: Rep. Especial Elliott Abrams se reunirá con el viceministro de Relaciones Exteriores de Rusia y otros funcionarios rusos… Ubicacion: </w:t>
      </w:r>
    </w:p>
    <w:p>
      <w:pPr>
        <w:pStyle w:val="ListNumber"/>
      </w:pPr>
      <w:r>
        <w:t xml:space="preserve">ID: 1107399979629510659 Fecha: 2019-03-17 21:55:04 Texto: #Atencion la @CancilleriaCol se pronuncia por situación con funcionarios Venezolanos que dejaron las armas y cruzar… https://t.co/ln9AJ835IJ Ubicacion: </w:t>
      </w:r>
    </w:p>
    <w:p>
      <w:pPr>
        <w:pStyle w:val="ListNumber"/>
      </w:pPr>
      <w:r>
        <w:t xml:space="preserve">ID: 1107143896994381825 Fecha: 2019-03-17 04:57:29 Texto: Este otro vídeo, tampoco es #Venezuela es #Nicaragua donde la policia de ese país arremetió hoy #16M contra manifes… https://t.co/tVvqIzT6vp Ubicacion: </w:t>
      </w:r>
    </w:p>
    <w:p>
      <w:pPr>
        <w:pStyle w:val="ListNumber"/>
      </w:pPr>
      <w:r>
        <w:t xml:space="preserve">ID: 1107143091872501760 Fecha: 2019-03-17 04:54:17 Texto: Esto no es #Venezuela, pero no dista de la realidad q se vive. Esto es en #Nicaragua el día de hoy #16M donde tambi… https://t.co/IatQCbt69t Ubicacion: </w:t>
      </w:r>
    </w:p>
    <w:p>
      <w:pPr>
        <w:pStyle w:val="ListNumber"/>
      </w:pPr>
      <w:r>
        <w:t xml:space="preserve">ID: 1107137706092621824 Fecha: 2019-03-17 04:32:53 Texto: RT @sntpvenezuela: #AHORA | Tribunal  9no de Control declinó su competencia en el caso de Rafael González, detenido el jueves durante cober… Ubicacion: </w:t>
      </w:r>
    </w:p>
    <w:p>
      <w:pPr>
        <w:pStyle w:val="ListNumber"/>
      </w:pPr>
      <w:r>
        <w:t xml:space="preserve">ID: 1107111582427959296 Fecha: 2019-03-17 02:49:05 Texto: RT @mdebarrosf: Audiencia de Rafael González fue diferida para el lunes 18 de marzo. Esta noche volverá a la sede del Sebin de El Helicoide… Ubicacion: </w:t>
      </w:r>
    </w:p>
    <w:p>
      <w:pPr>
        <w:pStyle w:val="ListNumber"/>
      </w:pPr>
      <w:r>
        <w:t xml:space="preserve">ID: 1107108447894552576 Fecha: 2019-03-17 02:36:37 Texto: @jorgeramosnews Copiando modelos! Ubicacion: </w:t>
      </w:r>
    </w:p>
    <w:p>
      <w:pPr>
        <w:pStyle w:val="ListNumber"/>
      </w:pPr>
      <w:r>
        <w:t xml:space="preserve">ID: 1107093393602166784 Fecha: 2019-03-17 01:36:48 Texto: Hoy en medio de los encuentros que tuvo @jguaido un niño, le gritaba entre la multitud. Quiere ser grandes ligas, e… https://t.co/9ltzwbR6VP Ubicacion: </w:t>
      </w:r>
    </w:p>
    <w:p>
      <w:pPr>
        <w:pStyle w:val="ListNumber"/>
      </w:pPr>
      <w:r>
        <w:t xml:space="preserve">ID: 1107080776477220864 Fecha: 2019-03-17 00:46:40 Texto: Lo volvió a hacer... al mejor estilo @jguaido aglutinó a la gente en #Valencia #Venezuela y en medio de la algarabi… https://t.co/QhWeDlQ5rN Ubicacion: </w:t>
      </w:r>
    </w:p>
    <w:p>
      <w:pPr>
        <w:pStyle w:val="ListNumber"/>
      </w:pPr>
      <w:r>
        <w:t xml:space="preserve">ID: 1107061539348103170 Fecha: 2019-03-16 23:30:13 Texto: Vigilia de #Venezolanos en #Bogota #16M https://t.co/HG48KsEy4v Ubicacion: </w:t>
      </w:r>
    </w:p>
    <w:p>
      <w:pPr>
        <w:pStyle w:val="ListNumber"/>
      </w:pPr>
      <w:r>
        <w:t xml:space="preserve">ID: 1107060471310503937 Fecha: 2019-03-16 23:25:59 Texto: #BOGOTA #Colombia vigilia por #Venezuela la democracia y la libertad #16M https://t.co/um5U8fPkeG Ubicacion: </w:t>
      </w:r>
    </w:p>
    <w:p>
      <w:pPr>
        <w:pStyle w:val="ListNumber"/>
      </w:pPr>
      <w:r>
        <w:t xml:space="preserve">ID: 1107046859699380224 Fecha: 2019-03-16 22:31:53 Texto: RT @sntpvenezuela: #AHORA | Inicia audiencia de presentación de Rafael González en el Tribunal 9no de Control de Caracas. No ha cometido de… Ubicacion: </w:t>
      </w:r>
    </w:p>
    <w:p>
      <w:pPr>
        <w:pStyle w:val="ListNumber"/>
      </w:pPr>
      <w:r>
        <w:t xml:space="preserve">ID: 1106987240411095041 Fecha: 2019-03-16 18:34:59 Texto: #FRONTERA Sen Democtata @timkaine con dip @gabyarellanoVE @joseolivaresm desde el límite fronterizo de #Colombia y… https://t.co/IeDHRYnf3t Ubicacion: </w:t>
      </w:r>
    </w:p>
    <w:p>
      <w:pPr>
        <w:pStyle w:val="ListNumber"/>
      </w:pPr>
      <w:r>
        <w:t xml:space="preserve">ID: 1106984108167704577 Fecha: 2019-03-16 18:22:32 Texto: RT @sntpvenezuela: #AHORA | Rafael González ya fue trasladado al Palacio de Justicia para su presentación en el Tribunal 50 de Control. Se… Ubicacion: </w:t>
      </w:r>
    </w:p>
    <w:p>
      <w:pPr>
        <w:pStyle w:val="ListNumber"/>
      </w:pPr>
      <w:r>
        <w:t xml:space="preserve">ID: 1106973801391230977 Fecha: 2019-03-16 17:41:35 Texto: Senador @timkaine de visita en #Cucuta #Colombia conociendo la realidad de los Venezolanos que se encuentran en la… https://t.co/08RoVAXgnc Ubicacion: </w:t>
      </w:r>
    </w:p>
    <w:p>
      <w:pPr>
        <w:pStyle w:val="ListNumber"/>
      </w:pPr>
      <w:r>
        <w:t xml:space="preserve">ID: 1106944594070130688 Fecha: 2019-03-16 15:45:31 Texto: Las imágenes de las protestas en París 📹  https://t.co/2gBNCnj2PG Ubicacion: </w:t>
      </w:r>
    </w:p>
    <w:p>
      <w:pPr>
        <w:pStyle w:val="ListNumber"/>
      </w:pPr>
      <w:r>
        <w:t xml:space="preserve">ID: 1106935164603650048 Fecha: 2019-03-16 15:08:03 Texto: RT @usembassyve: Ayer, se firmó un acuerdo entre los Estados Unidos, los Países Bajos y Curazao, para que #Curazao sea centro de acopio de… Ubicacion: </w:t>
      </w:r>
    </w:p>
    <w:p>
      <w:pPr>
        <w:pStyle w:val="ListNumber"/>
      </w:pPr>
      <w:r>
        <w:t xml:space="preserve">ID: 1106929822016643072 Fecha: 2019-03-16 14:46:49 Texto: Un comentario... en #Colombia también llegan “patriotas cooperantes”... fíjate! 🤔🧐 Ubicacion: </w:t>
      </w:r>
    </w:p>
    <w:p>
      <w:pPr>
        <w:pStyle w:val="ListNumber"/>
      </w:pPr>
      <w:r>
        <w:t xml:space="preserve">ID: 1106928698140299265 Fecha: 2019-03-16 14:42:22 Texto: #PENDIENTES para los Venezolanos en #Colombia y #Bogota específicamente, esta jornada ase desarrolla hoy #16M en el… https://t.co/nLZsnH6bz9 Ubicacion: </w:t>
      </w:r>
    </w:p>
    <w:p>
      <w:pPr>
        <w:pStyle w:val="ListNumber"/>
      </w:pPr>
      <w:r>
        <w:t xml:space="preserve">ID: 1106926837849038850 Fecha: 2019-03-16 14:34:58 Texto: RT @AlertaNews24: URGENTE: Tienda “Hugo Boss” del centro de París saqueada: https://t.co/fhKUZ3IvE4 Ubicacion: </w:t>
      </w:r>
    </w:p>
    <w:p>
      <w:pPr>
        <w:pStyle w:val="ListNumber"/>
      </w:pPr>
      <w:r>
        <w:t xml:space="preserve">ID: 1106926751157022721 Fecha: 2019-03-16 14:34:37 Texto: RT @sntpvenezuela: #AHORA | A las 10 am le confirman a la familia de Rafael González que lo tienen preso en el Sebin del Helicoide. Es ahor… Ubicacion: </w:t>
      </w:r>
    </w:p>
    <w:p>
      <w:pPr>
        <w:pStyle w:val="ListNumber"/>
      </w:pPr>
      <w:r>
        <w:t xml:space="preserve">ID: 1106800909202452480 Fecha: 2019-03-16 06:14:34 Texto: RT @mdgmeregote: Tengo 31 horas sin saber de mi hermano Rafael González. Allanaron su oficina y nuestra casa. Aún no hemos tenido contacto… Ubicacion: </w:t>
      </w:r>
    </w:p>
    <w:p>
      <w:pPr>
        <w:pStyle w:val="ListNumber"/>
      </w:pPr>
      <w:r>
        <w:t xml:space="preserve">ID: 1106759547916611585 Fecha: 2019-03-16 03:30:13 Texto: RT @joseolivaresm: El único delito de @RonnieVillasmil es denunciar la realidad que viven los pacientes y médicos que hacen vida en la Ciud… Ubicacion: </w:t>
      </w:r>
    </w:p>
    <w:p>
      <w:pPr>
        <w:pStyle w:val="ListNumber"/>
      </w:pPr>
      <w:r>
        <w:t xml:space="preserve">ID: 1106759507462578176 Fecha: 2019-03-16 03:30:03 Texto: RT @joseolivaresm: Su casa fue allanada hace minutos por un grupo de funcionarios del CICPC , luego de que ayer lograra hablar con la Comis… Ubicacion: </w:t>
      </w:r>
    </w:p>
    <w:p>
      <w:pPr>
        <w:pStyle w:val="ListNumber"/>
      </w:pPr>
      <w:r>
        <w:t xml:space="preserve">ID: 1106759475569065984 Fecha: 2019-03-16 03:29:56 Texto: RT @joseolivaresm: #URGENTE Denunciamos la persecución al Dr. @RonnieVillasmil , miembro de @Medicosxlasalud del estado Carabobo. (1/3) Ubicacion: </w:t>
      </w:r>
    </w:p>
    <w:p>
      <w:pPr>
        <w:pStyle w:val="ListNumber"/>
      </w:pPr>
      <w:r>
        <w:t xml:space="preserve">ID: 1106757014720577538 Fecha: 2019-03-16 03:20:09 Texto: Nuevamente #Maduro hace el llamado a los colectivos armados que andan en las calles de #Venezuela y aclara q no per… https://t.co/PD1LMhxjB0 Ubicacion: </w:t>
      </w:r>
    </w:p>
    <w:p>
      <w:pPr>
        <w:pStyle w:val="ListNumber"/>
      </w:pPr>
      <w:r>
        <w:t>ID: 1106755607309234176 Fecha: 2019-03-16 03:14:33 Texto: RT @sntpvenezuela: #URGENTE | Luego de cuatro meses de detención arbitraria en el Sebin, es liberado el periodista alemán Billy Six.</w:t>
        <w:br/>
        <w:br/>
        <w:t xml:space="preserve">Este… Ubicacion: </w:t>
      </w:r>
    </w:p>
    <w:p>
      <w:pPr>
        <w:pStyle w:val="ListNumber"/>
      </w:pPr>
      <w:r>
        <w:t xml:space="preserve">ID: 1106755561431973888 Fecha: 2019-03-16 03:14:23 Texto: RT @sntpvenezuela: #URGENTE | Este es el testimonio de Tomasz Surdel (@TomekSurdel), el corresponsal de Gazeta Wyborcza, en #Venezuela, que… Ubicacion: </w:t>
      </w:r>
    </w:p>
    <w:p>
      <w:pPr>
        <w:pStyle w:val="ListNumber"/>
      </w:pPr>
      <w:r>
        <w:t xml:space="preserve">ID: 1106654332454428673 Fecha: 2019-03-15 20:32:08 Texto: RT @sntpvenezuela: #AlertaSNTP | Después de visitar las oficinas de la empresa para la que trabaja, el Sebin allana ahora la residencia de… Ubicacion: </w:t>
      </w:r>
    </w:p>
    <w:p>
      <w:pPr>
        <w:pStyle w:val="ListNumber"/>
      </w:pPr>
      <w:r>
        <w:t xml:space="preserve">ID: 1106654283716534272 Fecha: 2019-03-15 20:31:56 Texto: RT @luisgonzaloprz: #URGENTE #15Mar 2:49 pm  Funcionarios del SEBIN realizan allanamiento a oficina de Rafael González, miembro de la empre… Ubicacion: </w:t>
      </w:r>
    </w:p>
    <w:p>
      <w:pPr>
        <w:pStyle w:val="ListNumber"/>
      </w:pPr>
      <w:r>
        <w:t xml:space="preserve">ID: 1106617402991759360 Fecha: 2019-03-15 18:05:23 Texto: Hace unos momentos en el @StateDept el designado de #EEUU para asuntos de #Venezuela #EliottAbrams felicitó a… https://t.co/KHFeSfetv0 Ubicacion: </w:t>
      </w:r>
    </w:p>
    <w:p>
      <w:pPr>
        <w:pStyle w:val="ListNumber"/>
      </w:pPr>
      <w:r>
        <w:t xml:space="preserve">ID: 1106613456239775745 Fecha: 2019-03-15 17:49:42 Texto: RT @sntpvenezuela: #URGENTE | Rafael González, miembro de la empresa de seguridad que presta servicios para CNN en #Venezuela, tiene 24 hor… Ubicacion: </w:t>
      </w:r>
    </w:p>
    <w:p>
      <w:pPr>
        <w:pStyle w:val="ListNumber"/>
      </w:pPr>
      <w:r>
        <w:t xml:space="preserve">ID: 1106589962470866945 Fecha: 2019-03-15 16:16:21 Texto: Ahora está situación con el colega Polaco de @gazeta_wyborcza ¿qué está pasando que no quieren que se sepa? Favor… https://t.co/zZdhcHq2M0 Ubicacion: </w:t>
      </w:r>
    </w:p>
    <w:p>
      <w:pPr>
        <w:pStyle w:val="ListNumber"/>
      </w:pPr>
      <w:r>
        <w:t xml:space="preserve">ID: 1106589569653358593 Fecha: 2019-03-15 16:14:47 Texto: RT @mdgmeregote: Tengo 23 horas sin saber de mi hermano luego de que fuera detenido en Maiquetía cuando trabajaba con un equipo de Prensa #… Ubicacion: </w:t>
      </w:r>
    </w:p>
    <w:p>
      <w:pPr>
        <w:pStyle w:val="ListNumber"/>
      </w:pPr>
      <w:r>
        <w:t xml:space="preserve">ID: 1106585899624747008 Fecha: 2019-03-15 16:00:12 Texto: Por favor hagamos #RT de este post. @mdgmeregote trabajó conmigo en @rctv y su hermano ahora presta sus servicios a… https://t.co/HDdYql7CSy Ubicacion: </w:t>
      </w:r>
    </w:p>
    <w:p>
      <w:pPr>
        <w:pStyle w:val="ListNumber"/>
      </w:pPr>
      <w:r>
        <w:t xml:space="preserve">ID: 1106402596091318272 Fecha: 2019-03-15 03:51:49 Texto: Pendiente @mbachelet @ONU_es @onuvenezuela @ONU_derechos ella no está fingiendo y así como ella hay más casos en lo… https://t.co/S6sQ6AlVWJ Ubicacion: </w:t>
      </w:r>
    </w:p>
    <w:p>
      <w:pPr>
        <w:pStyle w:val="ListNumber"/>
      </w:pPr>
      <w:r>
        <w:t xml:space="preserve">ID: 1106401579350089729 Fecha: 2019-03-15 03:47:47 Texto: RT @gabyarellanoVE: #AHORA || A esta hora 11:43 pm se encuentran #SinLuz los Estados: </w:t>
        <w:br/>
        <w:br/>
        <w:t xml:space="preserve">•ZULIA (Maracaibo, reportan corte de luz y explosio… Ubicacion: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