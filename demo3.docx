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Titulo document</w:t>
      </w:r>
    </w:p>
    <w:p>
      <w:r>
        <w:t xml:space="preserve">Un párrafo simple que tiene algo de </w:t>
      </w:r>
      <w:r>
        <w:rPr>
          <w:b/>
        </w:rPr>
        <w:t>negritas</w:t>
      </w:r>
      <w:r>
        <w:t xml:space="preserve"> y algunas </w:t>
      </w:r>
      <w:r>
        <w:rPr>
          <w:i/>
        </w:rPr>
        <w:t>italicas</w:t>
      </w:r>
    </w:p>
    <w:p>
      <w:pPr>
        <w:pStyle w:val="Heading1"/>
      </w:pPr>
      <w:r>
        <w:t>Encabezado nivel 1</w:t>
      </w:r>
    </w:p>
    <w:p>
      <w:pPr>
        <w:pStyle w:val="IntenseQuote"/>
      </w:pPr>
      <w:r>
        <w:t>Cita intensa</w:t>
      </w:r>
    </w:p>
    <w:p>
      <w:pPr>
        <w:pStyle w:val="ListBullet"/>
      </w:pPr>
      <w:r>
        <w:t>primer elemento en la lista desordenada</w:t>
      </w:r>
    </w:p>
    <w:p>
      <w:pPr>
        <w:pStyle w:val="ListNumber"/>
      </w:pPr>
      <w:r>
        <w:t>primer elemento en la lista ordenada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